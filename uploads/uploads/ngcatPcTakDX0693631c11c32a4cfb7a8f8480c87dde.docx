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846EA">
      <w:pPr>
        <w:pStyle w:val="13"/>
      </w:pPr>
      <w:r>
        <w:rPr>
          <w:w w:val="95"/>
        </w:rPr>
        <w:t>《集合论与图论》复习提</w:t>
      </w:r>
      <w:r>
        <w:rPr>
          <w:spacing w:val="-10"/>
          <w:w w:val="95"/>
        </w:rPr>
        <w:t>纲</w:t>
      </w:r>
    </w:p>
    <w:p w14:paraId="5BF39BE2">
      <w:pPr>
        <w:pStyle w:val="11"/>
        <w:spacing w:before="2"/>
        <w:rPr>
          <w:rFonts w:ascii="黑体"/>
          <w:b/>
          <w:sz w:val="11"/>
        </w:rPr>
      </w:pPr>
    </w:p>
    <w:p w14:paraId="4264C363">
      <w:pPr>
        <w:pStyle w:val="2"/>
        <w:spacing w:before="67"/>
      </w:pPr>
      <w:r>
        <w:rPr>
          <w:spacing w:val="-24"/>
          <w:w w:val="95"/>
        </w:rPr>
        <w:t xml:space="preserve">第 </w:t>
      </w:r>
      <w:r>
        <w:rPr>
          <w:w w:val="95"/>
        </w:rPr>
        <w:t>3</w:t>
      </w:r>
      <w:r>
        <w:rPr>
          <w:spacing w:val="-28"/>
          <w:w w:val="95"/>
        </w:rPr>
        <w:t xml:space="preserve"> 章</w:t>
      </w:r>
    </w:p>
    <w:p w14:paraId="2BB5D48A">
      <w:pPr>
        <w:pStyle w:val="11"/>
        <w:spacing w:before="9"/>
        <w:rPr>
          <w:rFonts w:ascii="黑体"/>
          <w:b/>
        </w:rPr>
      </w:pPr>
    </w:p>
    <w:p w14:paraId="5970EC73">
      <w:pPr>
        <w:spacing w:before="0"/>
        <w:ind w:left="100" w:right="0" w:firstLine="0"/>
        <w:jc w:val="left"/>
        <w:rPr>
          <w:rFonts w:hint="eastAsia" w:ascii="黑体" w:eastAsia="黑体"/>
          <w:b/>
          <w:sz w:val="24"/>
        </w:rPr>
      </w:pPr>
      <w:r>
        <w:rPr>
          <w:rFonts w:hint="eastAsia" w:ascii="黑体" w:eastAsia="黑体"/>
          <w:b/>
          <w:w w:val="95"/>
          <w:sz w:val="24"/>
        </w:rPr>
        <w:t>集合的基本概念和</w:t>
      </w:r>
      <w:r>
        <w:rPr>
          <w:rFonts w:hint="eastAsia" w:ascii="黑体" w:eastAsia="黑体"/>
          <w:b/>
          <w:spacing w:val="-5"/>
          <w:w w:val="95"/>
          <w:sz w:val="24"/>
        </w:rPr>
        <w:t>运算</w:t>
      </w:r>
    </w:p>
    <w:p w14:paraId="0FE284AE">
      <w:pPr>
        <w:pStyle w:val="19"/>
        <w:numPr>
          <w:ilvl w:val="0"/>
          <w:numId w:val="2"/>
        </w:numPr>
        <w:tabs>
          <w:tab w:val="left" w:pos="403"/>
        </w:tabs>
        <w:spacing w:before="189" w:after="0" w:line="240" w:lineRule="auto"/>
        <w:ind w:left="402" w:right="0" w:hanging="303"/>
        <w:jc w:val="left"/>
        <w:rPr>
          <w:rFonts w:ascii="黑体" w:eastAsia="黑体"/>
          <w:sz w:val="24"/>
        </w:rPr>
      </w:pPr>
      <w:r>
        <w:rPr>
          <w:rFonts w:ascii="黑体" w:eastAsia="黑体"/>
          <w:sz w:val="24"/>
        </w:rPr>
        <w:t>集合，集合与元素的关系（属于、不属于</w:t>
      </w:r>
      <w:r>
        <w:rPr>
          <w:rFonts w:ascii="黑体" w:eastAsia="黑体"/>
          <w:spacing w:val="-10"/>
          <w:sz w:val="24"/>
        </w:rPr>
        <w:t>）</w:t>
      </w:r>
    </w:p>
    <w:p w14:paraId="1951D24A">
      <w:pPr>
        <w:pStyle w:val="11"/>
        <w:spacing w:before="69"/>
        <w:ind w:left="340"/>
      </w:pPr>
      <w:r>
        <w:rPr>
          <w:spacing w:val="-1"/>
        </w:rPr>
        <w:t>注意：集合的元素可以是集合。</w:t>
      </w:r>
    </w:p>
    <w:p w14:paraId="045B48A4">
      <w:pPr>
        <w:pStyle w:val="19"/>
        <w:numPr>
          <w:ilvl w:val="0"/>
          <w:numId w:val="2"/>
        </w:numPr>
        <w:tabs>
          <w:tab w:val="left" w:pos="403"/>
        </w:tabs>
        <w:spacing w:before="67" w:after="0" w:line="240" w:lineRule="auto"/>
        <w:ind w:left="402" w:right="0" w:hanging="303"/>
        <w:jc w:val="left"/>
        <w:rPr>
          <w:rFonts w:ascii="黑体" w:eastAsia="黑体"/>
          <w:sz w:val="24"/>
        </w:rPr>
      </w:pPr>
      <w:r>
        <w:rPr>
          <w:rFonts w:ascii="黑体" w:eastAsia="黑体"/>
          <w:sz w:val="24"/>
        </w:rPr>
        <w:t>集合和集合的关系（包含、真包含、相等</w:t>
      </w:r>
      <w:r>
        <w:rPr>
          <w:rFonts w:ascii="黑体" w:eastAsia="黑体"/>
          <w:spacing w:val="-10"/>
          <w:sz w:val="24"/>
        </w:rPr>
        <w:t>）</w:t>
      </w:r>
    </w:p>
    <w:p w14:paraId="49D9D44F">
      <w:pPr>
        <w:pStyle w:val="11"/>
        <w:spacing w:before="66"/>
        <w:ind w:left="340"/>
      </w:pPr>
      <w:r>
        <w:t>注意</w:t>
      </w:r>
      <w:r>
        <w:rPr>
          <w:rFonts w:ascii="Calibri" w:hAnsi="Calibri" w:eastAsia="Calibri"/>
          <w:spacing w:val="-1"/>
        </w:rPr>
        <w:t xml:space="preserve">: </w:t>
      </w:r>
      <w:r>
        <w:rPr>
          <w:rFonts w:ascii="Symbol" w:hAnsi="Symbol" w:eastAsia="Symbol"/>
        </w:rPr>
        <w:t></w:t>
      </w:r>
      <w:r>
        <w:t>与</w:t>
      </w:r>
      <w:r>
        <w:rPr>
          <w:rFonts w:ascii="Symbol" w:hAnsi="Symbol" w:eastAsia="Symbol"/>
        </w:rPr>
        <w:t></w:t>
      </w:r>
      <w:r>
        <w:rPr>
          <w:rFonts w:ascii="Calibri" w:hAnsi="Calibri" w:eastAsia="Calibri"/>
        </w:rPr>
        <w:t>(</w:t>
      </w:r>
      <w:r>
        <w:rPr>
          <w:rFonts w:ascii="Symbol" w:hAnsi="Symbol" w:eastAsia="Symbol"/>
        </w:rPr>
        <w:t></w:t>
      </w:r>
      <w:r>
        <w:rPr>
          <w:rFonts w:ascii="Calibri" w:hAnsi="Calibri" w:eastAsia="Calibri"/>
        </w:rPr>
        <w:t>)</w:t>
      </w:r>
      <w:r>
        <w:rPr>
          <w:spacing w:val="-4"/>
        </w:rPr>
        <w:t>的区别</w:t>
      </w:r>
    </w:p>
    <w:p w14:paraId="247E6890">
      <w:pPr>
        <w:pStyle w:val="11"/>
        <w:spacing w:before="33"/>
        <w:ind w:left="340"/>
        <w:rPr>
          <w:spacing w:val="-3"/>
        </w:rPr>
      </w:pPr>
      <w:r>
        <w:rPr>
          <w:spacing w:val="-12"/>
        </w:rPr>
        <w:t xml:space="preserve">如：集合 </w:t>
      </w:r>
      <w:r>
        <w:rPr>
          <w:rFonts w:ascii="Calibri" w:hAnsi="Calibri" w:eastAsia="Calibri"/>
        </w:rPr>
        <w:t>A</w:t>
      </w:r>
      <w:r>
        <w:t>＝</w:t>
      </w:r>
      <w:r>
        <w:rPr>
          <w:rFonts w:ascii="Calibri" w:hAnsi="Calibri" w:eastAsia="Calibri"/>
          <w:spacing w:val="-1"/>
        </w:rPr>
        <w:t xml:space="preserve">{ </w:t>
      </w:r>
      <w:r>
        <w:rPr>
          <w:rFonts w:ascii="Calibri" w:hAnsi="Calibri" w:eastAsia="Calibri"/>
        </w:rPr>
        <w:t>a</w:t>
      </w:r>
      <w:r>
        <w:t>，</w:t>
      </w:r>
      <w:r>
        <w:rPr>
          <w:rFonts w:ascii="Calibri" w:hAnsi="Calibri" w:eastAsia="Calibri"/>
        </w:rPr>
        <w:t>{a}}</w:t>
      </w:r>
      <w:r>
        <w:rPr>
          <w:spacing w:val="-20"/>
        </w:rPr>
        <w:t xml:space="preserve">，则 </w:t>
      </w:r>
      <w:r>
        <w:rPr>
          <w:rFonts w:ascii="Cambria Math" w:hAnsi="Cambria Math" w:eastAsia="Cambria Math"/>
        </w:rPr>
        <w:t>a</w:t>
      </w:r>
      <w:r>
        <w:rPr>
          <w:rFonts w:ascii="Cambria Math" w:hAnsi="Cambria Math" w:eastAsia="Cambria Math"/>
          <w:spacing w:val="8"/>
        </w:rPr>
        <w:t xml:space="preserve"> ∈ </w:t>
      </w:r>
      <w:r>
        <w:rPr>
          <w:rFonts w:ascii="Cambria Math" w:hAnsi="Cambria Math" w:eastAsia="Cambria Math"/>
        </w:rPr>
        <w:t>A</w:t>
      </w:r>
      <w:r>
        <w:t>，</w:t>
      </w:r>
      <w:r>
        <w:rPr>
          <w:rFonts w:ascii="Cambria Math" w:hAnsi="Cambria Math" w:eastAsia="Cambria Math"/>
        </w:rPr>
        <w:t>{a}</w:t>
      </w:r>
      <w:r>
        <w:rPr>
          <w:rFonts w:ascii="Cambria Math" w:hAnsi="Cambria Math" w:eastAsia="Cambria Math"/>
          <w:spacing w:val="8"/>
        </w:rPr>
        <w:t xml:space="preserve"> ∈ </w:t>
      </w:r>
      <w:r>
        <w:rPr>
          <w:rFonts w:ascii="Cambria Math" w:hAnsi="Cambria Math" w:eastAsia="Cambria Math"/>
        </w:rPr>
        <w:t>A</w:t>
      </w:r>
      <w:r>
        <w:rPr>
          <w:rFonts w:ascii="Cambria Math" w:hAnsi="Cambria Math" w:eastAsia="Cambria Math"/>
          <w:spacing w:val="67"/>
        </w:rPr>
        <w:t xml:space="preserve"> </w:t>
      </w:r>
      <w:r>
        <w:rPr>
          <w:spacing w:val="-1"/>
        </w:rPr>
        <w:t xml:space="preserve">， </w:t>
      </w:r>
      <w:r>
        <w:rPr>
          <w:rFonts w:ascii="Cambria Math" w:hAnsi="Cambria Math" w:eastAsia="Cambria Math"/>
        </w:rPr>
        <w:t>{a}</w:t>
      </w:r>
      <w:r>
        <w:rPr>
          <w:rFonts w:ascii="Cambria Math" w:hAnsi="Cambria Math" w:eastAsia="Cambria Math"/>
          <w:spacing w:val="8"/>
        </w:rPr>
        <w:t xml:space="preserve"> ⊆ </w:t>
      </w:r>
      <w:r>
        <w:rPr>
          <w:rFonts w:ascii="Cambria Math" w:hAnsi="Cambria Math" w:eastAsia="Cambria Math"/>
        </w:rPr>
        <w:t>A</w:t>
      </w:r>
      <w:r>
        <w:rPr>
          <w:rFonts w:ascii="Cambria Math" w:hAnsi="Cambria Math" w:eastAsia="Cambria Math"/>
          <w:spacing w:val="65"/>
        </w:rPr>
        <w:t xml:space="preserve"> </w:t>
      </w:r>
      <w:r>
        <w:t>，</w:t>
      </w:r>
      <w:r>
        <w:rPr>
          <w:rFonts w:ascii="Cambria Math" w:hAnsi="Cambria Math" w:eastAsia="Cambria Math"/>
        </w:rPr>
        <w:t>{{a</w:t>
      </w:r>
      <w:r>
        <w:rPr>
          <w:rFonts w:ascii="Cambria Math" w:hAnsi="Cambria Math" w:eastAsia="Cambria Math"/>
          <w:spacing w:val="4"/>
        </w:rPr>
        <w:t xml:space="preserve">}} ⊆ </w:t>
      </w:r>
      <w:r>
        <w:rPr>
          <w:rFonts w:ascii="Cambria Math" w:hAnsi="Cambria Math" w:eastAsia="Cambria Math"/>
        </w:rPr>
        <w:t>A</w:t>
      </w:r>
      <w:r>
        <w:rPr>
          <w:rFonts w:ascii="Cambria Math" w:hAnsi="Cambria Math" w:eastAsia="Cambria Math"/>
          <w:spacing w:val="67"/>
        </w:rPr>
        <w:t xml:space="preserve"> </w:t>
      </w:r>
      <w:r>
        <w:rPr>
          <w:spacing w:val="-3"/>
        </w:rPr>
        <w:t>均成立。</w:t>
      </w:r>
    </w:p>
    <w:p w14:paraId="2F3370C3">
      <w:pPr>
        <w:pStyle w:val="11"/>
        <w:spacing w:before="33"/>
        <w:ind w:left="340"/>
        <w:rPr>
          <w:rFonts w:hint="default" w:eastAsia="宋体"/>
          <w:spacing w:val="-3"/>
          <w:lang w:val="en-US" w:eastAsia="zh-CN"/>
        </w:rPr>
      </w:pPr>
      <w:r>
        <w:rPr>
          <w:rFonts w:ascii="Symbol" w:hAnsi="Symbol" w:eastAsia="Symbol"/>
        </w:rPr>
        <w:t></w:t>
      </w:r>
      <w:r>
        <w:rPr>
          <w:rFonts w:hint="eastAsia" w:ascii="Symbol" w:hAnsi="Symbol"/>
          <w:lang w:eastAsia="zh-CN"/>
        </w:rPr>
        <w:t>是</w:t>
      </w:r>
      <w:r>
        <w:rPr>
          <w:rFonts w:hint="eastAsia" w:ascii="Symbol" w:hAnsi="Symbol"/>
          <w:lang w:val="en-US" w:eastAsia="zh-CN"/>
        </w:rPr>
        <w:t xml:space="preserve">元素跟集合之间 </w:t>
      </w:r>
      <w:r>
        <w:rPr>
          <w:rFonts w:ascii="Symbol" w:hAnsi="Symbol" w:eastAsia="Symbol"/>
        </w:rPr>
        <w:t></w:t>
      </w:r>
      <w:r>
        <w:rPr>
          <w:rFonts w:ascii="Calibri" w:hAnsi="Calibri" w:eastAsia="Calibri"/>
        </w:rPr>
        <w:t>(</w:t>
      </w:r>
      <w:r>
        <w:rPr>
          <w:rFonts w:ascii="Symbol" w:hAnsi="Symbol" w:eastAsia="Symbol"/>
        </w:rPr>
        <w:t></w:t>
      </w:r>
      <w:r>
        <w:rPr>
          <w:rFonts w:ascii="Calibri" w:hAnsi="Calibri" w:eastAsia="Calibri"/>
        </w:rPr>
        <w:t>)</w:t>
      </w:r>
      <w:r>
        <w:rPr>
          <w:rFonts w:hint="eastAsia" w:ascii="Calibri" w:hAnsi="Calibri"/>
          <w:lang w:eastAsia="zh-CN"/>
        </w:rPr>
        <w:t>是</w:t>
      </w:r>
      <w:r>
        <w:rPr>
          <w:rFonts w:hint="eastAsia" w:ascii="Calibri" w:hAnsi="Calibri"/>
          <w:lang w:val="en-US" w:eastAsia="zh-CN"/>
        </w:rPr>
        <w:t>集合和集合之间</w:t>
      </w:r>
    </w:p>
    <w:p w14:paraId="313818C8">
      <w:pPr>
        <w:pStyle w:val="19"/>
        <w:numPr>
          <w:ilvl w:val="0"/>
          <w:numId w:val="2"/>
        </w:numPr>
        <w:tabs>
          <w:tab w:val="left" w:pos="403"/>
        </w:tabs>
        <w:spacing w:before="97" w:after="0" w:line="240" w:lineRule="auto"/>
        <w:ind w:left="402" w:right="0" w:hanging="303"/>
        <w:jc w:val="left"/>
        <w:rPr>
          <w:rFonts w:ascii="Calibri" w:hAnsi="Calibri" w:eastAsia="Calibri"/>
          <w:sz w:val="24"/>
        </w:rPr>
      </w:pPr>
      <w:r>
        <w:rPr>
          <w:rFonts w:ascii="黑体" w:hAnsi="黑体" w:eastAsia="黑体"/>
          <w:sz w:val="24"/>
        </w:rPr>
        <w:t>特殊集合</w:t>
      </w:r>
      <w:r>
        <w:rPr>
          <w:rFonts w:ascii="Symbol" w:hAnsi="Symbol" w:eastAsia="Symbol"/>
          <w:sz w:val="24"/>
        </w:rPr>
        <w:t></w:t>
      </w:r>
      <w:r>
        <w:rPr>
          <w:rFonts w:ascii="黑体" w:hAnsi="黑体" w:eastAsia="黑体"/>
          <w:spacing w:val="-15"/>
          <w:sz w:val="24"/>
        </w:rPr>
        <w:t xml:space="preserve">、集合 </w:t>
      </w:r>
      <w:r>
        <w:rPr>
          <w:rFonts w:ascii="Calibri" w:hAnsi="Calibri" w:eastAsia="Calibri"/>
          <w:sz w:val="24"/>
        </w:rPr>
        <w:t>A</w:t>
      </w:r>
      <w:r>
        <w:rPr>
          <w:rFonts w:ascii="Calibri" w:hAnsi="Calibri" w:eastAsia="Calibri"/>
          <w:spacing w:val="5"/>
          <w:sz w:val="24"/>
        </w:rPr>
        <w:t xml:space="preserve"> </w:t>
      </w:r>
      <w:r>
        <w:rPr>
          <w:rFonts w:ascii="黑体" w:hAnsi="黑体" w:eastAsia="黑体"/>
          <w:spacing w:val="-15"/>
          <w:sz w:val="24"/>
        </w:rPr>
        <w:t xml:space="preserve">的幂集 </w:t>
      </w:r>
      <w:r>
        <w:rPr>
          <w:rFonts w:ascii="Calibri" w:hAnsi="Calibri" w:eastAsia="Calibri"/>
          <w:spacing w:val="-4"/>
          <w:sz w:val="24"/>
        </w:rPr>
        <w:t>P(A)</w:t>
      </w:r>
    </w:p>
    <w:p w14:paraId="605D6A2E">
      <w:pPr>
        <w:pStyle w:val="19"/>
        <w:numPr>
          <w:ilvl w:val="1"/>
          <w:numId w:val="2"/>
        </w:numPr>
        <w:tabs>
          <w:tab w:val="left" w:pos="1184"/>
        </w:tabs>
        <w:spacing w:before="66" w:after="0" w:line="240" w:lineRule="auto"/>
        <w:ind w:left="1183" w:right="0" w:hanging="604"/>
        <w:jc w:val="left"/>
        <w:rPr>
          <w:sz w:val="24"/>
        </w:rPr>
      </w:pPr>
      <w:r>
        <w:rPr>
          <w:spacing w:val="-2"/>
          <w:sz w:val="24"/>
        </w:rPr>
        <w:t>空集</w:t>
      </w:r>
      <w:r>
        <w:rPr>
          <w:rFonts w:ascii="Symbol" w:hAnsi="Symbol" w:eastAsia="Symbol"/>
          <w:spacing w:val="-2"/>
          <w:sz w:val="24"/>
        </w:rPr>
        <w:t></w:t>
      </w:r>
      <w:r>
        <w:rPr>
          <w:spacing w:val="-2"/>
          <w:sz w:val="24"/>
        </w:rPr>
        <w:t>与所有集合等的关系：空集</w:t>
      </w:r>
      <w:r>
        <w:rPr>
          <w:rFonts w:ascii="Symbol" w:hAnsi="Symbol" w:eastAsia="Symbol"/>
          <w:spacing w:val="-2"/>
          <w:sz w:val="24"/>
        </w:rPr>
        <w:t></w:t>
      </w:r>
      <w:r>
        <w:rPr>
          <w:spacing w:val="-3"/>
          <w:sz w:val="24"/>
        </w:rPr>
        <w:t>，是惟一的，它是任何集合的子集．</w:t>
      </w:r>
    </w:p>
    <w:p w14:paraId="6B476F69">
      <w:pPr>
        <w:pStyle w:val="19"/>
        <w:numPr>
          <w:ilvl w:val="1"/>
          <w:numId w:val="2"/>
        </w:numPr>
        <w:tabs>
          <w:tab w:val="left" w:pos="1184"/>
        </w:tabs>
        <w:spacing w:before="35" w:after="0" w:line="240" w:lineRule="auto"/>
        <w:ind w:left="1183" w:right="0" w:hanging="604"/>
        <w:jc w:val="left"/>
        <w:rPr>
          <w:sz w:val="24"/>
        </w:rPr>
      </w:pPr>
      <w:r>
        <w:pict>
          <v:line id="_x0000_s1026" o:spid="_x0000_s1026" o:spt="20" style="position:absolute;left:0pt;margin-left:223.8pt;margin-top:4.5pt;height:13.1pt;width:0pt;mso-position-horizontal-relative:page;z-index:-251630592;mso-width-relative:page;mso-height-relative:page;" stroked="t" coordsize="21600,21600">
            <v:path arrowok="t"/>
            <v:fill focussize="0,0"/>
            <v:stroke weight="0.495984251968504pt" color="#000000"/>
            <v:imagedata o:title=""/>
            <o:lock v:ext="edit"/>
          </v:line>
        </w:pict>
      </w:r>
      <w:r>
        <w:rPr>
          <w:spacing w:val="-20"/>
          <w:sz w:val="24"/>
        </w:rPr>
        <w:t xml:space="preserve">集合 </w:t>
      </w:r>
      <w:r>
        <w:rPr>
          <w:rFonts w:ascii="Calibri" w:hAnsi="Calibri" w:eastAsia="Calibri"/>
          <w:i/>
          <w:sz w:val="24"/>
        </w:rPr>
        <w:t>A</w:t>
      </w:r>
      <w:r>
        <w:rPr>
          <w:rFonts w:ascii="Calibri" w:hAnsi="Calibri" w:eastAsia="Calibri"/>
          <w:i/>
          <w:spacing w:val="-14"/>
          <w:sz w:val="24"/>
        </w:rPr>
        <w:t xml:space="preserve"> </w:t>
      </w:r>
      <w:r>
        <w:rPr>
          <w:spacing w:val="-15"/>
          <w:sz w:val="24"/>
        </w:rPr>
        <w:t xml:space="preserve">的幂集 </w:t>
      </w:r>
      <w:r>
        <w:rPr>
          <w:rFonts w:ascii="Calibri" w:hAnsi="Calibri" w:eastAsia="Calibri"/>
          <w:i/>
          <w:sz w:val="24"/>
        </w:rPr>
        <w:t>P</w:t>
      </w:r>
      <w:r>
        <w:rPr>
          <w:rFonts w:ascii="Calibri" w:hAnsi="Calibri" w:eastAsia="Calibri"/>
          <w:sz w:val="24"/>
        </w:rPr>
        <w:t>(</w:t>
      </w:r>
      <w:r>
        <w:rPr>
          <w:rFonts w:ascii="Calibri" w:hAnsi="Calibri" w:eastAsia="Calibri"/>
          <w:i/>
          <w:sz w:val="24"/>
        </w:rPr>
        <w:t>A</w:t>
      </w:r>
      <w:r>
        <w:rPr>
          <w:rFonts w:ascii="Calibri" w:hAnsi="Calibri" w:eastAsia="Calibri"/>
          <w:sz w:val="24"/>
        </w:rPr>
        <w:t>)</w:t>
      </w:r>
      <w:r>
        <w:rPr>
          <w:sz w:val="24"/>
        </w:rPr>
        <w:t>＝</w:t>
      </w:r>
      <w:r>
        <w:rPr>
          <w:rFonts w:ascii="Times New Roman" w:hAnsi="Times New Roman" w:eastAsia="Times New Roman"/>
          <w:sz w:val="22"/>
        </w:rPr>
        <w:t>{</w:t>
      </w:r>
      <w:r>
        <w:rPr>
          <w:rFonts w:ascii="Times New Roman" w:hAnsi="Times New Roman" w:eastAsia="Times New Roman"/>
          <w:i/>
          <w:sz w:val="22"/>
        </w:rPr>
        <w:t>x</w:t>
      </w:r>
      <w:r>
        <w:rPr>
          <w:rFonts w:ascii="Times New Roman" w:hAnsi="Times New Roman" w:eastAsia="Times New Roman"/>
          <w:i/>
          <w:spacing w:val="-14"/>
          <w:sz w:val="22"/>
        </w:rPr>
        <w:t xml:space="preserve"> </w:t>
      </w:r>
      <w:r>
        <w:rPr>
          <w:rFonts w:ascii="Times New Roman" w:hAnsi="Times New Roman" w:eastAsia="Times New Roman"/>
          <w:i/>
          <w:sz w:val="22"/>
        </w:rPr>
        <w:t>x</w:t>
      </w:r>
      <w:r>
        <w:rPr>
          <w:rFonts w:ascii="Times New Roman" w:hAnsi="Times New Roman" w:eastAsia="Times New Roman"/>
          <w:i/>
          <w:spacing w:val="-14"/>
          <w:sz w:val="22"/>
        </w:rPr>
        <w:t xml:space="preserve"> </w:t>
      </w:r>
      <w:r>
        <w:rPr>
          <w:rFonts w:ascii="Symbol" w:hAnsi="Symbol" w:eastAsia="Symbol"/>
          <w:sz w:val="22"/>
        </w:rPr>
        <w:t></w:t>
      </w:r>
      <w:r>
        <w:rPr>
          <w:rFonts w:ascii="Times New Roman" w:hAnsi="Times New Roman" w:eastAsia="Times New Roman"/>
          <w:spacing w:val="-10"/>
          <w:sz w:val="22"/>
        </w:rPr>
        <w:t xml:space="preserve"> </w:t>
      </w:r>
      <w:r>
        <w:rPr>
          <w:rFonts w:ascii="Times New Roman" w:hAnsi="Times New Roman" w:eastAsia="Times New Roman"/>
          <w:i/>
          <w:sz w:val="22"/>
        </w:rPr>
        <w:t>A</w:t>
      </w:r>
      <w:r>
        <w:rPr>
          <w:rFonts w:ascii="Times New Roman" w:hAnsi="Times New Roman" w:eastAsia="Times New Roman"/>
          <w:spacing w:val="-11"/>
          <w:sz w:val="22"/>
        </w:rPr>
        <w:t xml:space="preserve">} </w:t>
      </w:r>
      <w:r>
        <w:rPr>
          <w:spacing w:val="-17"/>
          <w:sz w:val="24"/>
        </w:rPr>
        <w:t xml:space="preserve">， </w:t>
      </w:r>
      <w:r>
        <w:rPr>
          <w:rFonts w:ascii="Calibri" w:hAnsi="Calibri" w:eastAsia="Calibri"/>
          <w:i/>
          <w:sz w:val="24"/>
        </w:rPr>
        <w:t>A</w:t>
      </w:r>
      <w:r>
        <w:rPr>
          <w:rFonts w:ascii="Calibri" w:hAnsi="Calibri" w:eastAsia="Calibri"/>
          <w:i/>
          <w:spacing w:val="-8"/>
          <w:sz w:val="24"/>
        </w:rPr>
        <w:t xml:space="preserve"> </w:t>
      </w:r>
      <w:r>
        <w:rPr>
          <w:sz w:val="24"/>
        </w:rPr>
        <w:t>的所有子集构成的集合．若</w:t>
      </w:r>
      <w:r>
        <w:rPr>
          <w:rFonts w:ascii="Symbol" w:hAnsi="Symbol" w:eastAsia="Symbol"/>
          <w:sz w:val="24"/>
        </w:rPr>
        <w:t></w:t>
      </w:r>
      <w:r>
        <w:rPr>
          <w:rFonts w:ascii="Calibri" w:hAnsi="Calibri" w:eastAsia="Calibri"/>
          <w:i/>
          <w:sz w:val="24"/>
        </w:rPr>
        <w:t>A</w:t>
      </w:r>
      <w:r>
        <w:rPr>
          <w:rFonts w:ascii="Symbol" w:hAnsi="Symbol" w:eastAsia="Symbol"/>
          <w:sz w:val="24"/>
        </w:rPr>
        <w:t></w:t>
      </w:r>
      <w:r>
        <w:rPr>
          <w:sz w:val="24"/>
        </w:rPr>
        <w:t>＝</w:t>
      </w:r>
      <w:r>
        <w:rPr>
          <w:rFonts w:ascii="Calibri" w:hAnsi="Calibri" w:eastAsia="Calibri"/>
          <w:i/>
          <w:sz w:val="24"/>
        </w:rPr>
        <w:t>n</w:t>
      </w:r>
      <w:r>
        <w:rPr>
          <w:sz w:val="24"/>
        </w:rPr>
        <w:t>，则</w:t>
      </w:r>
      <w:r>
        <w:rPr>
          <w:rFonts w:ascii="Symbol" w:hAnsi="Symbol" w:eastAsia="Symbol"/>
          <w:spacing w:val="-2"/>
          <w:sz w:val="24"/>
        </w:rPr>
        <w:t></w:t>
      </w:r>
      <w:r>
        <w:rPr>
          <w:rFonts w:ascii="Calibri" w:hAnsi="Calibri" w:eastAsia="Calibri"/>
          <w:i/>
          <w:spacing w:val="-2"/>
          <w:sz w:val="24"/>
        </w:rPr>
        <w:t>P</w:t>
      </w:r>
      <w:r>
        <w:rPr>
          <w:rFonts w:ascii="Calibri" w:hAnsi="Calibri" w:eastAsia="Calibri"/>
          <w:spacing w:val="-2"/>
          <w:sz w:val="24"/>
        </w:rPr>
        <w:t>(</w:t>
      </w:r>
      <w:r>
        <w:rPr>
          <w:rFonts w:ascii="Calibri" w:hAnsi="Calibri" w:eastAsia="Calibri"/>
          <w:i/>
          <w:spacing w:val="-2"/>
          <w:sz w:val="24"/>
        </w:rPr>
        <w:t>A</w:t>
      </w:r>
      <w:r>
        <w:rPr>
          <w:rFonts w:ascii="Calibri" w:hAnsi="Calibri" w:eastAsia="Calibri"/>
          <w:spacing w:val="-2"/>
          <w:sz w:val="24"/>
        </w:rPr>
        <w:t>)</w:t>
      </w:r>
      <w:r>
        <w:rPr>
          <w:rFonts w:ascii="Symbol" w:hAnsi="Symbol" w:eastAsia="Symbol"/>
          <w:spacing w:val="-2"/>
          <w:sz w:val="24"/>
        </w:rPr>
        <w:t></w:t>
      </w:r>
      <w:r>
        <w:rPr>
          <w:rFonts w:ascii="Calibri" w:hAnsi="Calibri" w:eastAsia="Calibri"/>
          <w:spacing w:val="-2"/>
          <w:sz w:val="24"/>
        </w:rPr>
        <w:t>=2</w:t>
      </w:r>
      <w:r>
        <w:rPr>
          <w:rFonts w:ascii="Calibri" w:hAnsi="Calibri" w:eastAsia="Calibri"/>
          <w:i/>
          <w:spacing w:val="-2"/>
          <w:sz w:val="24"/>
          <w:vertAlign w:val="superscript"/>
        </w:rPr>
        <w:t>n</w:t>
      </w:r>
      <w:r>
        <w:rPr>
          <w:spacing w:val="-2"/>
          <w:sz w:val="24"/>
          <w:vertAlign w:val="baseline"/>
        </w:rPr>
        <w:t>．</w:t>
      </w:r>
    </w:p>
    <w:p w14:paraId="3D16A6BB">
      <w:pPr>
        <w:pStyle w:val="19"/>
        <w:numPr>
          <w:ilvl w:val="0"/>
          <w:numId w:val="2"/>
        </w:numPr>
        <w:tabs>
          <w:tab w:val="left" w:pos="403"/>
        </w:tabs>
        <w:spacing w:before="147" w:after="0" w:line="240" w:lineRule="auto"/>
        <w:ind w:left="402" w:right="0" w:hanging="303"/>
        <w:jc w:val="left"/>
        <w:rPr>
          <w:rFonts w:ascii="黑体" w:eastAsia="黑体"/>
          <w:sz w:val="24"/>
        </w:rPr>
      </w:pPr>
      <w:r>
        <w:rPr>
          <w:rFonts w:ascii="黑体" w:eastAsia="黑体"/>
          <w:spacing w:val="-2"/>
          <w:sz w:val="24"/>
        </w:rPr>
        <w:t>集合的基本运算</w:t>
      </w:r>
    </w:p>
    <w:p w14:paraId="5977A030">
      <w:pPr>
        <w:spacing w:before="66"/>
        <w:ind w:left="460" w:right="0" w:firstLine="0"/>
        <w:jc w:val="left"/>
        <w:rPr>
          <w:spacing w:val="-2"/>
          <w:sz w:val="24"/>
        </w:rPr>
      </w:pPr>
      <w:r>
        <w:rPr>
          <w:rFonts w:ascii="Times New Roman" w:hAnsi="Times New Roman" w:eastAsia="Times New Roman"/>
          <w:i/>
          <w:sz w:val="24"/>
        </w:rPr>
        <w:t>A</w:t>
      </w:r>
      <w:r>
        <w:rPr>
          <w:rFonts w:ascii="Symbol" w:hAnsi="Symbol" w:eastAsia="Symbol"/>
          <w:sz w:val="24"/>
        </w:rPr>
        <w:t></w:t>
      </w:r>
      <w:r>
        <w:rPr>
          <w:rFonts w:ascii="Times New Roman" w:hAnsi="Times New Roman" w:eastAsia="Times New Roman"/>
          <w:i/>
          <w:sz w:val="24"/>
        </w:rPr>
        <w:t>B</w:t>
      </w:r>
      <w:r>
        <w:rPr>
          <w:sz w:val="24"/>
        </w:rPr>
        <w:t>，</w:t>
      </w:r>
      <w:r>
        <w:rPr>
          <w:rFonts w:ascii="Times New Roman" w:hAnsi="Times New Roman" w:eastAsia="Times New Roman"/>
          <w:i/>
          <w:sz w:val="24"/>
        </w:rPr>
        <w:t>A</w:t>
      </w:r>
      <w:r>
        <w:rPr>
          <w:rFonts w:ascii="Symbol" w:hAnsi="Symbol" w:eastAsia="Symbol"/>
          <w:sz w:val="24"/>
        </w:rPr>
        <w:t></w:t>
      </w:r>
      <w:r>
        <w:rPr>
          <w:rFonts w:ascii="Times New Roman" w:hAnsi="Times New Roman" w:eastAsia="Times New Roman"/>
          <w:i/>
          <w:sz w:val="24"/>
        </w:rPr>
        <w:t>B</w:t>
      </w:r>
      <w:r>
        <w:rPr>
          <w:sz w:val="24"/>
        </w:rPr>
        <w:t>，</w:t>
      </w:r>
      <w:r>
        <w:rPr>
          <w:rFonts w:ascii="Symbol" w:hAnsi="Symbol" w:eastAsia="Symbol"/>
          <w:sz w:val="24"/>
        </w:rPr>
        <w:t></w:t>
      </w:r>
      <w:r>
        <w:rPr>
          <w:rFonts w:ascii="Times New Roman" w:hAnsi="Times New Roman" w:eastAsia="Times New Roman"/>
          <w:i/>
          <w:sz w:val="24"/>
        </w:rPr>
        <w:t>A</w:t>
      </w:r>
      <w:r>
        <w:rPr>
          <w:spacing w:val="-5"/>
          <w:sz w:val="24"/>
        </w:rPr>
        <w:t xml:space="preserve">， </w:t>
      </w:r>
      <w:r>
        <w:rPr>
          <w:rFonts w:ascii="Times New Roman" w:hAnsi="Times New Roman" w:eastAsia="Times New Roman"/>
          <w:i/>
          <w:sz w:val="24"/>
        </w:rPr>
        <w:t>A</w:t>
      </w:r>
      <w:r>
        <w:rPr>
          <w:sz w:val="24"/>
        </w:rPr>
        <w:t>－</w:t>
      </w:r>
      <w:r>
        <w:rPr>
          <w:rFonts w:ascii="Times New Roman" w:hAnsi="Times New Roman" w:eastAsia="Times New Roman"/>
          <w:i/>
          <w:sz w:val="24"/>
        </w:rPr>
        <w:t>B</w:t>
      </w:r>
      <w:r>
        <w:rPr>
          <w:sz w:val="24"/>
        </w:rPr>
        <w:t>，</w:t>
      </w:r>
      <w:r>
        <w:rPr>
          <w:rFonts w:ascii="Symbol" w:hAnsi="Symbol" w:eastAsia="Symbol"/>
          <w:sz w:val="24"/>
        </w:rPr>
        <w:t></w:t>
      </w:r>
      <w:r>
        <w:rPr>
          <w:spacing w:val="-2"/>
          <w:sz w:val="24"/>
        </w:rPr>
        <w:t>，及其含义。</w:t>
      </w:r>
    </w:p>
    <w:p w14:paraId="48C76BD9">
      <w:pPr>
        <w:spacing w:before="66"/>
        <w:ind w:left="460" w:right="0" w:firstLine="0"/>
        <w:jc w:val="left"/>
        <w:rPr>
          <w:rFonts w:hint="default" w:eastAsia="宋体"/>
          <w:sz w:val="24"/>
          <w:lang w:val="en-US" w:eastAsia="zh-CN"/>
        </w:rPr>
      </w:pPr>
      <w:r>
        <w:rPr>
          <w:rFonts w:hint="eastAsia"/>
          <w:spacing w:val="-2"/>
          <w:sz w:val="24"/>
          <w:lang w:val="en-US" w:eastAsia="zh-CN"/>
        </w:rPr>
        <w:t>A</w:t>
      </w:r>
      <w:r>
        <w:rPr>
          <w:rFonts w:ascii="Symbol" w:hAnsi="Symbol" w:eastAsia="Symbol"/>
          <w:sz w:val="24"/>
        </w:rPr>
        <w:t></w:t>
      </w:r>
      <w:r>
        <w:rPr>
          <w:rFonts w:hint="eastAsia" w:ascii="Symbol" w:hAnsi="Symbol"/>
          <w:sz w:val="24"/>
          <w:lang w:val="en-US" w:eastAsia="zh-CN"/>
        </w:rPr>
        <w:t xml:space="preserve">B  A={1,2,4}B={3,4} </w:t>
      </w:r>
      <w:r>
        <w:rPr>
          <w:rFonts w:hint="eastAsia"/>
          <w:spacing w:val="-2"/>
          <w:sz w:val="24"/>
          <w:lang w:val="en-US" w:eastAsia="zh-CN"/>
        </w:rPr>
        <w:t>A</w:t>
      </w:r>
      <w:r>
        <w:rPr>
          <w:rFonts w:ascii="Symbol" w:hAnsi="Symbol" w:eastAsia="Symbol"/>
          <w:sz w:val="24"/>
        </w:rPr>
        <w:t></w:t>
      </w:r>
      <w:r>
        <w:rPr>
          <w:rFonts w:hint="eastAsia" w:ascii="Symbol" w:hAnsi="Symbol"/>
          <w:sz w:val="24"/>
          <w:lang w:val="en-US" w:eastAsia="zh-CN"/>
        </w:rPr>
        <w:t>B={1,2,3}</w:t>
      </w:r>
    </w:p>
    <w:p w14:paraId="189056FE">
      <w:pPr>
        <w:spacing w:before="57"/>
        <w:ind w:left="580" w:right="0" w:firstLine="0"/>
        <w:jc w:val="left"/>
        <w:rPr>
          <w:rFonts w:ascii="Times New Roman" w:hAnsi="Times New Roman"/>
          <w:sz w:val="24"/>
        </w:rPr>
      </w:pPr>
      <w:r>
        <w:rPr>
          <w:spacing w:val="-1"/>
          <w:sz w:val="24"/>
        </w:rPr>
        <w:t>这里，</w:t>
      </w:r>
      <w:r>
        <w:rPr>
          <w:rFonts w:ascii="Times New Roman" w:hAnsi="Times New Roman"/>
          <w:i/>
          <w:spacing w:val="-2"/>
          <w:sz w:val="24"/>
        </w:rPr>
        <w:t>A</w:t>
      </w:r>
      <w:r>
        <w:rPr>
          <w:rFonts w:ascii="Symbol" w:hAnsi="Symbol"/>
          <w:spacing w:val="-2"/>
          <w:sz w:val="24"/>
        </w:rPr>
        <w:t></w:t>
      </w:r>
      <w:r>
        <w:rPr>
          <w:rFonts w:ascii="Times New Roman" w:hAnsi="Times New Roman"/>
          <w:i/>
          <w:spacing w:val="-2"/>
          <w:sz w:val="24"/>
        </w:rPr>
        <w:t>B</w:t>
      </w:r>
      <w:r>
        <w:rPr>
          <w:spacing w:val="-2"/>
          <w:sz w:val="24"/>
        </w:rPr>
        <w:t>＝</w:t>
      </w:r>
      <w:r>
        <w:rPr>
          <w:rFonts w:ascii="Times New Roman" w:hAnsi="Times New Roman"/>
          <w:spacing w:val="-2"/>
          <w:sz w:val="24"/>
        </w:rPr>
        <w:t>(</w:t>
      </w:r>
      <w:r>
        <w:rPr>
          <w:rFonts w:ascii="Times New Roman" w:hAnsi="Times New Roman"/>
          <w:i/>
          <w:spacing w:val="-2"/>
          <w:sz w:val="24"/>
        </w:rPr>
        <w:t>A</w:t>
      </w:r>
      <w:r>
        <w:rPr>
          <w:spacing w:val="-2"/>
          <w:sz w:val="24"/>
        </w:rPr>
        <w:t>－</w:t>
      </w:r>
      <w:r>
        <w:rPr>
          <w:rFonts w:ascii="Times New Roman" w:hAnsi="Times New Roman"/>
          <w:i/>
          <w:spacing w:val="-2"/>
          <w:sz w:val="24"/>
        </w:rPr>
        <w:t>B</w:t>
      </w:r>
      <w:r>
        <w:rPr>
          <w:rFonts w:ascii="Times New Roman" w:hAnsi="Times New Roman"/>
          <w:spacing w:val="-2"/>
          <w:sz w:val="24"/>
        </w:rPr>
        <w:t>)</w:t>
      </w:r>
      <w:r>
        <w:rPr>
          <w:rFonts w:ascii="Symbol" w:hAnsi="Symbol"/>
          <w:spacing w:val="-2"/>
          <w:sz w:val="24"/>
        </w:rPr>
        <w:t></w:t>
      </w:r>
      <w:r>
        <w:rPr>
          <w:rFonts w:ascii="Times New Roman" w:hAnsi="Times New Roman"/>
          <w:spacing w:val="-2"/>
          <w:sz w:val="24"/>
        </w:rPr>
        <w:t>(</w:t>
      </w:r>
      <w:r>
        <w:rPr>
          <w:rFonts w:ascii="Times New Roman" w:hAnsi="Times New Roman"/>
          <w:i/>
          <w:spacing w:val="-2"/>
          <w:sz w:val="24"/>
        </w:rPr>
        <w:t>B</w:t>
      </w:r>
      <w:r>
        <w:rPr>
          <w:spacing w:val="-2"/>
          <w:sz w:val="24"/>
        </w:rPr>
        <w:t>－</w:t>
      </w:r>
      <w:r>
        <w:rPr>
          <w:rFonts w:ascii="Times New Roman" w:hAnsi="Times New Roman"/>
          <w:i/>
          <w:spacing w:val="-2"/>
          <w:sz w:val="24"/>
        </w:rPr>
        <w:t>A</w:t>
      </w:r>
      <w:r>
        <w:rPr>
          <w:rFonts w:ascii="Times New Roman" w:hAnsi="Times New Roman"/>
          <w:spacing w:val="-2"/>
          <w:sz w:val="24"/>
        </w:rPr>
        <w:t>)</w:t>
      </w:r>
      <w:r>
        <w:rPr>
          <w:spacing w:val="-2"/>
          <w:sz w:val="24"/>
        </w:rPr>
        <w:t>＝</w:t>
      </w:r>
      <w:r>
        <w:rPr>
          <w:rFonts w:ascii="Times New Roman" w:hAnsi="Times New Roman"/>
          <w:spacing w:val="-2"/>
          <w:sz w:val="24"/>
        </w:rPr>
        <w:t>(</w:t>
      </w:r>
      <w:r>
        <w:rPr>
          <w:rFonts w:ascii="Times New Roman" w:hAnsi="Times New Roman"/>
          <w:i/>
          <w:spacing w:val="-2"/>
          <w:sz w:val="24"/>
        </w:rPr>
        <w:t>A</w:t>
      </w:r>
      <w:r>
        <w:rPr>
          <w:rFonts w:ascii="Symbol" w:hAnsi="Symbol"/>
          <w:spacing w:val="-2"/>
          <w:sz w:val="24"/>
        </w:rPr>
        <w:t></w:t>
      </w:r>
      <w:r>
        <w:rPr>
          <w:rFonts w:ascii="Times New Roman" w:hAnsi="Times New Roman"/>
          <w:i/>
          <w:spacing w:val="-2"/>
          <w:sz w:val="24"/>
        </w:rPr>
        <w:t>B</w:t>
      </w:r>
      <w:r>
        <w:rPr>
          <w:rFonts w:ascii="Times New Roman" w:hAnsi="Times New Roman"/>
          <w:spacing w:val="-2"/>
          <w:sz w:val="24"/>
        </w:rPr>
        <w:t>)</w:t>
      </w:r>
      <w:r>
        <w:rPr>
          <w:i/>
          <w:spacing w:val="-2"/>
          <w:sz w:val="25"/>
        </w:rPr>
        <w:t>－</w:t>
      </w:r>
      <w:r>
        <w:rPr>
          <w:rFonts w:ascii="Times New Roman" w:hAnsi="Times New Roman"/>
          <w:spacing w:val="-2"/>
          <w:sz w:val="24"/>
        </w:rPr>
        <w:t>(</w:t>
      </w:r>
      <w:r>
        <w:rPr>
          <w:rFonts w:ascii="Times New Roman" w:hAnsi="Times New Roman"/>
          <w:i/>
          <w:spacing w:val="-2"/>
          <w:sz w:val="24"/>
        </w:rPr>
        <w:t>A</w:t>
      </w:r>
      <w:r>
        <w:rPr>
          <w:rFonts w:ascii="Symbol" w:hAnsi="Symbol"/>
          <w:spacing w:val="-2"/>
          <w:sz w:val="24"/>
        </w:rPr>
        <w:t></w:t>
      </w:r>
      <w:r>
        <w:rPr>
          <w:rFonts w:ascii="Times New Roman" w:hAnsi="Times New Roman"/>
          <w:i/>
          <w:spacing w:val="-2"/>
          <w:sz w:val="24"/>
        </w:rPr>
        <w:t>B</w:t>
      </w:r>
      <w:r>
        <w:rPr>
          <w:rFonts w:ascii="Times New Roman" w:hAnsi="Times New Roman"/>
          <w:spacing w:val="-2"/>
          <w:sz w:val="24"/>
        </w:rPr>
        <w:t>).</w:t>
      </w:r>
    </w:p>
    <w:p w14:paraId="73B26A2B">
      <w:pPr>
        <w:pStyle w:val="19"/>
        <w:numPr>
          <w:ilvl w:val="0"/>
          <w:numId w:val="2"/>
        </w:numPr>
        <w:tabs>
          <w:tab w:val="left" w:pos="403"/>
        </w:tabs>
        <w:spacing w:before="112" w:after="0" w:line="240" w:lineRule="auto"/>
        <w:ind w:left="402" w:right="0" w:hanging="303"/>
        <w:jc w:val="left"/>
        <w:rPr>
          <w:rFonts w:ascii="Calibri" w:eastAsia="Calibri"/>
          <w:sz w:val="24"/>
        </w:rPr>
      </w:pPr>
      <w:r>
        <w:rPr>
          <w:rFonts w:ascii="黑体" w:eastAsia="黑体"/>
          <w:sz w:val="24"/>
        </w:rPr>
        <w:t>化简集合表达式</w:t>
      </w:r>
      <w:r>
        <w:rPr>
          <w:rFonts w:ascii="Calibri" w:eastAsia="Calibri"/>
          <w:sz w:val="24"/>
        </w:rPr>
        <w:t>(</w:t>
      </w:r>
      <w:r>
        <w:rPr>
          <w:rFonts w:ascii="黑体" w:eastAsia="黑体"/>
          <w:sz w:val="24"/>
        </w:rPr>
        <w:t>利用运算性质</w:t>
      </w:r>
      <w:r>
        <w:rPr>
          <w:rFonts w:ascii="Calibri" w:eastAsia="Calibri"/>
          <w:spacing w:val="-10"/>
          <w:sz w:val="24"/>
        </w:rPr>
        <w:t>)</w:t>
      </w:r>
    </w:p>
    <w:p w14:paraId="299DA16B">
      <w:pPr>
        <w:pStyle w:val="19"/>
        <w:numPr>
          <w:ilvl w:val="0"/>
          <w:numId w:val="2"/>
        </w:numPr>
        <w:tabs>
          <w:tab w:val="left" w:pos="403"/>
        </w:tabs>
        <w:spacing w:before="161" w:after="0" w:line="240" w:lineRule="auto"/>
        <w:ind w:left="402" w:right="0" w:hanging="303"/>
        <w:jc w:val="left"/>
        <w:rPr>
          <w:sz w:val="24"/>
        </w:rPr>
      </w:pPr>
      <w:r>
        <w:rPr>
          <w:rFonts w:ascii="黑体" w:eastAsia="黑体"/>
          <w:sz w:val="24"/>
        </w:rPr>
        <w:t>恒等式的证明（</w:t>
      </w:r>
      <w:r>
        <w:rPr>
          <w:sz w:val="24"/>
        </w:rPr>
        <w:t>利用集合运算的定义证明</w:t>
      </w:r>
      <w:r>
        <w:rPr>
          <w:spacing w:val="-10"/>
          <w:sz w:val="24"/>
        </w:rPr>
        <w:t>）</w:t>
      </w:r>
    </w:p>
    <w:p w14:paraId="3C797341">
      <w:pPr>
        <w:pStyle w:val="11"/>
        <w:spacing w:before="12"/>
        <w:rPr>
          <w:sz w:val="20"/>
        </w:rPr>
      </w:pPr>
    </w:p>
    <w:p w14:paraId="6C5AF4F1">
      <w:pPr>
        <w:pStyle w:val="2"/>
      </w:pPr>
      <w:r>
        <w:rPr>
          <w:spacing w:val="-31"/>
        </w:rPr>
        <w:t xml:space="preserve">第 </w:t>
      </w:r>
      <w:r>
        <w:t>4</w:t>
      </w:r>
      <w:r>
        <w:rPr>
          <w:spacing w:val="-30"/>
        </w:rPr>
        <w:t xml:space="preserve"> 章</w:t>
      </w:r>
      <w:r>
        <w:rPr>
          <w:spacing w:val="42"/>
          <w:w w:val="150"/>
        </w:rPr>
        <w:t xml:space="preserve"> </w:t>
      </w:r>
      <w:r>
        <w:rPr>
          <w:spacing w:val="-2"/>
        </w:rPr>
        <w:t>二元关系和函数</w:t>
      </w:r>
    </w:p>
    <w:p w14:paraId="1575BE50">
      <w:pPr>
        <w:pStyle w:val="19"/>
        <w:numPr>
          <w:ilvl w:val="0"/>
          <w:numId w:val="3"/>
        </w:numPr>
        <w:tabs>
          <w:tab w:val="left" w:pos="700"/>
        </w:tabs>
        <w:spacing w:before="84" w:after="0" w:line="240" w:lineRule="auto"/>
        <w:ind w:left="700" w:right="0" w:hanging="360"/>
        <w:jc w:val="left"/>
        <w:rPr>
          <w:rFonts w:ascii="黑体" w:eastAsia="黑体"/>
          <w:sz w:val="24"/>
        </w:rPr>
      </w:pPr>
      <w:r>
        <w:rPr>
          <w:rFonts w:ascii="黑体" w:eastAsia="黑体"/>
          <w:spacing w:val="-1"/>
          <w:sz w:val="24"/>
        </w:rPr>
        <w:t>会用集合法、关系矩阵法或关系图法表示二元关系</w:t>
      </w:r>
    </w:p>
    <w:p w14:paraId="1C9A497B">
      <w:pPr>
        <w:spacing w:after="0" w:line="240" w:lineRule="auto"/>
        <w:jc w:val="left"/>
        <w:rPr>
          <w:rFonts w:ascii="黑体" w:eastAsia="黑体"/>
          <w:sz w:val="24"/>
        </w:rPr>
      </w:pPr>
      <w:r>
        <w:drawing>
          <wp:anchor distT="0" distB="0" distL="114300" distR="114300" simplePos="0" relativeHeight="251668480" behindDoc="0" locked="0" layoutInCell="1" allowOverlap="1">
            <wp:simplePos x="0" y="0"/>
            <wp:positionH relativeFrom="column">
              <wp:posOffset>451485</wp:posOffset>
            </wp:positionH>
            <wp:positionV relativeFrom="paragraph">
              <wp:posOffset>38735</wp:posOffset>
            </wp:positionV>
            <wp:extent cx="3686175" cy="716915"/>
            <wp:effectExtent l="0" t="0" r="9525" b="6985"/>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686175" cy="716915"/>
                    </a:xfrm>
                    <a:prstGeom prst="rect">
                      <a:avLst/>
                    </a:prstGeom>
                    <a:noFill/>
                    <a:ln>
                      <a:noFill/>
                    </a:ln>
                  </pic:spPr>
                </pic:pic>
              </a:graphicData>
            </a:graphic>
          </wp:anchor>
        </w:drawing>
      </w:r>
    </w:p>
    <w:p w14:paraId="636FA15E">
      <w:pPr>
        <w:spacing w:after="0" w:line="240" w:lineRule="auto"/>
        <w:jc w:val="left"/>
        <w:rPr>
          <w:rFonts w:ascii="黑体" w:eastAsia="黑体"/>
          <w:sz w:val="24"/>
        </w:rPr>
      </w:pPr>
    </w:p>
    <w:p w14:paraId="65CCE931">
      <w:pPr>
        <w:spacing w:after="0" w:line="240" w:lineRule="auto"/>
        <w:jc w:val="left"/>
        <w:rPr>
          <w:rFonts w:ascii="黑体" w:eastAsia="黑体"/>
          <w:sz w:val="24"/>
        </w:rPr>
      </w:pPr>
    </w:p>
    <w:p w14:paraId="34158F91">
      <w:pPr>
        <w:spacing w:after="0" w:line="240" w:lineRule="auto"/>
        <w:jc w:val="left"/>
        <w:rPr>
          <w:rFonts w:ascii="黑体" w:eastAsia="黑体"/>
          <w:sz w:val="24"/>
        </w:rPr>
        <w:sectPr>
          <w:footerReference r:id="rId5" w:type="default"/>
          <w:type w:val="continuous"/>
          <w:pgSz w:w="11910" w:h="16840"/>
          <w:pgMar w:top="980" w:right="800" w:bottom="740" w:left="920" w:header="0" w:footer="546" w:gutter="0"/>
          <w:pgNumType w:start="1"/>
          <w:cols w:space="720" w:num="1"/>
        </w:sectPr>
      </w:pPr>
    </w:p>
    <w:p w14:paraId="4932ADD3">
      <w:pPr>
        <w:tabs>
          <w:tab w:val="left" w:pos="461"/>
          <w:tab w:val="left" w:pos="1126"/>
        </w:tabs>
        <w:spacing w:before="117"/>
        <w:ind w:left="0" w:right="0" w:firstLine="0"/>
        <w:jc w:val="right"/>
        <w:rPr>
          <w:rFonts w:ascii="Times New Roman" w:hAnsi="Times New Roman"/>
          <w:i/>
          <w:sz w:val="12"/>
        </w:rPr>
      </w:pPr>
      <w:r>
        <w:rPr>
          <w:rFonts w:ascii="Times New Roman" w:hAnsi="Times New Roman"/>
          <w:i/>
          <w:sz w:val="12"/>
        </w:rPr>
        <w:tab/>
      </w:r>
      <w:r>
        <w:rPr>
          <w:rFonts w:ascii="Times New Roman" w:hAnsi="Times New Roman"/>
          <w:i/>
          <w:spacing w:val="77"/>
          <w:w w:val="110"/>
          <w:sz w:val="12"/>
        </w:rPr>
        <w:t xml:space="preserve"> </w:t>
      </w:r>
      <w:r>
        <w:rPr>
          <w:rFonts w:ascii="Times New Roman" w:hAnsi="Times New Roman"/>
          <w:i/>
          <w:sz w:val="12"/>
        </w:rPr>
        <w:tab/>
      </w:r>
    </w:p>
    <w:p w14:paraId="75EEE811">
      <w:pPr>
        <w:pStyle w:val="11"/>
        <w:rPr>
          <w:rFonts w:ascii="Times New Roman"/>
          <w:i/>
          <w:sz w:val="14"/>
        </w:rPr>
      </w:pPr>
    </w:p>
    <w:p w14:paraId="6D226952">
      <w:pPr>
        <w:pStyle w:val="11"/>
        <w:spacing w:before="5"/>
        <w:rPr>
          <w:rFonts w:ascii="Times New Roman"/>
          <w:i/>
          <w:sz w:val="19"/>
        </w:rPr>
      </w:pPr>
    </w:p>
    <w:p w14:paraId="34B06AB7">
      <w:pPr>
        <w:pStyle w:val="19"/>
        <w:numPr>
          <w:ilvl w:val="0"/>
          <w:numId w:val="3"/>
        </w:numPr>
        <w:tabs>
          <w:tab w:val="left" w:pos="700"/>
        </w:tabs>
        <w:spacing w:before="0" w:after="0" w:line="240" w:lineRule="auto"/>
        <w:ind w:left="700" w:right="0" w:hanging="360"/>
        <w:jc w:val="left"/>
        <w:rPr>
          <w:rFonts w:ascii="黑体" w:eastAsia="黑体"/>
          <w:sz w:val="24"/>
        </w:rPr>
      </w:pPr>
      <w:r>
        <w:rPr>
          <w:rFonts w:ascii="黑体" w:eastAsia="黑体"/>
          <w:sz w:val="24"/>
        </w:rPr>
        <w:t>关系的运算（复合、逆、幂运算</w:t>
      </w:r>
      <w:r>
        <w:rPr>
          <w:rFonts w:ascii="黑体" w:eastAsia="黑体"/>
          <w:spacing w:val="-10"/>
          <w:sz w:val="24"/>
        </w:rPr>
        <w:t>）</w:t>
      </w:r>
    </w:p>
    <w:p w14:paraId="44609D55">
      <w:pPr>
        <w:spacing w:before="0" w:line="216" w:lineRule="exact"/>
        <w:ind w:right="0"/>
        <w:jc w:val="left"/>
      </w:pPr>
      <w:r>
        <w:br w:type="column"/>
      </w:r>
    </w:p>
    <w:p w14:paraId="734E1C83">
      <w:pPr>
        <w:spacing w:before="0" w:line="216" w:lineRule="exact"/>
        <w:ind w:right="0"/>
        <w:jc w:val="left"/>
      </w:pPr>
    </w:p>
    <w:p w14:paraId="24A88404">
      <w:pPr>
        <w:spacing w:before="0" w:line="216" w:lineRule="exact"/>
        <w:ind w:right="0"/>
        <w:jc w:val="left"/>
      </w:pPr>
    </w:p>
    <w:p w14:paraId="5BFFFC41">
      <w:pPr>
        <w:spacing w:before="0" w:line="216" w:lineRule="exact"/>
        <w:ind w:right="0"/>
        <w:jc w:val="left"/>
      </w:pPr>
    </w:p>
    <w:p w14:paraId="12A13617">
      <w:pPr>
        <w:spacing w:before="0" w:line="216" w:lineRule="exact"/>
        <w:ind w:right="0"/>
        <w:jc w:val="left"/>
      </w:pPr>
    </w:p>
    <w:p w14:paraId="3BDF9D56">
      <w:pPr>
        <w:spacing w:before="0" w:line="216" w:lineRule="exact"/>
        <w:ind w:right="0"/>
        <w:jc w:val="left"/>
        <w:sectPr>
          <w:type w:val="continuous"/>
          <w:pgSz w:w="11910" w:h="16840"/>
          <w:pgMar w:top="980" w:right="800" w:bottom="740" w:left="920" w:header="0" w:footer="546" w:gutter="0"/>
          <w:cols w:equalWidth="0" w:num="3">
            <w:col w:w="4321" w:space="40"/>
            <w:col w:w="484" w:space="39"/>
            <w:col w:w="5306"/>
          </w:cols>
        </w:sectPr>
      </w:pPr>
    </w:p>
    <w:p w14:paraId="289B7009">
      <w:pPr>
        <w:spacing w:before="50"/>
        <w:ind w:left="524" w:right="0" w:firstLine="0"/>
        <w:jc w:val="left"/>
        <w:rPr>
          <w:rFonts w:ascii="Times New Roman" w:hAnsi="Times New Roman"/>
          <w:sz w:val="22"/>
        </w:rPr>
      </w:pPr>
      <w:r>
        <w:rPr>
          <w:b/>
          <w:w w:val="95"/>
          <w:sz w:val="24"/>
        </w:rPr>
        <w:t>（</w:t>
      </w:r>
      <w:r>
        <w:rPr>
          <w:rFonts w:ascii="Calibri" w:hAnsi="Calibri"/>
          <w:b/>
          <w:w w:val="95"/>
          <w:sz w:val="24"/>
        </w:rPr>
        <w:t>1</w:t>
      </w:r>
      <w:r>
        <w:rPr>
          <w:b/>
          <w:w w:val="95"/>
          <w:sz w:val="24"/>
        </w:rPr>
        <w:t>）复合运算</w:t>
      </w:r>
      <w:r>
        <w:rPr>
          <w:b/>
          <w:spacing w:val="-28"/>
          <w:w w:val="95"/>
          <w:sz w:val="24"/>
        </w:rPr>
        <w:t xml:space="preserve">： </w:t>
      </w:r>
      <w:r>
        <w:rPr>
          <w:rFonts w:ascii="Times New Roman" w:hAnsi="Times New Roman"/>
          <w:i/>
          <w:w w:val="95"/>
          <w:sz w:val="22"/>
        </w:rPr>
        <w:t>R</w:t>
      </w:r>
      <w:r>
        <w:rPr>
          <w:rFonts w:ascii="Times New Roman" w:hAnsi="Times New Roman"/>
          <w:i/>
          <w:spacing w:val="-2"/>
          <w:w w:val="95"/>
          <w:sz w:val="22"/>
        </w:rPr>
        <w:t xml:space="preserve"> </w:t>
      </w:r>
      <w:r>
        <w:rPr>
          <w:rFonts w:ascii="Lucida Sans Unicode" w:hAnsi="Lucida Sans Unicode"/>
          <w:spacing w:val="-8"/>
          <w:w w:val="95"/>
          <w:sz w:val="22"/>
        </w:rPr>
        <w:t xml:space="preserve">∘ </w:t>
      </w:r>
      <w:r>
        <w:rPr>
          <w:rFonts w:ascii="Times New Roman" w:hAnsi="Times New Roman"/>
          <w:i/>
          <w:w w:val="95"/>
          <w:sz w:val="22"/>
        </w:rPr>
        <w:t>S</w:t>
      </w:r>
      <w:r>
        <w:rPr>
          <w:rFonts w:ascii="Times New Roman" w:hAnsi="Times New Roman"/>
          <w:i/>
          <w:spacing w:val="36"/>
          <w:sz w:val="22"/>
        </w:rPr>
        <w:t xml:space="preserve"> </w:t>
      </w:r>
      <w:r>
        <w:rPr>
          <w:rFonts w:ascii="Symbol" w:hAnsi="Symbol"/>
          <w:w w:val="95"/>
          <w:sz w:val="22"/>
        </w:rPr>
        <w:t></w:t>
      </w:r>
      <w:r>
        <w:rPr>
          <w:rFonts w:ascii="Times New Roman" w:hAnsi="Times New Roman"/>
          <w:spacing w:val="-7"/>
          <w:w w:val="95"/>
          <w:sz w:val="22"/>
        </w:rPr>
        <w:t xml:space="preserve"> {</w:t>
      </w:r>
      <w:r>
        <w:rPr>
          <w:rFonts w:ascii="Symbol" w:hAnsi="Symbol"/>
          <w:w w:val="95"/>
          <w:sz w:val="22"/>
        </w:rPr>
        <w:t></w:t>
      </w:r>
      <w:r>
        <w:rPr>
          <w:rFonts w:ascii="Times New Roman" w:hAnsi="Times New Roman"/>
          <w:spacing w:val="4"/>
          <w:sz w:val="22"/>
        </w:rPr>
        <w:t xml:space="preserve"> </w:t>
      </w:r>
      <w:r>
        <w:rPr>
          <w:rFonts w:ascii="Times New Roman" w:hAnsi="Times New Roman"/>
          <w:i/>
          <w:w w:val="95"/>
          <w:sz w:val="22"/>
        </w:rPr>
        <w:t>a</w:t>
      </w:r>
      <w:r>
        <w:rPr>
          <w:rFonts w:ascii="Times New Roman" w:hAnsi="Times New Roman"/>
          <w:w w:val="95"/>
          <w:sz w:val="22"/>
        </w:rPr>
        <w:t>,</w:t>
      </w:r>
      <w:r>
        <w:rPr>
          <w:rFonts w:ascii="Times New Roman" w:hAnsi="Times New Roman"/>
          <w:i/>
          <w:w w:val="95"/>
          <w:sz w:val="22"/>
        </w:rPr>
        <w:t>b</w:t>
      </w:r>
      <w:r>
        <w:rPr>
          <w:rFonts w:ascii="Times New Roman" w:hAnsi="Times New Roman"/>
          <w:i/>
          <w:spacing w:val="14"/>
          <w:sz w:val="22"/>
        </w:rPr>
        <w:t xml:space="preserve"> </w:t>
      </w:r>
      <w:r>
        <w:rPr>
          <w:rFonts w:ascii="Symbol" w:hAnsi="Symbol"/>
          <w:w w:val="95"/>
          <w:sz w:val="22"/>
        </w:rPr>
        <w:t></w:t>
      </w:r>
      <w:r>
        <w:rPr>
          <w:rFonts w:ascii="Times New Roman" w:hAnsi="Times New Roman"/>
          <w:w w:val="95"/>
          <w:sz w:val="22"/>
        </w:rPr>
        <w:t>|</w:t>
      </w:r>
      <w:r>
        <w:rPr>
          <w:rFonts w:ascii="Times New Roman" w:hAnsi="Times New Roman"/>
          <w:spacing w:val="-6"/>
          <w:w w:val="95"/>
          <w:sz w:val="22"/>
        </w:rPr>
        <w:t xml:space="preserve"> </w:t>
      </w:r>
      <w:r>
        <w:rPr>
          <w:rFonts w:ascii="Symbol" w:hAnsi="Symbol"/>
          <w:w w:val="95"/>
          <w:sz w:val="22"/>
        </w:rPr>
        <w:t></w:t>
      </w:r>
      <w:r>
        <w:rPr>
          <w:rFonts w:ascii="Times New Roman" w:hAnsi="Times New Roman"/>
          <w:i/>
          <w:w w:val="95"/>
          <w:sz w:val="22"/>
        </w:rPr>
        <w:t>t</w:t>
      </w:r>
      <w:r>
        <w:rPr>
          <w:rFonts w:ascii="Times New Roman" w:hAnsi="Times New Roman"/>
          <w:i/>
          <w:spacing w:val="-27"/>
          <w:w w:val="95"/>
          <w:sz w:val="22"/>
        </w:rPr>
        <w:t xml:space="preserve"> </w:t>
      </w:r>
      <w:r>
        <w:rPr>
          <w:rFonts w:ascii="Times New Roman" w:hAnsi="Times New Roman"/>
          <w:w w:val="95"/>
          <w:sz w:val="22"/>
        </w:rPr>
        <w:t>(</w:t>
      </w:r>
      <w:r>
        <w:rPr>
          <w:rFonts w:ascii="Symbol" w:hAnsi="Symbol"/>
          <w:w w:val="95"/>
          <w:sz w:val="22"/>
        </w:rPr>
        <w:t></w:t>
      </w:r>
      <w:r>
        <w:rPr>
          <w:rFonts w:ascii="Times New Roman" w:hAnsi="Times New Roman"/>
          <w:spacing w:val="4"/>
          <w:sz w:val="22"/>
        </w:rPr>
        <w:t xml:space="preserve"> </w:t>
      </w:r>
      <w:r>
        <w:rPr>
          <w:rFonts w:ascii="Times New Roman" w:hAnsi="Times New Roman"/>
          <w:i/>
          <w:w w:val="95"/>
          <w:sz w:val="22"/>
        </w:rPr>
        <w:t>a</w:t>
      </w:r>
      <w:r>
        <w:rPr>
          <w:rFonts w:ascii="Times New Roman" w:hAnsi="Times New Roman"/>
          <w:w w:val="95"/>
          <w:sz w:val="22"/>
        </w:rPr>
        <w:t>,</w:t>
      </w:r>
      <w:r>
        <w:rPr>
          <w:rFonts w:ascii="Times New Roman" w:hAnsi="Times New Roman"/>
          <w:i/>
          <w:w w:val="95"/>
          <w:sz w:val="22"/>
        </w:rPr>
        <w:t>t</w:t>
      </w:r>
      <w:r>
        <w:rPr>
          <w:rFonts w:ascii="Times New Roman" w:hAnsi="Times New Roman"/>
          <w:i/>
          <w:spacing w:val="28"/>
          <w:sz w:val="22"/>
        </w:rPr>
        <w:t xml:space="preserve"> </w:t>
      </w:r>
      <w:r>
        <w:rPr>
          <w:rFonts w:ascii="Symbol" w:hAnsi="Symbol"/>
          <w:w w:val="95"/>
          <w:sz w:val="22"/>
        </w:rPr>
        <w:t></w:t>
      </w:r>
      <w:r>
        <w:rPr>
          <w:rFonts w:ascii="Times New Roman" w:hAnsi="Times New Roman"/>
          <w:spacing w:val="-14"/>
          <w:w w:val="95"/>
          <w:sz w:val="22"/>
        </w:rPr>
        <w:t xml:space="preserve"> </w:t>
      </w:r>
      <w:r>
        <w:rPr>
          <w:rFonts w:ascii="Times New Roman" w:hAnsi="Times New Roman"/>
          <w:i/>
          <w:w w:val="95"/>
          <w:sz w:val="22"/>
        </w:rPr>
        <w:t>R</w:t>
      </w:r>
      <w:r>
        <w:rPr>
          <w:rFonts w:ascii="Times New Roman" w:hAnsi="Times New Roman"/>
          <w:i/>
          <w:spacing w:val="-25"/>
          <w:w w:val="95"/>
          <w:sz w:val="22"/>
        </w:rPr>
        <w:t xml:space="preserve"> </w:t>
      </w:r>
      <w:r>
        <w:rPr>
          <w:spacing w:val="24"/>
          <w:w w:val="95"/>
          <w:sz w:val="22"/>
        </w:rPr>
        <w:t>且</w:t>
      </w:r>
      <w:r>
        <w:rPr>
          <w:rFonts w:ascii="Symbol" w:hAnsi="Symbol"/>
          <w:w w:val="95"/>
          <w:sz w:val="22"/>
        </w:rPr>
        <w:t></w:t>
      </w:r>
      <w:r>
        <w:rPr>
          <w:rFonts w:ascii="Times New Roman" w:hAnsi="Times New Roman"/>
          <w:spacing w:val="-2"/>
          <w:w w:val="95"/>
          <w:sz w:val="22"/>
        </w:rPr>
        <w:t xml:space="preserve"> </w:t>
      </w:r>
      <w:r>
        <w:rPr>
          <w:rFonts w:ascii="Times New Roman" w:hAnsi="Times New Roman"/>
          <w:i/>
          <w:w w:val="95"/>
          <w:sz w:val="22"/>
        </w:rPr>
        <w:t>t</w:t>
      </w:r>
      <w:r>
        <w:rPr>
          <w:rFonts w:ascii="Times New Roman" w:hAnsi="Times New Roman"/>
          <w:w w:val="95"/>
          <w:sz w:val="22"/>
        </w:rPr>
        <w:t>,</w:t>
      </w:r>
      <w:r>
        <w:rPr>
          <w:rFonts w:ascii="Times New Roman" w:hAnsi="Times New Roman"/>
          <w:i/>
          <w:w w:val="95"/>
          <w:sz w:val="22"/>
        </w:rPr>
        <w:t>b</w:t>
      </w:r>
      <w:r>
        <w:rPr>
          <w:rFonts w:ascii="Times New Roman" w:hAnsi="Times New Roman"/>
          <w:i/>
          <w:spacing w:val="14"/>
          <w:sz w:val="22"/>
        </w:rPr>
        <w:t xml:space="preserve"> </w:t>
      </w:r>
      <w:r>
        <w:rPr>
          <w:rFonts w:ascii="Symbol" w:hAnsi="Symbol"/>
          <w:w w:val="95"/>
          <w:sz w:val="22"/>
        </w:rPr>
        <w:t></w:t>
      </w:r>
      <w:r>
        <w:rPr>
          <w:rFonts w:ascii="Times New Roman" w:hAnsi="Times New Roman"/>
          <w:spacing w:val="-19"/>
          <w:w w:val="95"/>
          <w:sz w:val="22"/>
        </w:rPr>
        <w:t xml:space="preserve"> </w:t>
      </w:r>
      <w:r>
        <w:rPr>
          <w:rFonts w:ascii="Times New Roman" w:hAnsi="Times New Roman"/>
          <w:i/>
          <w:w w:val="95"/>
          <w:sz w:val="22"/>
        </w:rPr>
        <w:t>S</w:t>
      </w:r>
      <w:r>
        <w:rPr>
          <w:rFonts w:ascii="Times New Roman" w:hAnsi="Times New Roman"/>
          <w:i/>
          <w:spacing w:val="-20"/>
          <w:w w:val="95"/>
          <w:sz w:val="22"/>
        </w:rPr>
        <w:t xml:space="preserve"> </w:t>
      </w:r>
      <w:r>
        <w:rPr>
          <w:rFonts w:ascii="Times New Roman" w:hAnsi="Times New Roman"/>
          <w:spacing w:val="-5"/>
          <w:w w:val="95"/>
          <w:sz w:val="22"/>
        </w:rPr>
        <w:t>)}</w:t>
      </w:r>
    </w:p>
    <w:p w14:paraId="6EEA02BA">
      <w:pPr>
        <w:spacing w:after="0"/>
        <w:jc w:val="left"/>
        <w:rPr>
          <w:rFonts w:ascii="Times New Roman" w:hAnsi="Times New Roman"/>
          <w:sz w:val="22"/>
        </w:rPr>
        <w:sectPr>
          <w:type w:val="continuous"/>
          <w:pgSz w:w="11910" w:h="16840"/>
          <w:pgMar w:top="980" w:right="800" w:bottom="740" w:left="920" w:header="0" w:footer="546" w:gutter="0"/>
          <w:cols w:space="720" w:num="1"/>
        </w:sectPr>
      </w:pPr>
    </w:p>
    <w:p w14:paraId="10BFC9AA">
      <w:pPr>
        <w:spacing w:before="64"/>
        <w:ind w:left="1060" w:right="0" w:firstLine="0"/>
        <w:jc w:val="left"/>
        <w:rPr>
          <w:rFonts w:ascii="Times New Roman" w:hAnsi="Times New Roman"/>
          <w:i/>
          <w:sz w:val="14"/>
        </w:rPr>
      </w:pPr>
      <w:r>
        <w:pict>
          <v:line id="_x0000_s1028" o:spid="_x0000_s1028" o:spt="20" style="position:absolute;left:0pt;margin-left:224.6pt;margin-top:28.1pt;height:14.15pt;width:0pt;mso-position-horizontal-relative:page;z-index:-251629568;mso-width-relative:page;mso-height-relative:page;" stroked="t" coordsize="21600,21600">
            <v:path arrowok="t"/>
            <v:fill focussize="0,0"/>
            <v:stroke weight="0.497007874015748pt" color="#000000"/>
            <v:imagedata o:title=""/>
            <o:lock v:ext="edit"/>
          </v:line>
        </w:pict>
      </w:r>
      <w:r>
        <w:pict>
          <v:shape id="docshape2" o:spid="_x0000_s1029" o:spt="202" type="#_x0000_t202" style="position:absolute;left:0pt;margin-left:267.85pt;margin-top:15.5pt;height:5.5pt;width:2.5pt;mso-position-horizontal-relative:page;z-index:251660288;mso-width-relative:page;mso-height-relative:page;" filled="f" stroked="f" coordsize="21600,21600">
            <v:path/>
            <v:fill on="f" focussize="0,0"/>
            <v:stroke on="f" joinstyle="miter"/>
            <v:imagedata o:title=""/>
            <o:lock v:ext="edit"/>
            <v:textbox inset="0mm,0mm,0mm,0mm">
              <w:txbxContent>
                <w:p w14:paraId="5088C688">
                  <w:pPr>
                    <w:spacing w:before="0" w:line="110" w:lineRule="exact"/>
                    <w:ind w:left="0" w:right="0" w:firstLine="0"/>
                    <w:jc w:val="left"/>
                    <w:rPr>
                      <w:rFonts w:ascii="Times New Roman"/>
                      <w:sz w:val="10"/>
                    </w:rPr>
                  </w:pPr>
                  <w:r>
                    <w:rPr>
                      <w:rFonts w:ascii="Times New Roman"/>
                      <w:w w:val="99"/>
                      <w:sz w:val="10"/>
                    </w:rPr>
                    <w:t>1</w:t>
                  </w:r>
                </w:p>
              </w:txbxContent>
            </v:textbox>
          </v:shape>
        </w:pict>
      </w:r>
      <w:r>
        <w:rPr>
          <w:spacing w:val="-8"/>
          <w:sz w:val="24"/>
        </w:rPr>
        <w:t xml:space="preserve">复合关系的关系矩阵： </w:t>
      </w:r>
      <w:r>
        <w:rPr>
          <w:rFonts w:ascii="Times New Roman" w:hAnsi="Times New Roman"/>
          <w:i/>
          <w:sz w:val="24"/>
        </w:rPr>
        <w:t>M</w:t>
      </w:r>
      <w:r>
        <w:rPr>
          <w:rFonts w:ascii="Times New Roman" w:hAnsi="Times New Roman"/>
          <w:i/>
          <w:spacing w:val="-19"/>
          <w:sz w:val="24"/>
        </w:rPr>
        <w:t xml:space="preserve"> </w:t>
      </w:r>
      <w:r>
        <w:rPr>
          <w:rFonts w:ascii="Times New Roman" w:hAnsi="Times New Roman"/>
          <w:i/>
          <w:position w:val="-5"/>
          <w:sz w:val="14"/>
        </w:rPr>
        <w:t>R</w:t>
      </w:r>
      <w:r>
        <w:rPr>
          <w:rFonts w:ascii="Times New Roman" w:hAnsi="Times New Roman"/>
          <w:i/>
          <w:spacing w:val="59"/>
          <w:position w:val="-5"/>
          <w:sz w:val="14"/>
        </w:rPr>
        <w:t xml:space="preserve"> </w:t>
      </w:r>
      <w:r>
        <w:rPr>
          <w:rFonts w:ascii="Symbol" w:hAnsi="Symbol"/>
          <w:sz w:val="24"/>
        </w:rPr>
        <w:t></w:t>
      </w:r>
      <w:r>
        <w:rPr>
          <w:rFonts w:ascii="Times New Roman" w:hAnsi="Times New Roman"/>
          <w:spacing w:val="6"/>
          <w:sz w:val="24"/>
        </w:rPr>
        <w:t xml:space="preserve"> </w:t>
      </w:r>
      <w:r>
        <w:rPr>
          <w:rFonts w:ascii="Times New Roman" w:hAnsi="Times New Roman"/>
          <w:i/>
          <w:sz w:val="24"/>
        </w:rPr>
        <w:t>M</w:t>
      </w:r>
      <w:r>
        <w:rPr>
          <w:rFonts w:ascii="Times New Roman" w:hAnsi="Times New Roman"/>
          <w:i/>
          <w:spacing w:val="-19"/>
          <w:sz w:val="24"/>
        </w:rPr>
        <w:t xml:space="preserve"> </w:t>
      </w:r>
      <w:r>
        <w:rPr>
          <w:rFonts w:ascii="Times New Roman" w:hAnsi="Times New Roman"/>
          <w:i/>
          <w:spacing w:val="-10"/>
          <w:position w:val="-5"/>
          <w:sz w:val="14"/>
        </w:rPr>
        <w:t>R</w:t>
      </w:r>
    </w:p>
    <w:p w14:paraId="2D386E30">
      <w:pPr>
        <w:spacing w:before="64" w:line="268" w:lineRule="exact"/>
        <w:ind w:left="72" w:right="0" w:firstLine="0"/>
        <w:jc w:val="left"/>
        <w:rPr>
          <w:rFonts w:ascii="Times New Roman" w:hAnsi="Times New Roman"/>
          <w:i/>
          <w:sz w:val="24"/>
        </w:rPr>
      </w:pPr>
      <w:r>
        <w:br w:type="column"/>
      </w:r>
      <w:r>
        <w:rPr>
          <w:rFonts w:ascii="Symbol" w:hAnsi="Symbol"/>
          <w:w w:val="95"/>
          <w:sz w:val="24"/>
        </w:rPr>
        <w:t></w:t>
      </w:r>
      <w:r>
        <w:rPr>
          <w:rFonts w:ascii="Times New Roman" w:hAnsi="Times New Roman"/>
          <w:spacing w:val="-7"/>
          <w:w w:val="95"/>
          <w:sz w:val="24"/>
        </w:rPr>
        <w:t xml:space="preserve"> </w:t>
      </w:r>
      <w:r>
        <w:rPr>
          <w:rFonts w:ascii="Times New Roman" w:hAnsi="Times New Roman"/>
          <w:i/>
          <w:spacing w:val="-10"/>
          <w:sz w:val="24"/>
        </w:rPr>
        <w:t>M</w:t>
      </w:r>
    </w:p>
    <w:p w14:paraId="6103D048">
      <w:pPr>
        <w:spacing w:before="0" w:line="89" w:lineRule="exact"/>
        <w:ind w:left="0" w:right="0" w:firstLine="0"/>
        <w:jc w:val="right"/>
        <w:rPr>
          <w:rFonts w:ascii="Times New Roman"/>
          <w:sz w:val="10"/>
        </w:rPr>
      </w:pPr>
      <w:r>
        <w:pict>
          <v:shape id="docshape3" o:spid="_x0000_s1030" o:spt="202" type="#_x0000_t202" style="position:absolute;left:0pt;margin-left:294.85pt;margin-top:-4.55pt;height:7.7pt;width:4.25pt;mso-position-horizontal-relative:page;z-index:251661312;mso-width-relative:page;mso-height-relative:page;" filled="f" stroked="f" coordsize="21600,21600">
            <v:path/>
            <v:fill on="f" focussize="0,0"/>
            <v:stroke on="f" joinstyle="miter"/>
            <v:imagedata o:title=""/>
            <o:lock v:ext="edit"/>
            <v:textbox inset="0mm,0mm,0mm,0mm">
              <w:txbxContent>
                <w:p w14:paraId="4993B3FB">
                  <w:pPr>
                    <w:spacing w:before="0" w:line="154" w:lineRule="exact"/>
                    <w:ind w:left="0" w:right="0" w:firstLine="0"/>
                    <w:jc w:val="left"/>
                    <w:rPr>
                      <w:rFonts w:ascii="Times New Roman"/>
                      <w:i/>
                      <w:sz w:val="14"/>
                    </w:rPr>
                  </w:pPr>
                  <w:r>
                    <w:rPr>
                      <w:rFonts w:ascii="Times New Roman"/>
                      <w:i/>
                      <w:w w:val="99"/>
                      <w:sz w:val="14"/>
                    </w:rPr>
                    <w:t>R</w:t>
                  </w:r>
                </w:p>
              </w:txbxContent>
            </v:textbox>
          </v:shape>
        </w:pict>
      </w:r>
      <w:r>
        <w:rPr>
          <w:rFonts w:ascii="Times New Roman"/>
          <w:w w:val="99"/>
          <w:sz w:val="10"/>
        </w:rPr>
        <w:t>2</w:t>
      </w:r>
    </w:p>
    <w:p w14:paraId="5812E524">
      <w:pPr>
        <w:pStyle w:val="11"/>
        <w:spacing w:before="65"/>
        <w:ind w:left="148"/>
        <w:rPr>
          <w:rFonts w:ascii="Calibri" w:eastAsia="Calibri"/>
        </w:rPr>
      </w:pPr>
      <w:r>
        <w:br w:type="column"/>
      </w:r>
      <w:r>
        <w:rPr>
          <w:rFonts w:ascii="Calibri" w:eastAsia="Calibri"/>
          <w:spacing w:val="-2"/>
        </w:rPr>
        <w:t>(</w:t>
      </w:r>
      <w:r>
        <w:rPr>
          <w:spacing w:val="-2"/>
        </w:rPr>
        <w:t>布尔加</w:t>
      </w:r>
      <w:r>
        <w:rPr>
          <w:rFonts w:ascii="Calibri" w:eastAsia="Calibri"/>
          <w:spacing w:val="-10"/>
        </w:rPr>
        <w:t>)</w:t>
      </w:r>
    </w:p>
    <w:p w14:paraId="6AEA5B75">
      <w:pPr>
        <w:spacing w:after="0"/>
        <w:rPr>
          <w:rFonts w:ascii="Calibri" w:eastAsia="Calibri"/>
        </w:rPr>
        <w:sectPr>
          <w:type w:val="continuous"/>
          <w:pgSz w:w="11910" w:h="16840"/>
          <w:pgMar w:top="980" w:right="800" w:bottom="740" w:left="920" w:header="0" w:footer="546" w:gutter="0"/>
          <w:cols w:equalWidth="0" w:num="3">
            <w:col w:w="4449" w:space="40"/>
            <w:col w:w="624" w:space="39"/>
            <w:col w:w="5038"/>
          </w:cols>
        </w:sectPr>
      </w:pPr>
    </w:p>
    <w:p w14:paraId="42DC32A2">
      <w:pPr>
        <w:pStyle w:val="2"/>
        <w:numPr>
          <w:ilvl w:val="0"/>
          <w:numId w:val="4"/>
        </w:numPr>
        <w:tabs>
          <w:tab w:val="left" w:pos="1129"/>
          <w:tab w:val="clear" w:pos="0"/>
        </w:tabs>
        <w:spacing w:before="101" w:after="0" w:line="240" w:lineRule="auto"/>
        <w:ind w:left="1128" w:right="0" w:hanging="605"/>
        <w:jc w:val="left"/>
        <w:rPr>
          <w:rFonts w:hint="eastAsia" w:ascii="宋体" w:eastAsia="宋体"/>
          <w:sz w:val="22"/>
        </w:rPr>
      </w:pPr>
      <w:r>
        <w:rPr>
          <w:rFonts w:hint="eastAsia" w:ascii="宋体" w:eastAsia="宋体"/>
          <w:w w:val="95"/>
        </w:rPr>
        <w:t>逆运算</w:t>
      </w:r>
      <w:r>
        <w:rPr>
          <w:rFonts w:ascii="Calibri" w:eastAsia="Calibri"/>
          <w:spacing w:val="-10"/>
          <w:w w:val="95"/>
        </w:rPr>
        <w:t>:</w:t>
      </w:r>
    </w:p>
    <w:p w14:paraId="4E180F5D">
      <w:pPr>
        <w:spacing w:before="103"/>
        <w:ind w:left="124" w:right="0" w:firstLine="0"/>
        <w:jc w:val="left"/>
        <w:rPr>
          <w:sz w:val="24"/>
        </w:rPr>
      </w:pPr>
      <w:r>
        <w:br w:type="column"/>
      </w:r>
      <w:r>
        <w:rPr>
          <w:rFonts w:ascii="Times New Roman" w:hAnsi="Times New Roman" w:eastAsia="Times New Roman"/>
          <w:i/>
          <w:sz w:val="24"/>
        </w:rPr>
        <w:t>R</w:t>
      </w:r>
      <w:r>
        <w:rPr>
          <w:rFonts w:ascii="Times New Roman" w:hAnsi="Times New Roman" w:eastAsia="Times New Roman"/>
          <w:i/>
          <w:spacing w:val="-35"/>
          <w:sz w:val="24"/>
        </w:rPr>
        <w:t xml:space="preserve"> </w:t>
      </w:r>
      <w:r>
        <w:rPr>
          <w:rFonts w:ascii="Symbol" w:hAnsi="Symbol" w:eastAsia="Symbol"/>
          <w:sz w:val="24"/>
          <w:vertAlign w:val="superscript"/>
        </w:rPr>
        <w:t></w:t>
      </w:r>
      <w:r>
        <w:rPr>
          <w:rFonts w:ascii="Times New Roman" w:hAnsi="Times New Roman" w:eastAsia="Times New Roman"/>
          <w:sz w:val="24"/>
          <w:vertAlign w:val="superscript"/>
        </w:rPr>
        <w:t>1</w:t>
      </w:r>
      <w:r>
        <w:rPr>
          <w:rFonts w:ascii="Times New Roman" w:hAnsi="Times New Roman" w:eastAsia="Times New Roman"/>
          <w:spacing w:val="12"/>
          <w:sz w:val="24"/>
          <w:vertAlign w:val="baseline"/>
        </w:rPr>
        <w:t xml:space="preserve"> </w:t>
      </w:r>
      <w:r>
        <w:rPr>
          <w:rFonts w:ascii="Symbol" w:hAnsi="Symbol" w:eastAsia="Symbol"/>
          <w:sz w:val="24"/>
          <w:vertAlign w:val="baseline"/>
        </w:rPr>
        <w:t></w:t>
      </w:r>
      <w:r>
        <w:rPr>
          <w:rFonts w:ascii="Times New Roman" w:hAnsi="Times New Roman" w:eastAsia="Times New Roman"/>
          <w:spacing w:val="-18"/>
          <w:sz w:val="24"/>
          <w:vertAlign w:val="baseline"/>
        </w:rPr>
        <w:t xml:space="preserve"> </w:t>
      </w:r>
      <w:r>
        <w:rPr>
          <w:rFonts w:ascii="Times New Roman" w:hAnsi="Times New Roman" w:eastAsia="Times New Roman"/>
          <w:sz w:val="24"/>
          <w:vertAlign w:val="baseline"/>
        </w:rPr>
        <w:t>{</w:t>
      </w:r>
      <w:r>
        <w:rPr>
          <w:rFonts w:ascii="Symbol" w:hAnsi="Symbol" w:eastAsia="Symbol"/>
          <w:sz w:val="24"/>
          <w:vertAlign w:val="baseline"/>
        </w:rPr>
        <w:t></w:t>
      </w:r>
      <w:r>
        <w:rPr>
          <w:rFonts w:ascii="Times New Roman" w:hAnsi="Times New Roman" w:eastAsia="Times New Roman"/>
          <w:spacing w:val="22"/>
          <w:sz w:val="24"/>
          <w:vertAlign w:val="baseline"/>
        </w:rPr>
        <w:t xml:space="preserve"> </w:t>
      </w:r>
      <w:r>
        <w:rPr>
          <w:rFonts w:ascii="Times New Roman" w:hAnsi="Times New Roman" w:eastAsia="Times New Roman"/>
          <w:i/>
          <w:sz w:val="24"/>
          <w:vertAlign w:val="baseline"/>
        </w:rPr>
        <w:t>y</w:t>
      </w:r>
      <w:r>
        <w:rPr>
          <w:rFonts w:ascii="Times New Roman" w:hAnsi="Times New Roman" w:eastAsia="Times New Roman"/>
          <w:sz w:val="24"/>
          <w:vertAlign w:val="baseline"/>
        </w:rPr>
        <w:t>,</w:t>
      </w:r>
      <w:r>
        <w:rPr>
          <w:rFonts w:ascii="Times New Roman" w:hAnsi="Times New Roman" w:eastAsia="Times New Roman"/>
          <w:spacing w:val="-19"/>
          <w:sz w:val="24"/>
          <w:vertAlign w:val="baseline"/>
        </w:rPr>
        <w:t xml:space="preserve"> </w:t>
      </w:r>
      <w:r>
        <w:rPr>
          <w:rFonts w:ascii="Times New Roman" w:hAnsi="Times New Roman" w:eastAsia="Times New Roman"/>
          <w:i/>
          <w:sz w:val="24"/>
          <w:vertAlign w:val="baseline"/>
        </w:rPr>
        <w:t>x</w:t>
      </w:r>
      <w:r>
        <w:rPr>
          <w:rFonts w:ascii="Times New Roman" w:hAnsi="Times New Roman" w:eastAsia="Times New Roman"/>
          <w:i/>
          <w:spacing w:val="3"/>
          <w:sz w:val="24"/>
          <w:vertAlign w:val="baseline"/>
        </w:rPr>
        <w:t xml:space="preserve"> </w:t>
      </w:r>
      <w:r>
        <w:rPr>
          <w:rFonts w:ascii="Symbol" w:hAnsi="Symbol" w:eastAsia="Symbol"/>
          <w:sz w:val="24"/>
          <w:vertAlign w:val="baseline"/>
        </w:rPr>
        <w:t></w:t>
      </w:r>
      <w:r>
        <w:rPr>
          <w:rFonts w:ascii="Times New Roman" w:hAnsi="Times New Roman" w:eastAsia="Times New Roman"/>
          <w:spacing w:val="28"/>
          <w:sz w:val="24"/>
          <w:vertAlign w:val="baseline"/>
        </w:rPr>
        <w:t xml:space="preserve"> </w:t>
      </w:r>
      <w:r>
        <w:rPr>
          <w:rFonts w:ascii="Symbol" w:hAnsi="Symbol" w:eastAsia="Symbol"/>
          <w:sz w:val="24"/>
          <w:vertAlign w:val="baseline"/>
        </w:rPr>
        <w:t></w:t>
      </w:r>
      <w:r>
        <w:rPr>
          <w:rFonts w:ascii="Times New Roman" w:hAnsi="Times New Roman" w:eastAsia="Times New Roman"/>
          <w:spacing w:val="12"/>
          <w:sz w:val="24"/>
          <w:vertAlign w:val="baseline"/>
        </w:rPr>
        <w:t xml:space="preserve"> </w:t>
      </w:r>
      <w:r>
        <w:rPr>
          <w:rFonts w:ascii="Times New Roman" w:hAnsi="Times New Roman" w:eastAsia="Times New Roman"/>
          <w:i/>
          <w:sz w:val="24"/>
          <w:vertAlign w:val="baseline"/>
        </w:rPr>
        <w:t>x</w:t>
      </w:r>
      <w:r>
        <w:rPr>
          <w:rFonts w:ascii="Times New Roman" w:hAnsi="Times New Roman" w:eastAsia="Times New Roman"/>
          <w:sz w:val="24"/>
          <w:vertAlign w:val="baseline"/>
        </w:rPr>
        <w:t>,</w:t>
      </w:r>
      <w:r>
        <w:rPr>
          <w:rFonts w:ascii="Times New Roman" w:hAnsi="Times New Roman" w:eastAsia="Times New Roman"/>
          <w:spacing w:val="-10"/>
          <w:sz w:val="24"/>
          <w:vertAlign w:val="baseline"/>
        </w:rPr>
        <w:t xml:space="preserve"> </w:t>
      </w:r>
      <w:r>
        <w:rPr>
          <w:rFonts w:ascii="Times New Roman" w:hAnsi="Times New Roman" w:eastAsia="Times New Roman"/>
          <w:i/>
          <w:sz w:val="24"/>
          <w:vertAlign w:val="baseline"/>
        </w:rPr>
        <w:t>y</w:t>
      </w:r>
      <w:r>
        <w:rPr>
          <w:rFonts w:ascii="Times New Roman" w:hAnsi="Times New Roman" w:eastAsia="Times New Roman"/>
          <w:i/>
          <w:spacing w:val="7"/>
          <w:sz w:val="24"/>
          <w:vertAlign w:val="baseline"/>
        </w:rPr>
        <w:t xml:space="preserve"> </w:t>
      </w:r>
      <w:r>
        <w:rPr>
          <w:rFonts w:ascii="Symbol" w:hAnsi="Symbol" w:eastAsia="Symbol"/>
          <w:sz w:val="24"/>
          <w:vertAlign w:val="baseline"/>
        </w:rPr>
        <w:t></w:t>
      </w:r>
      <w:r>
        <w:rPr>
          <w:rFonts w:ascii="Times New Roman" w:hAnsi="Times New Roman" w:eastAsia="Times New Roman"/>
          <w:spacing w:val="-13"/>
          <w:sz w:val="24"/>
          <w:vertAlign w:val="baseline"/>
        </w:rPr>
        <w:t xml:space="preserve"> </w:t>
      </w:r>
      <w:r>
        <w:rPr>
          <w:rFonts w:ascii="Times New Roman" w:hAnsi="Times New Roman" w:eastAsia="Times New Roman"/>
          <w:i/>
          <w:spacing w:val="-5"/>
          <w:sz w:val="24"/>
          <w:vertAlign w:val="baseline"/>
        </w:rPr>
        <w:t>R</w:t>
      </w:r>
      <w:r>
        <w:rPr>
          <w:rFonts w:ascii="Times New Roman" w:hAnsi="Times New Roman" w:eastAsia="Times New Roman"/>
          <w:spacing w:val="-5"/>
          <w:sz w:val="24"/>
          <w:vertAlign w:val="baseline"/>
        </w:rPr>
        <w:t>}</w:t>
      </w:r>
      <w:r>
        <w:rPr>
          <w:spacing w:val="-5"/>
          <w:sz w:val="24"/>
          <w:vertAlign w:val="baseline"/>
        </w:rPr>
        <w:t>；</w:t>
      </w:r>
    </w:p>
    <w:p w14:paraId="200A7EBA">
      <w:pPr>
        <w:spacing w:after="0"/>
        <w:jc w:val="left"/>
        <w:rPr>
          <w:sz w:val="24"/>
        </w:rPr>
        <w:sectPr>
          <w:type w:val="continuous"/>
          <w:pgSz w:w="11910" w:h="16840"/>
          <w:pgMar w:top="980" w:right="800" w:bottom="740" w:left="920" w:header="0" w:footer="546" w:gutter="0"/>
          <w:cols w:equalWidth="0" w:num="2">
            <w:col w:w="1919" w:space="40"/>
            <w:col w:w="8231"/>
          </w:cols>
        </w:sectPr>
      </w:pPr>
    </w:p>
    <w:p w14:paraId="3F0A2AB5">
      <w:pPr>
        <w:pStyle w:val="19"/>
        <w:numPr>
          <w:ilvl w:val="0"/>
          <w:numId w:val="4"/>
        </w:numPr>
        <w:tabs>
          <w:tab w:val="left" w:pos="1181"/>
        </w:tabs>
        <w:spacing w:before="117" w:after="0" w:line="240" w:lineRule="auto"/>
        <w:ind w:left="1181" w:right="0" w:hanging="601"/>
        <w:jc w:val="left"/>
        <w:rPr>
          <w:rFonts w:ascii="黑体" w:eastAsia="黑体"/>
          <w:sz w:val="22"/>
        </w:rPr>
      </w:pPr>
      <w:r>
        <w:rPr>
          <w:rFonts w:ascii="黑体" w:eastAsia="黑体"/>
          <w:spacing w:val="-16"/>
          <w:sz w:val="24"/>
        </w:rPr>
        <w:t xml:space="preserve">幂运算： </w:t>
      </w:r>
      <w:r>
        <w:rPr>
          <w:rFonts w:ascii="Times New Roman" w:eastAsia="Times New Roman"/>
          <w:i/>
          <w:spacing w:val="-5"/>
          <w:sz w:val="24"/>
        </w:rPr>
        <w:t>R</w:t>
      </w:r>
      <w:r>
        <w:rPr>
          <w:rFonts w:ascii="Times New Roman" w:eastAsia="Times New Roman"/>
          <w:i/>
          <w:spacing w:val="-5"/>
          <w:sz w:val="24"/>
          <w:vertAlign w:val="superscript"/>
        </w:rPr>
        <w:t>n</w:t>
      </w:r>
    </w:p>
    <w:p w14:paraId="64BE8A83">
      <w:pPr>
        <w:pStyle w:val="11"/>
        <w:spacing w:before="64"/>
        <w:ind w:left="1060"/>
      </w:pPr>
      <w:r>
        <w:rPr>
          <w:spacing w:val="-1"/>
        </w:rPr>
        <w:t>求关系的幂：集合法、关系矩阵法、关系图法。</w:t>
      </w:r>
    </w:p>
    <w:p w14:paraId="0297259C">
      <w:pPr>
        <w:spacing w:after="0"/>
        <w:sectPr>
          <w:type w:val="continuous"/>
          <w:pgSz w:w="11910" w:h="16840"/>
          <w:pgMar w:top="980" w:right="800" w:bottom="740" w:left="920" w:header="0" w:footer="546" w:gutter="0"/>
          <w:cols w:space="720" w:num="1"/>
        </w:sectPr>
      </w:pPr>
    </w:p>
    <w:p w14:paraId="675E89CD">
      <w:pPr>
        <w:pStyle w:val="11"/>
        <w:spacing w:before="71"/>
        <w:ind w:left="1060"/>
        <w:rPr>
          <w:rFonts w:ascii="Times New Roman" w:eastAsia="Times New Roman"/>
          <w:i/>
        </w:rPr>
      </w:pPr>
      <w:r>
        <w:pict>
          <v:shape id="docshape4" o:spid="_x0000_s1031" o:spt="202" type="#_x0000_t202" style="position:absolute;left:0pt;margin-left:160.65pt;margin-top:12.3pt;height:7.7pt;width:4.25pt;mso-position-horizontal-relative:page;z-index:251661312;mso-width-relative:page;mso-height-relative:page;" filled="f" stroked="f" coordsize="21600,21600">
            <v:path/>
            <v:fill on="f" focussize="0,0"/>
            <v:stroke on="f" joinstyle="miter"/>
            <v:imagedata o:title=""/>
            <o:lock v:ext="edit"/>
            <v:textbox inset="0mm,0mm,0mm,0mm">
              <w:txbxContent>
                <w:p w14:paraId="7CB124C7">
                  <w:pPr>
                    <w:spacing w:before="0" w:line="154" w:lineRule="exact"/>
                    <w:ind w:left="0" w:right="0" w:firstLine="0"/>
                    <w:jc w:val="left"/>
                    <w:rPr>
                      <w:rFonts w:ascii="Times New Roman"/>
                      <w:i/>
                      <w:sz w:val="14"/>
                    </w:rPr>
                  </w:pPr>
                  <w:r>
                    <w:rPr>
                      <w:rFonts w:ascii="Times New Roman"/>
                      <w:i/>
                      <w:w w:val="99"/>
                      <w:sz w:val="14"/>
                    </w:rPr>
                    <w:t>R</w:t>
                  </w:r>
                </w:p>
              </w:txbxContent>
            </v:textbox>
          </v:shape>
        </w:pict>
      </w:r>
      <w:r>
        <w:rPr>
          <w:spacing w:val="-16"/>
        </w:rPr>
        <w:t xml:space="preserve">矩阵法： </w:t>
      </w:r>
      <w:r>
        <w:rPr>
          <w:rFonts w:ascii="Times New Roman" w:eastAsia="Times New Roman"/>
          <w:i/>
          <w:spacing w:val="-12"/>
        </w:rPr>
        <w:t>M</w:t>
      </w:r>
    </w:p>
    <w:p w14:paraId="5F232FB6">
      <w:pPr>
        <w:spacing w:before="70"/>
        <w:ind w:left="98" w:right="0" w:firstLine="0"/>
        <w:jc w:val="left"/>
        <w:rPr>
          <w:rFonts w:ascii="Times New Roman" w:hAnsi="Times New Roman"/>
          <w:i/>
          <w:sz w:val="24"/>
        </w:rPr>
      </w:pPr>
      <w:r>
        <w:br w:type="column"/>
      </w:r>
      <w:r>
        <w:rPr>
          <w:rFonts w:ascii="Times New Roman" w:hAnsi="Times New Roman"/>
          <w:i/>
          <w:sz w:val="24"/>
          <w:vertAlign w:val="superscript"/>
        </w:rPr>
        <w:t>n</w:t>
      </w:r>
      <w:r>
        <w:rPr>
          <w:rFonts w:ascii="Times New Roman" w:hAnsi="Times New Roman"/>
          <w:i/>
          <w:spacing w:val="14"/>
          <w:sz w:val="24"/>
          <w:vertAlign w:val="baseline"/>
        </w:rPr>
        <w:t xml:space="preserve"> </w:t>
      </w:r>
      <w:r>
        <w:rPr>
          <w:rFonts w:ascii="Symbol" w:hAnsi="Symbol"/>
          <w:sz w:val="24"/>
          <w:vertAlign w:val="baseline"/>
        </w:rPr>
        <w:t></w:t>
      </w:r>
      <w:r>
        <w:rPr>
          <w:rFonts w:ascii="Times New Roman" w:hAnsi="Times New Roman"/>
          <w:spacing w:val="-4"/>
          <w:sz w:val="24"/>
          <w:vertAlign w:val="baseline"/>
        </w:rPr>
        <w:t xml:space="preserve"> </w:t>
      </w:r>
      <w:r>
        <w:rPr>
          <w:rFonts w:ascii="Times New Roman" w:hAnsi="Times New Roman"/>
          <w:i/>
          <w:spacing w:val="-10"/>
          <w:sz w:val="24"/>
          <w:vertAlign w:val="baseline"/>
        </w:rPr>
        <w:t>M</w:t>
      </w:r>
    </w:p>
    <w:p w14:paraId="286402BF">
      <w:pPr>
        <w:spacing w:before="70"/>
        <w:ind w:left="14" w:right="0" w:firstLine="0"/>
        <w:jc w:val="left"/>
        <w:rPr>
          <w:rFonts w:ascii="Times New Roman" w:hAnsi="Times New Roman"/>
          <w:i/>
          <w:sz w:val="14"/>
        </w:rPr>
      </w:pPr>
      <w:r>
        <w:br w:type="column"/>
      </w:r>
      <w:r>
        <w:rPr>
          <w:rFonts w:ascii="Symbol" w:hAnsi="Symbol"/>
          <w:w w:val="95"/>
          <w:sz w:val="24"/>
        </w:rPr>
        <w:t></w:t>
      </w:r>
      <w:r>
        <w:rPr>
          <w:rFonts w:ascii="Times New Roman" w:hAnsi="Times New Roman"/>
          <w:spacing w:val="-12"/>
          <w:w w:val="95"/>
          <w:sz w:val="24"/>
        </w:rPr>
        <w:t xml:space="preserve"> </w:t>
      </w:r>
      <w:r>
        <w:rPr>
          <w:rFonts w:ascii="Times New Roman" w:hAnsi="Times New Roman"/>
          <w:i/>
          <w:w w:val="95"/>
          <w:sz w:val="24"/>
        </w:rPr>
        <w:t>M</w:t>
      </w:r>
      <w:r>
        <w:rPr>
          <w:rFonts w:ascii="Times New Roman" w:hAnsi="Times New Roman"/>
          <w:i/>
          <w:spacing w:val="-17"/>
          <w:w w:val="95"/>
          <w:sz w:val="24"/>
        </w:rPr>
        <w:t xml:space="preserve"> </w:t>
      </w:r>
      <w:r>
        <w:rPr>
          <w:rFonts w:ascii="Times New Roman" w:hAnsi="Times New Roman"/>
          <w:i/>
          <w:spacing w:val="-10"/>
          <w:w w:val="95"/>
          <w:position w:val="-5"/>
          <w:sz w:val="14"/>
        </w:rPr>
        <w:t>R</w:t>
      </w:r>
    </w:p>
    <w:p w14:paraId="1E60C40D">
      <w:pPr>
        <w:spacing w:before="48"/>
        <w:ind w:left="14" w:right="0" w:firstLine="0"/>
        <w:jc w:val="left"/>
        <w:rPr>
          <w:rFonts w:ascii="Times New Roman" w:hAnsi="Times New Roman"/>
          <w:i/>
          <w:sz w:val="14"/>
        </w:rPr>
      </w:pPr>
      <w:r>
        <w:br w:type="column"/>
      </w:r>
      <w:r>
        <w:rPr>
          <w:rFonts w:ascii="Symbol" w:hAnsi="Symbol"/>
          <w:w w:val="105"/>
          <w:sz w:val="24"/>
        </w:rPr>
        <w:t></w:t>
      </w:r>
      <w:r>
        <w:rPr>
          <w:rFonts w:ascii="Lucida Sans Unicode" w:hAnsi="Lucida Sans Unicode"/>
          <w:w w:val="105"/>
          <w:sz w:val="24"/>
        </w:rPr>
        <w:t></w:t>
      </w:r>
      <w:r>
        <w:rPr>
          <w:rFonts w:ascii="Symbol" w:hAnsi="Symbol"/>
          <w:w w:val="105"/>
          <w:sz w:val="24"/>
        </w:rPr>
        <w:t></w:t>
      </w:r>
      <w:r>
        <w:rPr>
          <w:rFonts w:ascii="Times New Roman" w:hAnsi="Times New Roman"/>
          <w:spacing w:val="32"/>
          <w:w w:val="105"/>
          <w:sz w:val="24"/>
        </w:rPr>
        <w:t xml:space="preserve"> </w:t>
      </w:r>
      <w:r>
        <w:rPr>
          <w:rFonts w:ascii="Times New Roman" w:hAnsi="Times New Roman"/>
          <w:i/>
          <w:w w:val="105"/>
          <w:sz w:val="24"/>
        </w:rPr>
        <w:t>M</w:t>
      </w:r>
      <w:r>
        <w:rPr>
          <w:rFonts w:ascii="Times New Roman" w:hAnsi="Times New Roman"/>
          <w:i/>
          <w:spacing w:val="-63"/>
          <w:w w:val="105"/>
          <w:sz w:val="24"/>
        </w:rPr>
        <w:t xml:space="preserve"> </w:t>
      </w:r>
      <w:r>
        <w:rPr>
          <w:rFonts w:ascii="Times New Roman" w:hAnsi="Times New Roman"/>
          <w:i/>
          <w:spacing w:val="-57"/>
          <w:w w:val="105"/>
          <w:position w:val="-5"/>
          <w:sz w:val="14"/>
        </w:rPr>
        <w:t>R</w:t>
      </w:r>
    </w:p>
    <w:p w14:paraId="39AB9878">
      <w:pPr>
        <w:spacing w:before="70"/>
        <w:ind w:left="45" w:right="0" w:firstLine="0"/>
        <w:jc w:val="left"/>
        <w:rPr>
          <w:rFonts w:ascii="Times New Roman" w:hAnsi="Times New Roman"/>
          <w:i/>
          <w:sz w:val="24"/>
        </w:rPr>
      </w:pPr>
      <w:r>
        <w:br w:type="column"/>
      </w:r>
      <w:r>
        <w:rPr>
          <w:rFonts w:ascii="Symbol" w:hAnsi="Symbol"/>
          <w:sz w:val="24"/>
        </w:rPr>
        <w:t></w:t>
      </w:r>
      <w:r>
        <w:rPr>
          <w:rFonts w:ascii="Times New Roman" w:hAnsi="Times New Roman"/>
          <w:spacing w:val="-1"/>
          <w:sz w:val="24"/>
        </w:rPr>
        <w:t xml:space="preserve"> </w:t>
      </w:r>
      <w:r>
        <w:rPr>
          <w:rFonts w:ascii="Times New Roman" w:hAnsi="Times New Roman"/>
          <w:i/>
          <w:sz w:val="24"/>
        </w:rPr>
        <w:t>M</w:t>
      </w:r>
      <w:r>
        <w:rPr>
          <w:rFonts w:ascii="Times New Roman" w:hAnsi="Times New Roman"/>
          <w:i/>
          <w:spacing w:val="-11"/>
          <w:sz w:val="24"/>
        </w:rPr>
        <w:t xml:space="preserve"> </w:t>
      </w:r>
      <w:r>
        <w:rPr>
          <w:rFonts w:ascii="Times New Roman" w:hAnsi="Times New Roman"/>
          <w:i/>
          <w:spacing w:val="-10"/>
          <w:sz w:val="24"/>
          <w:vertAlign w:val="superscript"/>
        </w:rPr>
        <w:t>n</w:t>
      </w:r>
    </w:p>
    <w:p w14:paraId="2672CE00">
      <w:pPr>
        <w:spacing w:after="0"/>
        <w:jc w:val="left"/>
        <w:rPr>
          <w:rFonts w:ascii="Times New Roman" w:hAnsi="Times New Roman"/>
          <w:sz w:val="24"/>
        </w:rPr>
        <w:sectPr>
          <w:type w:val="continuous"/>
          <w:pgSz w:w="11910" w:h="16840"/>
          <w:pgMar w:top="980" w:right="800" w:bottom="740" w:left="920" w:header="0" w:footer="546" w:gutter="0"/>
          <w:cols w:equalWidth="0" w:num="5">
            <w:col w:w="2259" w:space="40"/>
            <w:col w:w="761" w:space="39"/>
            <w:col w:w="503" w:space="40"/>
            <w:col w:w="894" w:space="39"/>
            <w:col w:w="5615"/>
          </w:cols>
        </w:sectPr>
      </w:pPr>
    </w:p>
    <w:p w14:paraId="69C42ED9">
      <w:pPr>
        <w:pStyle w:val="19"/>
        <w:numPr>
          <w:ilvl w:val="0"/>
          <w:numId w:val="5"/>
        </w:numPr>
        <w:tabs>
          <w:tab w:val="left" w:pos="700"/>
        </w:tabs>
        <w:spacing w:before="24" w:after="0" w:line="240" w:lineRule="auto"/>
        <w:ind w:left="700" w:right="0" w:hanging="360"/>
        <w:jc w:val="left"/>
        <w:rPr>
          <w:rFonts w:ascii="黑体" w:eastAsia="黑体"/>
          <w:sz w:val="24"/>
        </w:rPr>
      </w:pPr>
      <w:r>
        <w:pict>
          <v:shape id="docshape5" o:spid="_x0000_s1032" o:spt="202" type="#_x0000_t202" style="position:absolute;left:0pt;margin-left:298.2pt;margin-top:-8.5pt;height:7.7pt;width:4.25pt;mso-position-horizontal-relative:page;z-index:-251628544;mso-width-relative:page;mso-height-relative:page;" filled="f" stroked="f" coordsize="21600,21600">
            <v:path/>
            <v:fill on="f" focussize="0,0"/>
            <v:stroke on="f" joinstyle="miter"/>
            <v:imagedata o:title=""/>
            <o:lock v:ext="edit"/>
            <v:textbox inset="0mm,0mm,0mm,0mm">
              <w:txbxContent>
                <w:p w14:paraId="352D19CC">
                  <w:pPr>
                    <w:spacing w:before="0" w:line="154" w:lineRule="exact"/>
                    <w:ind w:left="0" w:right="0" w:firstLine="0"/>
                    <w:jc w:val="left"/>
                    <w:rPr>
                      <w:rFonts w:ascii="Times New Roman"/>
                      <w:i/>
                      <w:sz w:val="14"/>
                    </w:rPr>
                  </w:pPr>
                  <w:r>
                    <w:rPr>
                      <w:rFonts w:ascii="Times New Roman"/>
                      <w:i/>
                      <w:w w:val="99"/>
                      <w:sz w:val="14"/>
                    </w:rPr>
                    <w:t>R</w:t>
                  </w:r>
                </w:p>
              </w:txbxContent>
            </v:textbox>
          </v:shape>
        </w:pict>
      </w:r>
      <w:r>
        <w:pict>
          <v:shape id="docshape6" o:spid="_x0000_s1033" o:spt="202" type="#_x0000_t202" style="position:absolute;left:0pt;margin-left:194.7pt;margin-top:-8.5pt;height:7.7pt;width:4.25pt;mso-position-horizontal-relative:page;z-index:251662336;mso-width-relative:page;mso-height-relative:page;" filled="f" stroked="f" coordsize="21600,21600">
            <v:path/>
            <v:fill on="f" focussize="0,0"/>
            <v:stroke on="f" joinstyle="miter"/>
            <v:imagedata o:title=""/>
            <o:lock v:ext="edit"/>
            <v:textbox inset="0mm,0mm,0mm,0mm">
              <w:txbxContent>
                <w:p w14:paraId="13DDCC81">
                  <w:pPr>
                    <w:spacing w:before="0" w:line="154" w:lineRule="exact"/>
                    <w:ind w:left="0" w:right="0" w:firstLine="0"/>
                    <w:jc w:val="left"/>
                    <w:rPr>
                      <w:rFonts w:ascii="Times New Roman"/>
                      <w:i/>
                      <w:sz w:val="14"/>
                    </w:rPr>
                  </w:pPr>
                  <w:r>
                    <w:rPr>
                      <w:rFonts w:ascii="Times New Roman"/>
                      <w:i/>
                      <w:w w:val="99"/>
                      <w:sz w:val="14"/>
                    </w:rPr>
                    <w:t>R</w:t>
                  </w:r>
                </w:p>
              </w:txbxContent>
            </v:textbox>
          </v:shape>
        </w:pict>
      </w:r>
      <w:r>
        <w:rPr>
          <w:rFonts w:ascii="黑体" w:eastAsia="黑体"/>
          <w:sz w:val="24"/>
        </w:rPr>
        <w:t>关系性质（5</w:t>
      </w:r>
      <w:r>
        <w:rPr>
          <w:rFonts w:ascii="黑体" w:eastAsia="黑体"/>
          <w:spacing w:val="-30"/>
          <w:sz w:val="24"/>
        </w:rPr>
        <w:t xml:space="preserve"> 个</w:t>
      </w:r>
      <w:r>
        <w:rPr>
          <w:rFonts w:ascii="黑体" w:eastAsia="黑体"/>
          <w:spacing w:val="-120"/>
          <w:sz w:val="24"/>
        </w:rPr>
        <w:t>）</w:t>
      </w:r>
      <w:r>
        <w:rPr>
          <w:rFonts w:ascii="黑体" w:eastAsia="黑体"/>
          <w:sz w:val="24"/>
        </w:rPr>
        <w:t>、性质的判断（见下表</w:t>
      </w:r>
      <w:r>
        <w:rPr>
          <w:rFonts w:ascii="黑体" w:eastAsia="黑体"/>
          <w:spacing w:val="-10"/>
          <w:sz w:val="24"/>
        </w:rPr>
        <w:t>）</w:t>
      </w:r>
    </w:p>
    <w:p w14:paraId="46C5D92F">
      <w:pPr>
        <w:pStyle w:val="11"/>
        <w:rPr>
          <w:rFonts w:ascii="黑体"/>
          <w:sz w:val="5"/>
        </w:rPr>
      </w:pPr>
    </w:p>
    <w:tbl>
      <w:tblPr>
        <w:tblStyle w:val="14"/>
        <w:tblW w:w="0" w:type="auto"/>
        <w:tblInd w:w="1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19"/>
        <w:gridCol w:w="1400"/>
        <w:gridCol w:w="1343"/>
        <w:gridCol w:w="1985"/>
        <w:gridCol w:w="1858"/>
        <w:gridCol w:w="2528"/>
      </w:tblGrid>
      <w:tr w14:paraId="3B408F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6" w:hRule="atLeast"/>
        </w:trPr>
        <w:tc>
          <w:tcPr>
            <w:tcW w:w="719" w:type="dxa"/>
          </w:tcPr>
          <w:p w14:paraId="101C84AA">
            <w:pPr>
              <w:pStyle w:val="20"/>
              <w:spacing w:before="0"/>
              <w:ind w:left="0"/>
              <w:rPr>
                <w:rFonts w:ascii="Times New Roman"/>
                <w:sz w:val="22"/>
              </w:rPr>
            </w:pPr>
          </w:p>
        </w:tc>
        <w:tc>
          <w:tcPr>
            <w:tcW w:w="1400" w:type="dxa"/>
          </w:tcPr>
          <w:p w14:paraId="452ECA6D">
            <w:pPr>
              <w:pStyle w:val="20"/>
              <w:ind w:left="386" w:right="367"/>
              <w:jc w:val="center"/>
              <w:rPr>
                <w:sz w:val="21"/>
              </w:rPr>
            </w:pPr>
            <w:r>
              <w:rPr>
                <w:spacing w:val="-4"/>
                <w:w w:val="95"/>
                <w:sz w:val="21"/>
              </w:rPr>
              <w:t>自反性</w:t>
            </w:r>
          </w:p>
        </w:tc>
        <w:tc>
          <w:tcPr>
            <w:tcW w:w="1343" w:type="dxa"/>
          </w:tcPr>
          <w:p w14:paraId="6B21CB53">
            <w:pPr>
              <w:pStyle w:val="20"/>
              <w:ind w:left="250"/>
              <w:rPr>
                <w:sz w:val="21"/>
              </w:rPr>
            </w:pPr>
            <w:r>
              <w:rPr>
                <w:spacing w:val="-3"/>
                <w:w w:val="95"/>
                <w:sz w:val="21"/>
              </w:rPr>
              <w:t>反自反性</w:t>
            </w:r>
          </w:p>
        </w:tc>
        <w:tc>
          <w:tcPr>
            <w:tcW w:w="1985" w:type="dxa"/>
          </w:tcPr>
          <w:p w14:paraId="6C560462">
            <w:pPr>
              <w:pStyle w:val="20"/>
              <w:ind w:left="676" w:right="661"/>
              <w:jc w:val="center"/>
              <w:rPr>
                <w:sz w:val="21"/>
              </w:rPr>
            </w:pPr>
            <w:r>
              <w:rPr>
                <w:spacing w:val="-4"/>
                <w:w w:val="95"/>
                <w:sz w:val="21"/>
              </w:rPr>
              <w:t>对称性</w:t>
            </w:r>
          </w:p>
        </w:tc>
        <w:tc>
          <w:tcPr>
            <w:tcW w:w="1858" w:type="dxa"/>
          </w:tcPr>
          <w:p w14:paraId="7DCD6097">
            <w:pPr>
              <w:pStyle w:val="20"/>
              <w:ind w:left="507"/>
              <w:rPr>
                <w:sz w:val="21"/>
              </w:rPr>
            </w:pPr>
            <w:r>
              <w:rPr>
                <w:spacing w:val="-3"/>
                <w:w w:val="95"/>
                <w:sz w:val="21"/>
              </w:rPr>
              <w:t>反对称性</w:t>
            </w:r>
          </w:p>
        </w:tc>
        <w:tc>
          <w:tcPr>
            <w:tcW w:w="2528" w:type="dxa"/>
          </w:tcPr>
          <w:p w14:paraId="7A7C0BE4">
            <w:pPr>
              <w:pStyle w:val="20"/>
              <w:ind w:left="937" w:right="919"/>
              <w:jc w:val="center"/>
              <w:rPr>
                <w:sz w:val="21"/>
              </w:rPr>
            </w:pPr>
            <w:r>
              <w:rPr>
                <w:spacing w:val="-4"/>
                <w:w w:val="95"/>
                <w:sz w:val="21"/>
              </w:rPr>
              <w:t>传递性</w:t>
            </w:r>
          </w:p>
        </w:tc>
      </w:tr>
      <w:tr w14:paraId="2C4797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41" w:hRule="atLeast"/>
        </w:trPr>
        <w:tc>
          <w:tcPr>
            <w:tcW w:w="719" w:type="dxa"/>
          </w:tcPr>
          <w:p w14:paraId="5ADDEACC">
            <w:pPr>
              <w:pStyle w:val="20"/>
              <w:spacing w:before="136"/>
              <w:rPr>
                <w:sz w:val="21"/>
              </w:rPr>
            </w:pPr>
            <w:r>
              <w:rPr>
                <w:w w:val="95"/>
                <w:sz w:val="21"/>
              </w:rPr>
              <w:t>集</w:t>
            </w:r>
            <w:r>
              <w:rPr>
                <w:spacing w:val="-10"/>
                <w:sz w:val="21"/>
              </w:rPr>
              <w:t>合</w:t>
            </w:r>
          </w:p>
        </w:tc>
        <w:tc>
          <w:tcPr>
            <w:tcW w:w="1400" w:type="dxa"/>
          </w:tcPr>
          <w:p w14:paraId="05840FD1">
            <w:pPr>
              <w:pStyle w:val="20"/>
              <w:spacing w:before="139"/>
              <w:ind w:left="384" w:right="367"/>
              <w:jc w:val="center"/>
              <w:rPr>
                <w:rFonts w:ascii="Times New Roman" w:hAnsi="Times New Roman"/>
                <w:i/>
                <w:sz w:val="21"/>
              </w:rPr>
            </w:pPr>
            <w:r>
              <w:rPr>
                <w:rFonts w:ascii="Times New Roman" w:hAnsi="Times New Roman"/>
                <w:i/>
                <w:spacing w:val="-4"/>
                <w:position w:val="2"/>
                <w:sz w:val="21"/>
              </w:rPr>
              <w:t>I</w:t>
            </w:r>
            <w:r>
              <w:rPr>
                <w:rFonts w:ascii="Times New Roman" w:hAnsi="Times New Roman"/>
                <w:i/>
                <w:spacing w:val="-4"/>
                <w:sz w:val="13"/>
              </w:rPr>
              <w:t>A</w:t>
            </w:r>
            <w:r>
              <w:rPr>
                <w:rFonts w:ascii="Symbol" w:hAnsi="Symbol"/>
                <w:spacing w:val="-4"/>
                <w:position w:val="2"/>
                <w:sz w:val="21"/>
              </w:rPr>
              <w:t></w:t>
            </w:r>
            <w:r>
              <w:rPr>
                <w:rFonts w:ascii="Times New Roman" w:hAnsi="Times New Roman"/>
                <w:i/>
                <w:spacing w:val="-4"/>
                <w:position w:val="2"/>
                <w:sz w:val="21"/>
              </w:rPr>
              <w:t>R</w:t>
            </w:r>
          </w:p>
        </w:tc>
        <w:tc>
          <w:tcPr>
            <w:tcW w:w="1343" w:type="dxa"/>
          </w:tcPr>
          <w:p w14:paraId="7B28089D">
            <w:pPr>
              <w:pStyle w:val="20"/>
              <w:spacing w:before="139"/>
              <w:ind w:left="310"/>
              <w:rPr>
                <w:rFonts w:ascii="Symbol" w:hAnsi="Symbol"/>
                <w:sz w:val="21"/>
              </w:rPr>
            </w:pPr>
            <w:r>
              <w:rPr>
                <w:rFonts w:ascii="Times New Roman" w:hAnsi="Times New Roman"/>
                <w:i/>
                <w:spacing w:val="-2"/>
                <w:position w:val="2"/>
                <w:sz w:val="21"/>
              </w:rPr>
              <w:t>R</w:t>
            </w:r>
            <w:r>
              <w:rPr>
                <w:rFonts w:ascii="Times New Roman" w:hAnsi="Times New Roman"/>
                <w:spacing w:val="-2"/>
                <w:position w:val="2"/>
                <w:sz w:val="21"/>
              </w:rPr>
              <w:t>∩</w:t>
            </w:r>
            <w:r>
              <w:rPr>
                <w:rFonts w:ascii="Times New Roman" w:hAnsi="Times New Roman"/>
                <w:i/>
                <w:spacing w:val="-2"/>
                <w:position w:val="2"/>
                <w:sz w:val="21"/>
              </w:rPr>
              <w:t>I</w:t>
            </w:r>
            <w:r>
              <w:rPr>
                <w:rFonts w:ascii="Times New Roman" w:hAnsi="Times New Roman"/>
                <w:i/>
                <w:spacing w:val="-2"/>
                <w:sz w:val="13"/>
              </w:rPr>
              <w:t>A</w:t>
            </w:r>
            <w:r>
              <w:rPr>
                <w:rFonts w:ascii="Times New Roman" w:hAnsi="Times New Roman"/>
                <w:spacing w:val="-2"/>
                <w:position w:val="2"/>
                <w:sz w:val="21"/>
              </w:rPr>
              <w:t>=</w:t>
            </w:r>
            <w:r>
              <w:rPr>
                <w:rFonts w:ascii="Symbol" w:hAnsi="Symbol"/>
                <w:spacing w:val="-2"/>
                <w:position w:val="2"/>
                <w:sz w:val="21"/>
              </w:rPr>
              <w:t></w:t>
            </w:r>
          </w:p>
        </w:tc>
        <w:tc>
          <w:tcPr>
            <w:tcW w:w="1985" w:type="dxa"/>
          </w:tcPr>
          <w:p w14:paraId="68E59B59">
            <w:pPr>
              <w:pStyle w:val="20"/>
              <w:spacing w:before="83" w:line="151" w:lineRule="exact"/>
              <w:ind w:left="676" w:right="283"/>
              <w:jc w:val="center"/>
              <w:rPr>
                <w:rFonts w:ascii="Times New Roman" w:hAnsi="Times New Roman"/>
                <w:sz w:val="13"/>
              </w:rPr>
            </w:pPr>
            <w:r>
              <w:rPr>
                <w:rFonts w:ascii="Symbol" w:hAnsi="Symbol"/>
                <w:spacing w:val="-5"/>
                <w:w w:val="105"/>
                <w:sz w:val="13"/>
              </w:rPr>
              <w:t></w:t>
            </w:r>
            <w:r>
              <w:rPr>
                <w:rFonts w:ascii="Times New Roman" w:hAnsi="Times New Roman"/>
                <w:spacing w:val="-5"/>
                <w:w w:val="105"/>
                <w:sz w:val="13"/>
              </w:rPr>
              <w:t>1</w:t>
            </w:r>
          </w:p>
          <w:p w14:paraId="7A6AC91C">
            <w:pPr>
              <w:pStyle w:val="20"/>
              <w:spacing w:before="0" w:line="234" w:lineRule="exact"/>
              <w:ind w:left="538" w:right="661"/>
              <w:jc w:val="center"/>
              <w:rPr>
                <w:rFonts w:ascii="Times New Roman"/>
                <w:i/>
                <w:sz w:val="21"/>
              </w:rPr>
            </w:pPr>
            <w:r>
              <w:rPr>
                <w:rFonts w:ascii="Times New Roman"/>
                <w:i/>
                <w:spacing w:val="-5"/>
                <w:sz w:val="21"/>
              </w:rPr>
              <w:t>R</w:t>
            </w:r>
            <w:r>
              <w:rPr>
                <w:rFonts w:ascii="Times New Roman"/>
                <w:spacing w:val="-5"/>
                <w:sz w:val="21"/>
              </w:rPr>
              <w:t>=</w:t>
            </w:r>
            <w:r>
              <w:rPr>
                <w:rFonts w:ascii="Times New Roman"/>
                <w:i/>
                <w:spacing w:val="-5"/>
                <w:sz w:val="21"/>
              </w:rPr>
              <w:t>R</w:t>
            </w:r>
          </w:p>
        </w:tc>
        <w:tc>
          <w:tcPr>
            <w:tcW w:w="1858" w:type="dxa"/>
          </w:tcPr>
          <w:p w14:paraId="43F20547">
            <w:pPr>
              <w:pStyle w:val="20"/>
              <w:spacing w:before="83" w:line="142" w:lineRule="exact"/>
              <w:ind w:left="229" w:right="103"/>
              <w:jc w:val="center"/>
              <w:rPr>
                <w:rFonts w:ascii="Times New Roman" w:hAnsi="Times New Roman"/>
                <w:sz w:val="13"/>
              </w:rPr>
            </w:pPr>
            <w:r>
              <w:rPr>
                <w:rFonts w:ascii="Symbol" w:hAnsi="Symbol"/>
                <w:spacing w:val="-5"/>
                <w:w w:val="105"/>
                <w:sz w:val="13"/>
              </w:rPr>
              <w:t></w:t>
            </w:r>
            <w:r>
              <w:rPr>
                <w:rFonts w:ascii="Times New Roman" w:hAnsi="Times New Roman"/>
                <w:spacing w:val="-5"/>
                <w:w w:val="105"/>
                <w:sz w:val="13"/>
              </w:rPr>
              <w:t>1</w:t>
            </w:r>
          </w:p>
          <w:p w14:paraId="716CAA03">
            <w:pPr>
              <w:pStyle w:val="20"/>
              <w:spacing w:before="0" w:line="242" w:lineRule="exact"/>
              <w:ind w:left="503"/>
              <w:rPr>
                <w:rFonts w:ascii="Times New Roman" w:hAnsi="Times New Roman"/>
                <w:i/>
                <w:sz w:val="13"/>
              </w:rPr>
            </w:pPr>
            <w:r>
              <w:rPr>
                <w:rFonts w:ascii="Times New Roman" w:hAnsi="Times New Roman"/>
                <w:i/>
                <w:position w:val="2"/>
                <w:sz w:val="21"/>
              </w:rPr>
              <w:t>R</w:t>
            </w:r>
            <w:r>
              <w:rPr>
                <w:rFonts w:ascii="Times New Roman" w:hAnsi="Times New Roman"/>
                <w:position w:val="2"/>
                <w:sz w:val="21"/>
              </w:rPr>
              <w:t>∩</w:t>
            </w:r>
            <w:r>
              <w:rPr>
                <w:rFonts w:ascii="Times New Roman" w:hAnsi="Times New Roman"/>
                <w:i/>
                <w:position w:val="2"/>
                <w:sz w:val="21"/>
              </w:rPr>
              <w:t>R</w:t>
            </w:r>
            <w:r>
              <w:rPr>
                <w:rFonts w:ascii="Times New Roman" w:hAnsi="Times New Roman"/>
                <w:i/>
                <w:spacing w:val="59"/>
                <w:w w:val="150"/>
                <w:position w:val="2"/>
                <w:sz w:val="21"/>
              </w:rPr>
              <w:t xml:space="preserve"> </w:t>
            </w:r>
            <w:r>
              <w:rPr>
                <w:rFonts w:ascii="Symbol" w:hAnsi="Symbol"/>
                <w:spacing w:val="-5"/>
                <w:position w:val="2"/>
                <w:sz w:val="21"/>
              </w:rPr>
              <w:t></w:t>
            </w:r>
            <w:r>
              <w:rPr>
                <w:rFonts w:ascii="Times New Roman" w:hAnsi="Times New Roman"/>
                <w:i/>
                <w:spacing w:val="-5"/>
                <w:position w:val="2"/>
                <w:sz w:val="21"/>
              </w:rPr>
              <w:t>I</w:t>
            </w:r>
            <w:r>
              <w:rPr>
                <w:rFonts w:ascii="Times New Roman" w:hAnsi="Times New Roman"/>
                <w:i/>
                <w:spacing w:val="-5"/>
                <w:sz w:val="13"/>
              </w:rPr>
              <w:t>A</w:t>
            </w:r>
          </w:p>
        </w:tc>
        <w:tc>
          <w:tcPr>
            <w:tcW w:w="2528" w:type="dxa"/>
          </w:tcPr>
          <w:p w14:paraId="2BFF9996">
            <w:pPr>
              <w:pStyle w:val="20"/>
              <w:spacing w:before="101"/>
              <w:ind w:left="937" w:right="921"/>
              <w:jc w:val="center"/>
              <w:rPr>
                <w:rFonts w:ascii="Times New Roman" w:hAnsi="Times New Roman"/>
                <w:i/>
                <w:sz w:val="21"/>
              </w:rPr>
            </w:pPr>
            <w:r>
              <w:rPr>
                <w:rFonts w:ascii="Times New Roman" w:hAnsi="Times New Roman"/>
                <w:i/>
                <w:spacing w:val="-2"/>
                <w:sz w:val="21"/>
              </w:rPr>
              <w:t>R</w:t>
            </w:r>
            <w:r>
              <w:rPr>
                <w:rFonts w:ascii="Symbol" w:hAnsi="Symbol"/>
                <w:spacing w:val="-2"/>
                <w:position w:val="-7"/>
                <w:sz w:val="21"/>
              </w:rPr>
              <w:t></w:t>
            </w:r>
            <w:r>
              <w:rPr>
                <w:rFonts w:ascii="Times New Roman" w:hAnsi="Times New Roman"/>
                <w:i/>
                <w:spacing w:val="-2"/>
                <w:sz w:val="21"/>
              </w:rPr>
              <w:t>R</w:t>
            </w:r>
            <w:r>
              <w:rPr>
                <w:rFonts w:ascii="Symbol" w:hAnsi="Symbol"/>
                <w:spacing w:val="-2"/>
                <w:sz w:val="21"/>
              </w:rPr>
              <w:t></w:t>
            </w:r>
            <w:r>
              <w:rPr>
                <w:rFonts w:ascii="Times New Roman" w:hAnsi="Times New Roman"/>
                <w:i/>
                <w:spacing w:val="-2"/>
                <w:sz w:val="21"/>
              </w:rPr>
              <w:t>R</w:t>
            </w:r>
          </w:p>
        </w:tc>
      </w:tr>
      <w:tr w14:paraId="25C11F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12" w:hRule="atLeast"/>
        </w:trPr>
        <w:tc>
          <w:tcPr>
            <w:tcW w:w="719" w:type="dxa"/>
          </w:tcPr>
          <w:p w14:paraId="7432C112">
            <w:pPr>
              <w:pStyle w:val="20"/>
              <w:spacing w:before="83" w:line="242" w:lineRule="auto"/>
              <w:ind w:right="130"/>
              <w:rPr>
                <w:sz w:val="21"/>
              </w:rPr>
            </w:pPr>
            <w:r>
              <w:rPr>
                <w:spacing w:val="-6"/>
                <w:sz w:val="21"/>
              </w:rPr>
              <w:t>关系</w:t>
            </w:r>
            <w:r>
              <w:rPr>
                <w:w w:val="95"/>
                <w:sz w:val="21"/>
              </w:rPr>
              <w:t>矩</w:t>
            </w:r>
            <w:r>
              <w:rPr>
                <w:spacing w:val="-10"/>
                <w:sz w:val="21"/>
              </w:rPr>
              <w:t>阵</w:t>
            </w:r>
          </w:p>
        </w:tc>
        <w:tc>
          <w:tcPr>
            <w:tcW w:w="1400" w:type="dxa"/>
          </w:tcPr>
          <w:p w14:paraId="27C59BB3">
            <w:pPr>
              <w:pStyle w:val="20"/>
              <w:spacing w:before="83" w:line="244" w:lineRule="auto"/>
              <w:ind w:left="303" w:right="154" w:hanging="130"/>
              <w:rPr>
                <w:rFonts w:ascii="Calibri" w:eastAsia="Calibri"/>
                <w:sz w:val="21"/>
              </w:rPr>
            </w:pPr>
            <w:r>
              <w:rPr>
                <w:spacing w:val="-2"/>
                <w:sz w:val="21"/>
              </w:rPr>
              <w:t>主对角线元</w:t>
            </w:r>
            <w:r>
              <w:rPr>
                <w:spacing w:val="-11"/>
                <w:sz w:val="21"/>
              </w:rPr>
              <w:t xml:space="preserve">素全是 </w:t>
            </w:r>
            <w:r>
              <w:rPr>
                <w:rFonts w:ascii="Calibri" w:eastAsia="Calibri"/>
                <w:sz w:val="21"/>
              </w:rPr>
              <w:t>1</w:t>
            </w:r>
          </w:p>
        </w:tc>
        <w:tc>
          <w:tcPr>
            <w:tcW w:w="1343" w:type="dxa"/>
          </w:tcPr>
          <w:p w14:paraId="7F2382D5">
            <w:pPr>
              <w:pStyle w:val="20"/>
              <w:spacing w:before="83" w:line="244" w:lineRule="auto"/>
              <w:ind w:left="276" w:right="127" w:hanging="132"/>
              <w:rPr>
                <w:rFonts w:ascii="Calibri" w:eastAsia="Calibri"/>
                <w:sz w:val="21"/>
              </w:rPr>
            </w:pPr>
            <w:r>
              <w:rPr>
                <w:spacing w:val="-2"/>
                <w:sz w:val="21"/>
              </w:rPr>
              <w:t>主对角线元</w:t>
            </w:r>
            <w:r>
              <w:rPr>
                <w:spacing w:val="-11"/>
                <w:sz w:val="21"/>
              </w:rPr>
              <w:t xml:space="preserve">素全是 </w:t>
            </w:r>
            <w:r>
              <w:rPr>
                <w:rFonts w:ascii="Calibri" w:eastAsia="Calibri"/>
                <w:sz w:val="21"/>
              </w:rPr>
              <w:t>0</w:t>
            </w:r>
          </w:p>
        </w:tc>
        <w:tc>
          <w:tcPr>
            <w:tcW w:w="1985" w:type="dxa"/>
          </w:tcPr>
          <w:p w14:paraId="5380F8A8">
            <w:pPr>
              <w:pStyle w:val="20"/>
              <w:spacing w:before="83" w:line="242" w:lineRule="auto"/>
              <w:ind w:left="570" w:right="554" w:firstLine="105"/>
              <w:rPr>
                <w:sz w:val="21"/>
              </w:rPr>
            </w:pPr>
            <w:r>
              <w:rPr>
                <w:spacing w:val="-4"/>
                <w:sz w:val="21"/>
              </w:rPr>
              <w:t>矩阵是</w:t>
            </w:r>
            <w:r>
              <w:rPr>
                <w:spacing w:val="-3"/>
                <w:w w:val="95"/>
                <w:sz w:val="21"/>
              </w:rPr>
              <w:t>对称矩阵</w:t>
            </w:r>
          </w:p>
        </w:tc>
        <w:tc>
          <w:tcPr>
            <w:tcW w:w="1858" w:type="dxa"/>
          </w:tcPr>
          <w:p w14:paraId="0675CFC6">
            <w:pPr>
              <w:pStyle w:val="20"/>
              <w:spacing w:before="82"/>
              <w:ind w:left="229" w:right="210"/>
              <w:jc w:val="center"/>
              <w:rPr>
                <w:rFonts w:ascii="Calibri" w:hAnsi="Calibri" w:eastAsia="Calibri"/>
                <w:sz w:val="21"/>
              </w:rPr>
            </w:pPr>
            <w:r>
              <w:rPr>
                <w:spacing w:val="-27"/>
                <w:position w:val="2"/>
                <w:sz w:val="21"/>
              </w:rPr>
              <w:t xml:space="preserve">若 </w:t>
            </w:r>
            <w:r>
              <w:rPr>
                <w:rFonts w:ascii="Calibri" w:hAnsi="Calibri" w:eastAsia="Calibri"/>
                <w:i/>
                <w:position w:val="2"/>
                <w:sz w:val="21"/>
              </w:rPr>
              <w:t>r</w:t>
            </w:r>
            <w:r>
              <w:rPr>
                <w:rFonts w:ascii="Calibri" w:hAnsi="Calibri" w:eastAsia="Calibri"/>
                <w:i/>
                <w:sz w:val="13"/>
              </w:rPr>
              <w:t>ij</w:t>
            </w:r>
            <w:r>
              <w:rPr>
                <w:position w:val="2"/>
                <w:sz w:val="21"/>
              </w:rPr>
              <w:t>＝</w:t>
            </w:r>
            <w:r>
              <w:rPr>
                <w:rFonts w:ascii="Calibri" w:hAnsi="Calibri" w:eastAsia="Calibri"/>
                <w:position w:val="2"/>
                <w:sz w:val="21"/>
              </w:rPr>
              <w:t>1</w:t>
            </w:r>
            <w:r>
              <w:rPr>
                <w:rFonts w:ascii="Calibri" w:hAnsi="Calibri" w:eastAsia="Calibri"/>
                <w:spacing w:val="24"/>
                <w:position w:val="2"/>
                <w:sz w:val="21"/>
              </w:rPr>
              <w:t xml:space="preserve">, </w:t>
            </w:r>
            <w:r>
              <w:rPr>
                <w:spacing w:val="-27"/>
                <w:position w:val="2"/>
                <w:sz w:val="21"/>
              </w:rPr>
              <w:t xml:space="preserve">且 </w:t>
            </w:r>
            <w:r>
              <w:rPr>
                <w:rFonts w:ascii="Calibri" w:hAnsi="Calibri" w:eastAsia="Calibri"/>
                <w:i/>
                <w:spacing w:val="-4"/>
                <w:position w:val="2"/>
                <w:sz w:val="21"/>
              </w:rPr>
              <w:t>i</w:t>
            </w:r>
            <w:r>
              <w:rPr>
                <w:rFonts w:ascii="Calibri" w:hAnsi="Calibri" w:eastAsia="Calibri"/>
                <w:spacing w:val="-4"/>
                <w:position w:val="2"/>
                <w:sz w:val="21"/>
              </w:rPr>
              <w:t>≠</w:t>
            </w:r>
            <w:r>
              <w:rPr>
                <w:rFonts w:ascii="Calibri" w:hAnsi="Calibri" w:eastAsia="Calibri"/>
                <w:i/>
                <w:spacing w:val="-4"/>
                <w:position w:val="2"/>
                <w:sz w:val="21"/>
              </w:rPr>
              <w:t>j</w:t>
            </w:r>
            <w:r>
              <w:rPr>
                <w:rFonts w:ascii="Calibri" w:hAnsi="Calibri" w:eastAsia="Calibri"/>
                <w:spacing w:val="-4"/>
                <w:position w:val="2"/>
                <w:sz w:val="21"/>
              </w:rPr>
              <w:t>,</w:t>
            </w:r>
          </w:p>
          <w:p w14:paraId="3EA94172">
            <w:pPr>
              <w:pStyle w:val="20"/>
              <w:spacing w:before="4"/>
              <w:ind w:left="225" w:right="210"/>
              <w:jc w:val="center"/>
              <w:rPr>
                <w:rFonts w:ascii="Calibri" w:eastAsia="Calibri"/>
                <w:sz w:val="21"/>
              </w:rPr>
            </w:pPr>
            <w:r>
              <w:rPr>
                <w:spacing w:val="-20"/>
                <w:w w:val="95"/>
                <w:position w:val="2"/>
                <w:sz w:val="21"/>
              </w:rPr>
              <w:t xml:space="preserve">则 </w:t>
            </w:r>
            <w:r>
              <w:rPr>
                <w:rFonts w:ascii="Calibri" w:eastAsia="Calibri"/>
                <w:i/>
                <w:spacing w:val="-2"/>
                <w:position w:val="2"/>
                <w:sz w:val="21"/>
              </w:rPr>
              <w:t>r</w:t>
            </w:r>
            <w:r>
              <w:rPr>
                <w:rFonts w:ascii="Calibri" w:eastAsia="Calibri"/>
                <w:i/>
                <w:spacing w:val="-2"/>
                <w:sz w:val="13"/>
              </w:rPr>
              <w:t>ji</w:t>
            </w:r>
            <w:r>
              <w:rPr>
                <w:spacing w:val="-2"/>
                <w:position w:val="2"/>
                <w:sz w:val="21"/>
              </w:rPr>
              <w:t>＝</w:t>
            </w:r>
            <w:r>
              <w:rPr>
                <w:rFonts w:ascii="Calibri" w:eastAsia="Calibri"/>
                <w:spacing w:val="-2"/>
                <w:position w:val="2"/>
                <w:sz w:val="21"/>
              </w:rPr>
              <w:t>0</w:t>
            </w:r>
          </w:p>
        </w:tc>
        <w:tc>
          <w:tcPr>
            <w:tcW w:w="2528" w:type="dxa"/>
          </w:tcPr>
          <w:p w14:paraId="719364EF">
            <w:pPr>
              <w:pStyle w:val="20"/>
              <w:spacing w:before="85" w:line="242" w:lineRule="auto"/>
              <w:ind w:left="867" w:right="124" w:hanging="725"/>
              <w:rPr>
                <w:rFonts w:ascii="Calibri" w:eastAsia="Calibri"/>
                <w:sz w:val="21"/>
              </w:rPr>
            </w:pPr>
            <w:r>
              <w:rPr>
                <w:rFonts w:ascii="Calibri" w:eastAsia="Calibri"/>
                <w:i/>
                <w:sz w:val="21"/>
              </w:rPr>
              <w:t>M</w:t>
            </w:r>
            <w:r>
              <w:rPr>
                <w:rFonts w:ascii="Calibri" w:eastAsia="Calibri"/>
                <w:i/>
                <w:sz w:val="21"/>
                <w:vertAlign w:val="superscript"/>
              </w:rPr>
              <w:t>2</w:t>
            </w:r>
            <w:r>
              <w:rPr>
                <w:rFonts w:ascii="Calibri" w:eastAsia="Calibri"/>
                <w:i/>
                <w:spacing w:val="-24"/>
                <w:sz w:val="21"/>
                <w:vertAlign w:val="baseline"/>
              </w:rPr>
              <w:t xml:space="preserve"> </w:t>
            </w:r>
            <w:r>
              <w:rPr>
                <w:spacing w:val="-34"/>
                <w:sz w:val="21"/>
                <w:vertAlign w:val="baseline"/>
              </w:rPr>
              <w:t xml:space="preserve">中 </w:t>
            </w:r>
            <w:r>
              <w:rPr>
                <w:rFonts w:ascii="Calibri" w:eastAsia="Calibri"/>
                <w:sz w:val="21"/>
                <w:vertAlign w:val="baseline"/>
              </w:rPr>
              <w:t>1</w:t>
            </w:r>
            <w:r>
              <w:rPr>
                <w:rFonts w:ascii="Calibri" w:eastAsia="Calibri"/>
                <w:spacing w:val="-12"/>
                <w:sz w:val="21"/>
                <w:vertAlign w:val="baseline"/>
              </w:rPr>
              <w:t xml:space="preserve"> </w:t>
            </w:r>
            <w:r>
              <w:rPr>
                <w:sz w:val="21"/>
                <w:vertAlign w:val="baseline"/>
              </w:rPr>
              <w:t>位置</w:t>
            </w:r>
            <w:r>
              <w:rPr>
                <w:rFonts w:ascii="Calibri" w:eastAsia="Calibri"/>
                <w:spacing w:val="-6"/>
                <w:sz w:val="21"/>
                <w:vertAlign w:val="baseline"/>
              </w:rPr>
              <w:t xml:space="preserve">, </w:t>
            </w:r>
            <w:r>
              <w:rPr>
                <w:rFonts w:ascii="Calibri" w:eastAsia="Calibri"/>
                <w:i/>
                <w:sz w:val="21"/>
                <w:vertAlign w:val="baseline"/>
              </w:rPr>
              <w:t>M</w:t>
            </w:r>
            <w:r>
              <w:rPr>
                <w:rFonts w:ascii="Calibri" w:eastAsia="Calibri"/>
                <w:i/>
                <w:spacing w:val="-12"/>
                <w:sz w:val="21"/>
                <w:vertAlign w:val="baseline"/>
              </w:rPr>
              <w:t xml:space="preserve"> </w:t>
            </w:r>
            <w:r>
              <w:rPr>
                <w:sz w:val="21"/>
                <w:vertAlign w:val="baseline"/>
              </w:rPr>
              <w:t>中相应位</w:t>
            </w:r>
            <w:r>
              <w:rPr>
                <w:spacing w:val="-9"/>
                <w:sz w:val="21"/>
                <w:vertAlign w:val="baseline"/>
              </w:rPr>
              <w:t xml:space="preserve">置都是 </w:t>
            </w:r>
            <w:r>
              <w:rPr>
                <w:rFonts w:ascii="Calibri" w:eastAsia="Calibri"/>
                <w:sz w:val="21"/>
                <w:vertAlign w:val="baseline"/>
              </w:rPr>
              <w:t>1</w:t>
            </w:r>
          </w:p>
        </w:tc>
      </w:tr>
      <w:tr w14:paraId="5F5058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7" w:hRule="atLeast"/>
        </w:trPr>
        <w:tc>
          <w:tcPr>
            <w:tcW w:w="719" w:type="dxa"/>
          </w:tcPr>
          <w:p w14:paraId="157BF763">
            <w:pPr>
              <w:pStyle w:val="20"/>
              <w:spacing w:line="242" w:lineRule="auto"/>
              <w:ind w:left="252" w:right="130" w:hanging="104"/>
              <w:rPr>
                <w:sz w:val="21"/>
              </w:rPr>
            </w:pPr>
            <w:r>
              <w:rPr>
                <w:spacing w:val="-6"/>
                <w:sz w:val="21"/>
              </w:rPr>
              <w:t>关系</w:t>
            </w:r>
            <w:r>
              <w:rPr>
                <w:spacing w:val="-10"/>
                <w:sz w:val="21"/>
              </w:rPr>
              <w:t>图</w:t>
            </w:r>
          </w:p>
        </w:tc>
        <w:tc>
          <w:tcPr>
            <w:tcW w:w="1400" w:type="dxa"/>
          </w:tcPr>
          <w:p w14:paraId="7FD3E973">
            <w:pPr>
              <w:pStyle w:val="20"/>
              <w:spacing w:line="242" w:lineRule="auto"/>
              <w:ind w:left="488" w:right="154" w:hanging="315"/>
              <w:rPr>
                <w:sz w:val="21"/>
              </w:rPr>
            </w:pPr>
            <w:r>
              <w:rPr>
                <w:spacing w:val="-2"/>
                <w:sz w:val="21"/>
              </w:rPr>
              <w:t>每个顶点都</w:t>
            </w:r>
            <w:r>
              <w:rPr>
                <w:spacing w:val="-6"/>
                <w:sz w:val="21"/>
              </w:rPr>
              <w:t>有环</w:t>
            </w:r>
          </w:p>
        </w:tc>
        <w:tc>
          <w:tcPr>
            <w:tcW w:w="1343" w:type="dxa"/>
          </w:tcPr>
          <w:p w14:paraId="08E9B59C">
            <w:pPr>
              <w:pStyle w:val="20"/>
              <w:spacing w:line="242" w:lineRule="auto"/>
              <w:ind w:left="355" w:right="127" w:hanging="212"/>
              <w:rPr>
                <w:sz w:val="21"/>
              </w:rPr>
            </w:pPr>
            <w:r>
              <w:rPr>
                <w:spacing w:val="-2"/>
                <w:sz w:val="21"/>
              </w:rPr>
              <w:t>每个顶点都</w:t>
            </w:r>
            <w:r>
              <w:rPr>
                <w:spacing w:val="-4"/>
                <w:sz w:val="21"/>
              </w:rPr>
              <w:t>没有环</w:t>
            </w:r>
          </w:p>
        </w:tc>
        <w:tc>
          <w:tcPr>
            <w:tcW w:w="1985" w:type="dxa"/>
          </w:tcPr>
          <w:p w14:paraId="3DCCC09C">
            <w:pPr>
              <w:pStyle w:val="20"/>
              <w:spacing w:line="242" w:lineRule="auto"/>
              <w:ind w:left="150" w:right="134" w:firstLine="28"/>
              <w:rPr>
                <w:sz w:val="21"/>
              </w:rPr>
            </w:pPr>
            <w:r>
              <w:rPr>
                <w:sz w:val="21"/>
              </w:rPr>
              <w:t>两点之间有边</w:t>
            </w:r>
            <w:r>
              <w:rPr>
                <w:rFonts w:ascii="Calibri" w:eastAsia="Calibri"/>
                <w:spacing w:val="20"/>
                <w:sz w:val="21"/>
              </w:rPr>
              <w:t xml:space="preserve">, </w:t>
            </w:r>
            <w:r>
              <w:rPr>
                <w:sz w:val="21"/>
              </w:rPr>
              <w:t>是</w:t>
            </w:r>
            <w:r>
              <w:rPr>
                <w:spacing w:val="-2"/>
                <w:w w:val="95"/>
                <w:sz w:val="21"/>
              </w:rPr>
              <w:t>一对方向相反的边</w:t>
            </w:r>
          </w:p>
        </w:tc>
        <w:tc>
          <w:tcPr>
            <w:tcW w:w="1858" w:type="dxa"/>
          </w:tcPr>
          <w:p w14:paraId="11448DA4">
            <w:pPr>
              <w:pStyle w:val="20"/>
              <w:spacing w:line="242" w:lineRule="auto"/>
              <w:ind w:left="404" w:right="147" w:hanging="238"/>
              <w:rPr>
                <w:sz w:val="21"/>
              </w:rPr>
            </w:pPr>
            <w:r>
              <w:rPr>
                <w:spacing w:val="-2"/>
                <w:sz w:val="21"/>
              </w:rPr>
              <w:t>两点之间有边</w:t>
            </w:r>
            <w:r>
              <w:rPr>
                <w:rFonts w:ascii="Calibri" w:eastAsia="Calibri"/>
                <w:spacing w:val="-2"/>
                <w:sz w:val="21"/>
              </w:rPr>
              <w:t>,</w:t>
            </w:r>
            <w:r>
              <w:rPr>
                <w:spacing w:val="-2"/>
                <w:sz w:val="21"/>
              </w:rPr>
              <w:t>是一条有向边</w:t>
            </w:r>
          </w:p>
        </w:tc>
        <w:tc>
          <w:tcPr>
            <w:tcW w:w="2528" w:type="dxa"/>
          </w:tcPr>
          <w:p w14:paraId="2BE268D8">
            <w:pPr>
              <w:pStyle w:val="20"/>
              <w:ind w:left="226"/>
              <w:rPr>
                <w:rFonts w:ascii="Calibri" w:eastAsia="Calibri"/>
                <w:i/>
                <w:sz w:val="21"/>
              </w:rPr>
            </w:pPr>
            <w:r>
              <w:rPr>
                <w:spacing w:val="-27"/>
                <w:sz w:val="21"/>
              </w:rPr>
              <w:t xml:space="preserve">点 </w:t>
            </w:r>
            <w:r>
              <w:rPr>
                <w:rFonts w:ascii="Calibri" w:eastAsia="Calibri"/>
                <w:i/>
                <w:sz w:val="21"/>
              </w:rPr>
              <w:t>xi</w:t>
            </w:r>
            <w:r>
              <w:rPr>
                <w:rFonts w:ascii="Calibri" w:eastAsia="Calibri"/>
                <w:i/>
                <w:spacing w:val="-4"/>
                <w:sz w:val="21"/>
              </w:rPr>
              <w:t xml:space="preserve"> </w:t>
            </w:r>
            <w:r>
              <w:rPr>
                <w:spacing w:val="-27"/>
                <w:sz w:val="21"/>
              </w:rPr>
              <w:t xml:space="preserve">到 </w:t>
            </w:r>
            <w:r>
              <w:rPr>
                <w:rFonts w:ascii="Calibri" w:eastAsia="Calibri"/>
                <w:i/>
                <w:sz w:val="21"/>
              </w:rPr>
              <w:t>xj</w:t>
            </w:r>
            <w:r>
              <w:rPr>
                <w:rFonts w:ascii="Calibri" w:eastAsia="Calibri"/>
                <w:i/>
                <w:spacing w:val="3"/>
                <w:sz w:val="21"/>
              </w:rPr>
              <w:t xml:space="preserve"> </w:t>
            </w:r>
            <w:r>
              <w:rPr>
                <w:sz w:val="21"/>
              </w:rPr>
              <w:t>有边</w:t>
            </w:r>
            <w:r>
              <w:rPr>
                <w:rFonts w:ascii="Calibri" w:eastAsia="Calibri"/>
                <w:spacing w:val="-1"/>
                <w:sz w:val="21"/>
              </w:rPr>
              <w:t xml:space="preserve">, </w:t>
            </w:r>
            <w:r>
              <w:rPr>
                <w:rFonts w:ascii="Calibri" w:eastAsia="Calibri"/>
                <w:i/>
                <w:sz w:val="21"/>
              </w:rPr>
              <w:t>xj</w:t>
            </w:r>
            <w:r>
              <w:rPr>
                <w:rFonts w:ascii="Calibri" w:eastAsia="Calibri"/>
                <w:i/>
                <w:spacing w:val="1"/>
                <w:sz w:val="21"/>
              </w:rPr>
              <w:t xml:space="preserve"> </w:t>
            </w:r>
            <w:r>
              <w:rPr>
                <w:spacing w:val="-26"/>
                <w:sz w:val="21"/>
              </w:rPr>
              <w:t xml:space="preserve">到 </w:t>
            </w:r>
            <w:r>
              <w:rPr>
                <w:rFonts w:ascii="Calibri" w:eastAsia="Calibri"/>
                <w:i/>
                <w:spacing w:val="-5"/>
                <w:sz w:val="21"/>
              </w:rPr>
              <w:t>xk</w:t>
            </w:r>
          </w:p>
          <w:p w14:paraId="2D850493">
            <w:pPr>
              <w:pStyle w:val="20"/>
              <w:spacing w:before="2"/>
              <w:ind w:left="181"/>
              <w:rPr>
                <w:sz w:val="21"/>
              </w:rPr>
            </w:pPr>
            <w:r>
              <w:rPr>
                <w:sz w:val="21"/>
              </w:rPr>
              <w:t>有边</w:t>
            </w:r>
            <w:r>
              <w:rPr>
                <w:rFonts w:ascii="Calibri" w:eastAsia="Calibri"/>
                <w:spacing w:val="24"/>
                <w:sz w:val="21"/>
              </w:rPr>
              <w:t xml:space="preserve">, </w:t>
            </w:r>
            <w:r>
              <w:rPr>
                <w:spacing w:val="-27"/>
                <w:sz w:val="21"/>
              </w:rPr>
              <w:t xml:space="preserve">则 </w:t>
            </w:r>
            <w:r>
              <w:rPr>
                <w:rFonts w:ascii="Calibri" w:eastAsia="Calibri"/>
                <w:i/>
                <w:sz w:val="21"/>
              </w:rPr>
              <w:t>xi</w:t>
            </w:r>
            <w:r>
              <w:rPr>
                <w:rFonts w:ascii="Calibri" w:eastAsia="Calibri"/>
                <w:i/>
                <w:spacing w:val="3"/>
                <w:sz w:val="21"/>
              </w:rPr>
              <w:t xml:space="preserve"> </w:t>
            </w:r>
            <w:r>
              <w:rPr>
                <w:spacing w:val="-27"/>
                <w:sz w:val="21"/>
              </w:rPr>
              <w:t xml:space="preserve">到 </w:t>
            </w:r>
            <w:r>
              <w:rPr>
                <w:rFonts w:ascii="Calibri" w:eastAsia="Calibri"/>
                <w:i/>
                <w:sz w:val="21"/>
              </w:rPr>
              <w:t>xk</w:t>
            </w:r>
            <w:r>
              <w:rPr>
                <w:rFonts w:ascii="Calibri" w:eastAsia="Calibri"/>
                <w:i/>
                <w:spacing w:val="3"/>
                <w:sz w:val="21"/>
              </w:rPr>
              <w:t xml:space="preserve"> </w:t>
            </w:r>
            <w:r>
              <w:rPr>
                <w:spacing w:val="-4"/>
                <w:sz w:val="21"/>
              </w:rPr>
              <w:t>也有边</w:t>
            </w:r>
          </w:p>
        </w:tc>
      </w:tr>
    </w:tbl>
    <w:p w14:paraId="1D0FC92D">
      <w:pPr>
        <w:spacing w:after="0"/>
        <w:rPr>
          <w:sz w:val="21"/>
        </w:rPr>
        <w:sectPr>
          <w:type w:val="continuous"/>
          <w:pgSz w:w="11910" w:h="16840"/>
          <w:pgMar w:top="980" w:right="800" w:bottom="740" w:left="920" w:header="0" w:footer="546" w:gutter="0"/>
          <w:cols w:space="720" w:num="1"/>
        </w:sectPr>
      </w:pPr>
    </w:p>
    <w:p w14:paraId="474C021E">
      <w:pPr>
        <w:pStyle w:val="19"/>
        <w:numPr>
          <w:ilvl w:val="0"/>
          <w:numId w:val="5"/>
        </w:numPr>
        <w:tabs>
          <w:tab w:val="left" w:pos="460"/>
          <w:tab w:val="left" w:pos="1820"/>
        </w:tabs>
        <w:spacing w:before="60" w:after="0" w:line="235" w:lineRule="auto"/>
        <w:ind w:left="100" w:right="5645" w:firstLine="0"/>
        <w:jc w:val="left"/>
        <w:rPr>
          <w:rFonts w:ascii="黑体" w:hAnsi="黑体" w:eastAsia="黑体"/>
          <w:sz w:val="24"/>
        </w:rPr>
      </w:pPr>
      <w:r>
        <w:rPr>
          <w:rFonts w:ascii="黑体" w:hAnsi="黑体" w:eastAsia="黑体"/>
          <w:spacing w:val="-2"/>
          <w:sz w:val="24"/>
        </w:rPr>
        <w:t>关系的闭包计算（用三种表示法计算）</w:t>
      </w:r>
      <w:r>
        <w:rPr>
          <w:rFonts w:ascii="黑体" w:hAnsi="黑体" w:eastAsia="黑体"/>
          <w:position w:val="2"/>
          <w:sz w:val="24"/>
        </w:rPr>
        <w:t xml:space="preserve">集合法 ： </w:t>
      </w:r>
      <w:r>
        <w:rPr>
          <w:rFonts w:ascii="Times New Roman" w:hAnsi="Times New Roman" w:eastAsia="Times New Roman"/>
          <w:position w:val="2"/>
          <w:sz w:val="24"/>
        </w:rPr>
        <w:t>(1)</w:t>
      </w:r>
      <w:r>
        <w:rPr>
          <w:rFonts w:ascii="Times New Roman" w:hAnsi="Times New Roman" w:eastAsia="Times New Roman"/>
          <w:position w:val="2"/>
          <w:sz w:val="24"/>
        </w:rPr>
        <w:tab/>
      </w:r>
      <w:r>
        <w:rPr>
          <w:rFonts w:ascii="Times New Roman" w:hAnsi="Times New Roman" w:eastAsia="Times New Roman"/>
          <w:i/>
          <w:spacing w:val="-2"/>
          <w:position w:val="2"/>
          <w:sz w:val="24"/>
        </w:rPr>
        <w:t>r</w:t>
      </w:r>
      <w:r>
        <w:rPr>
          <w:rFonts w:ascii="Times New Roman" w:hAnsi="Times New Roman" w:eastAsia="Times New Roman"/>
          <w:spacing w:val="-2"/>
          <w:position w:val="2"/>
          <w:sz w:val="24"/>
        </w:rPr>
        <w:t>(</w:t>
      </w:r>
      <w:r>
        <w:rPr>
          <w:rFonts w:ascii="Times New Roman" w:hAnsi="Times New Roman" w:eastAsia="Times New Roman"/>
          <w:i/>
          <w:spacing w:val="-2"/>
          <w:position w:val="2"/>
          <w:sz w:val="24"/>
        </w:rPr>
        <w:t>R</w:t>
      </w:r>
      <w:r>
        <w:rPr>
          <w:rFonts w:ascii="Times New Roman" w:hAnsi="Times New Roman" w:eastAsia="Times New Roman"/>
          <w:spacing w:val="-2"/>
          <w:position w:val="2"/>
          <w:sz w:val="24"/>
        </w:rPr>
        <w:t>)=</w:t>
      </w:r>
      <w:r>
        <w:rPr>
          <w:rFonts w:ascii="Times New Roman" w:hAnsi="Times New Roman" w:eastAsia="Times New Roman"/>
          <w:i/>
          <w:spacing w:val="-2"/>
          <w:position w:val="2"/>
          <w:sz w:val="24"/>
        </w:rPr>
        <w:t>R</w:t>
      </w:r>
      <w:r>
        <w:rPr>
          <w:spacing w:val="-2"/>
          <w:position w:val="2"/>
          <w:sz w:val="24"/>
        </w:rPr>
        <w:t>∪</w:t>
      </w:r>
      <w:r>
        <w:rPr>
          <w:rFonts w:ascii="Times New Roman" w:hAnsi="Times New Roman" w:eastAsia="Times New Roman"/>
          <w:i/>
          <w:spacing w:val="-2"/>
          <w:position w:val="2"/>
          <w:sz w:val="24"/>
        </w:rPr>
        <w:t>I</w:t>
      </w:r>
      <w:r>
        <w:rPr>
          <w:rFonts w:ascii="Times New Roman" w:hAnsi="Times New Roman" w:eastAsia="Times New Roman"/>
          <w:i/>
          <w:spacing w:val="-2"/>
          <w:sz w:val="15"/>
        </w:rPr>
        <w:t>A</w:t>
      </w:r>
      <w:r>
        <w:rPr>
          <w:rFonts w:ascii="Times New Roman" w:hAnsi="Times New Roman" w:eastAsia="Times New Roman"/>
          <w:spacing w:val="-2"/>
          <w:position w:val="2"/>
          <w:sz w:val="24"/>
        </w:rPr>
        <w:t>;</w:t>
      </w:r>
      <w:r>
        <w:rPr>
          <w:rFonts w:hint="eastAsia" w:ascii="Times New Roman" w:hAnsi="Times New Roman"/>
          <w:spacing w:val="-2"/>
          <w:position w:val="2"/>
          <w:sz w:val="24"/>
          <w:lang w:val="en-US" w:eastAsia="zh-CN"/>
        </w:rPr>
        <w:t>自反</w:t>
      </w:r>
    </w:p>
    <w:p w14:paraId="688E5812">
      <w:pPr>
        <w:pStyle w:val="19"/>
        <w:numPr>
          <w:ilvl w:val="1"/>
          <w:numId w:val="5"/>
        </w:numPr>
        <w:tabs>
          <w:tab w:val="left" w:pos="1820"/>
          <w:tab w:val="left" w:pos="1821"/>
        </w:tabs>
        <w:spacing w:before="72" w:after="0" w:line="240" w:lineRule="auto"/>
        <w:ind w:left="1820" w:right="0" w:hanging="521"/>
        <w:jc w:val="left"/>
        <w:rPr>
          <w:rFonts w:ascii="Times New Roman" w:hAnsi="Times New Roman"/>
          <w:sz w:val="24"/>
        </w:rPr>
      </w:pPr>
      <w:r>
        <w:rPr>
          <w:rFonts w:ascii="Times New Roman" w:hAnsi="Times New Roman"/>
          <w:i/>
          <w:spacing w:val="-2"/>
          <w:sz w:val="24"/>
        </w:rPr>
        <w:t>s</w:t>
      </w:r>
      <w:r>
        <w:rPr>
          <w:rFonts w:ascii="Times New Roman" w:hAnsi="Times New Roman"/>
          <w:spacing w:val="-2"/>
          <w:sz w:val="24"/>
        </w:rPr>
        <w:t>(</w:t>
      </w:r>
      <w:r>
        <w:rPr>
          <w:rFonts w:ascii="Times New Roman" w:hAnsi="Times New Roman"/>
          <w:i/>
          <w:spacing w:val="-2"/>
          <w:sz w:val="24"/>
        </w:rPr>
        <w:t>R</w:t>
      </w:r>
      <w:r>
        <w:rPr>
          <w:rFonts w:ascii="Times New Roman" w:hAnsi="Times New Roman"/>
          <w:spacing w:val="-2"/>
          <w:sz w:val="24"/>
        </w:rPr>
        <w:t>)=</w:t>
      </w:r>
      <w:r>
        <w:rPr>
          <w:rFonts w:ascii="Times New Roman" w:hAnsi="Times New Roman"/>
          <w:i/>
          <w:spacing w:val="-2"/>
          <w:sz w:val="24"/>
        </w:rPr>
        <w:t>R</w:t>
      </w:r>
      <w:r>
        <w:rPr>
          <w:spacing w:val="-2"/>
          <w:sz w:val="24"/>
        </w:rPr>
        <w:t>∪</w:t>
      </w:r>
      <w:r>
        <w:rPr>
          <w:rFonts w:ascii="Times New Roman" w:hAnsi="Times New Roman"/>
          <w:i/>
          <w:spacing w:val="-2"/>
          <w:sz w:val="24"/>
        </w:rPr>
        <w:t>R</w:t>
      </w:r>
      <w:r>
        <w:rPr>
          <w:rFonts w:ascii="Times New Roman" w:hAnsi="Times New Roman"/>
          <w:spacing w:val="-2"/>
          <w:sz w:val="24"/>
          <w:vertAlign w:val="superscript"/>
        </w:rPr>
        <w:t>-</w:t>
      </w:r>
      <w:r>
        <w:rPr>
          <w:rFonts w:ascii="Times New Roman" w:hAnsi="Times New Roman"/>
          <w:spacing w:val="-5"/>
          <w:sz w:val="24"/>
          <w:vertAlign w:val="superscript"/>
        </w:rPr>
        <w:t>1</w:t>
      </w:r>
      <w:r>
        <w:rPr>
          <w:rFonts w:ascii="Times New Roman" w:hAnsi="Times New Roman"/>
          <w:spacing w:val="-5"/>
          <w:sz w:val="24"/>
          <w:vertAlign w:val="baseline"/>
        </w:rPr>
        <w:t>;</w:t>
      </w:r>
      <w:r>
        <w:rPr>
          <w:rFonts w:hint="eastAsia" w:ascii="Times New Roman" w:hAnsi="Times New Roman"/>
          <w:spacing w:val="-5"/>
          <w:sz w:val="24"/>
          <w:vertAlign w:val="baseline"/>
          <w:lang w:val="en-US" w:eastAsia="zh-CN"/>
        </w:rPr>
        <w:t>对称</w:t>
      </w:r>
    </w:p>
    <w:p w14:paraId="4FA76525">
      <w:pPr>
        <w:pStyle w:val="19"/>
        <w:numPr>
          <w:ilvl w:val="1"/>
          <w:numId w:val="5"/>
        </w:numPr>
        <w:tabs>
          <w:tab w:val="left" w:pos="1820"/>
          <w:tab w:val="left" w:pos="1821"/>
        </w:tabs>
        <w:spacing w:before="64" w:after="0" w:line="240" w:lineRule="auto"/>
        <w:ind w:left="1820" w:right="0" w:hanging="521"/>
        <w:jc w:val="left"/>
        <w:rPr>
          <w:rFonts w:hint="eastAsia" w:ascii="Times New Roman" w:hAnsi="Times New Roman"/>
          <w:spacing w:val="-2"/>
          <w:position w:val="2"/>
          <w:sz w:val="24"/>
          <w:lang w:val="en-US" w:eastAsia="zh-CN"/>
        </w:rPr>
      </w:pPr>
      <w:r>
        <w:rPr>
          <w:rFonts w:ascii="Times New Roman" w:hAnsi="Times New Roman"/>
          <w:i/>
          <w:sz w:val="24"/>
        </w:rPr>
        <w:t xml:space="preserve">t </w:t>
      </w:r>
      <w:r>
        <w:rPr>
          <w:rFonts w:ascii="Times New Roman" w:hAnsi="Times New Roman"/>
          <w:spacing w:val="-2"/>
          <w:sz w:val="24"/>
        </w:rPr>
        <w:t>(</w:t>
      </w:r>
      <w:r>
        <w:rPr>
          <w:rFonts w:ascii="Times New Roman" w:hAnsi="Times New Roman"/>
          <w:i/>
          <w:spacing w:val="-2"/>
          <w:sz w:val="24"/>
        </w:rPr>
        <w:t>R</w:t>
      </w:r>
      <w:r>
        <w:rPr>
          <w:rFonts w:ascii="Times New Roman" w:hAnsi="Times New Roman"/>
          <w:spacing w:val="-2"/>
          <w:sz w:val="24"/>
        </w:rPr>
        <w:t>)=</w:t>
      </w:r>
      <w:r>
        <w:rPr>
          <w:rFonts w:ascii="Times New Roman" w:hAnsi="Times New Roman"/>
          <w:i/>
          <w:spacing w:val="-2"/>
          <w:sz w:val="24"/>
        </w:rPr>
        <w:t>R</w:t>
      </w:r>
      <w:r>
        <w:rPr>
          <w:spacing w:val="-2"/>
          <w:sz w:val="24"/>
        </w:rPr>
        <w:t>∪</w:t>
      </w:r>
      <w:r>
        <w:rPr>
          <w:rFonts w:ascii="Times New Roman" w:hAnsi="Times New Roman"/>
          <w:i/>
          <w:spacing w:val="-2"/>
          <w:sz w:val="24"/>
        </w:rPr>
        <w:t>R</w:t>
      </w:r>
      <w:r>
        <w:rPr>
          <w:rFonts w:ascii="Times New Roman" w:hAnsi="Times New Roman"/>
          <w:spacing w:val="-2"/>
          <w:position w:val="8"/>
          <w:sz w:val="15"/>
        </w:rPr>
        <w:t>1</w:t>
      </w:r>
      <w:r>
        <w:rPr>
          <w:spacing w:val="-2"/>
          <w:sz w:val="24"/>
        </w:rPr>
        <w:t>∪</w:t>
      </w:r>
      <w:r>
        <w:rPr>
          <w:rFonts w:ascii="Times New Roman" w:hAnsi="Times New Roman"/>
          <w:spacing w:val="-2"/>
          <w:sz w:val="24"/>
        </w:rPr>
        <w:t>…</w:t>
      </w:r>
      <w:r>
        <w:rPr>
          <w:spacing w:val="-2"/>
          <w:sz w:val="24"/>
        </w:rPr>
        <w:t>∪</w:t>
      </w:r>
      <w:r>
        <w:rPr>
          <w:rFonts w:ascii="Times New Roman" w:hAnsi="Times New Roman"/>
          <w:i/>
          <w:spacing w:val="-2"/>
          <w:sz w:val="24"/>
        </w:rPr>
        <w:t>R</w:t>
      </w:r>
      <w:r>
        <w:rPr>
          <w:rFonts w:ascii="Times New Roman" w:hAnsi="Times New Roman"/>
          <w:i/>
          <w:spacing w:val="-2"/>
          <w:position w:val="8"/>
          <w:sz w:val="15"/>
        </w:rPr>
        <w:t>n</w:t>
      </w:r>
      <w:r>
        <w:rPr>
          <w:rFonts w:hint="eastAsia" w:ascii="Times New Roman" w:hAnsi="Times New Roman"/>
          <w:i/>
          <w:spacing w:val="-2"/>
          <w:position w:val="8"/>
          <w:sz w:val="15"/>
          <w:lang w:val="en-US" w:eastAsia="zh-CN"/>
        </w:rPr>
        <w:t xml:space="preserve">     </w:t>
      </w:r>
      <w:r>
        <w:rPr>
          <w:rFonts w:hint="eastAsia" w:ascii="Times New Roman" w:hAnsi="Times New Roman"/>
          <w:spacing w:val="-2"/>
          <w:position w:val="2"/>
          <w:sz w:val="24"/>
          <w:lang w:val="en-US" w:eastAsia="zh-CN"/>
        </w:rPr>
        <w:t>传</w:t>
      </w:r>
      <w:r>
        <w:rPr>
          <w:rFonts w:hint="eastAsia" w:ascii="Times New Roman" w:hAnsi="Times New Roman"/>
          <w:spacing w:val="-2"/>
          <w:position w:val="2"/>
          <w:sz w:val="24"/>
          <w:lang w:val="en-US" w:eastAsia="zh-CN"/>
        </w:rPr>
        <w:t>递</w:t>
      </w:r>
    </w:p>
    <w:p w14:paraId="326ADE8E">
      <w:pPr>
        <w:tabs>
          <w:tab w:val="left" w:pos="1299"/>
        </w:tabs>
        <w:spacing w:before="64"/>
        <w:ind w:left="100" w:right="0" w:firstLine="0"/>
        <w:jc w:val="left"/>
        <w:rPr>
          <w:rFonts w:ascii="Times New Roman" w:eastAsia="Times New Roman"/>
          <w:i/>
          <w:sz w:val="24"/>
        </w:rPr>
      </w:pPr>
      <w:r>
        <w:rPr>
          <w:rFonts w:ascii="黑体" w:eastAsia="黑体"/>
          <w:position w:val="2"/>
          <w:sz w:val="24"/>
        </w:rPr>
        <w:t>矩阵法</w:t>
      </w:r>
      <w:r>
        <w:rPr>
          <w:rFonts w:ascii="黑体" w:eastAsia="黑体"/>
          <w:spacing w:val="-10"/>
          <w:position w:val="2"/>
          <w:sz w:val="24"/>
        </w:rPr>
        <w:t>：</w:t>
      </w:r>
      <w:r>
        <w:rPr>
          <w:rFonts w:ascii="黑体" w:eastAsia="黑体"/>
          <w:position w:val="2"/>
          <w:sz w:val="24"/>
        </w:rPr>
        <w:tab/>
      </w:r>
      <w:r>
        <w:rPr>
          <w:rFonts w:ascii="Times New Roman" w:eastAsia="Times New Roman"/>
          <w:position w:val="2"/>
          <w:sz w:val="24"/>
        </w:rPr>
        <w:t>(1)</w:t>
      </w:r>
      <w:r>
        <w:rPr>
          <w:rFonts w:ascii="Times New Roman" w:eastAsia="Times New Roman"/>
          <w:spacing w:val="1"/>
          <w:position w:val="2"/>
          <w:sz w:val="24"/>
        </w:rPr>
        <w:t xml:space="preserve"> </w:t>
      </w:r>
      <w:r>
        <w:rPr>
          <w:rFonts w:ascii="Times New Roman" w:eastAsia="Times New Roman"/>
          <w:i/>
          <w:position w:val="2"/>
          <w:sz w:val="24"/>
        </w:rPr>
        <w:t>M</w:t>
      </w:r>
      <w:r>
        <w:rPr>
          <w:rFonts w:ascii="Times New Roman" w:eastAsia="Times New Roman"/>
          <w:i/>
          <w:sz w:val="15"/>
        </w:rPr>
        <w:t xml:space="preserve">r </w:t>
      </w:r>
      <w:r>
        <w:rPr>
          <w:rFonts w:ascii="Times New Roman" w:eastAsia="Times New Roman"/>
          <w:spacing w:val="-4"/>
          <w:position w:val="2"/>
          <w:sz w:val="24"/>
        </w:rPr>
        <w:t>=</w:t>
      </w:r>
      <w:r>
        <w:rPr>
          <w:rFonts w:ascii="Times New Roman" w:eastAsia="Times New Roman"/>
          <w:i/>
          <w:spacing w:val="-4"/>
          <w:position w:val="2"/>
          <w:sz w:val="24"/>
        </w:rPr>
        <w:t>M</w:t>
      </w:r>
      <w:r>
        <w:rPr>
          <w:rFonts w:ascii="Times New Roman" w:eastAsia="Times New Roman"/>
          <w:spacing w:val="-4"/>
          <w:position w:val="2"/>
          <w:sz w:val="24"/>
        </w:rPr>
        <w:t>+</w:t>
      </w:r>
      <w:r>
        <w:rPr>
          <w:rFonts w:ascii="Times New Roman" w:eastAsia="Times New Roman"/>
          <w:i/>
          <w:spacing w:val="-4"/>
          <w:position w:val="2"/>
          <w:sz w:val="24"/>
        </w:rPr>
        <w:t>E</w:t>
      </w:r>
    </w:p>
    <w:p w14:paraId="2F4650B5">
      <w:pPr>
        <w:pStyle w:val="19"/>
        <w:numPr>
          <w:ilvl w:val="0"/>
          <w:numId w:val="6"/>
        </w:numPr>
        <w:tabs>
          <w:tab w:val="left" w:pos="1636"/>
        </w:tabs>
        <w:spacing w:before="66" w:after="0" w:line="240" w:lineRule="auto"/>
        <w:ind w:left="1636" w:right="0" w:hanging="341"/>
        <w:jc w:val="left"/>
        <w:rPr>
          <w:rFonts w:ascii="Times New Roman"/>
          <w:sz w:val="24"/>
        </w:rPr>
      </w:pPr>
      <w:r>
        <w:rPr>
          <w:rFonts w:ascii="Times New Roman"/>
          <w:i/>
          <w:spacing w:val="-2"/>
          <w:position w:val="2"/>
          <w:sz w:val="24"/>
        </w:rPr>
        <w:t>M</w:t>
      </w:r>
      <w:r>
        <w:rPr>
          <w:rFonts w:ascii="Times New Roman"/>
          <w:i/>
          <w:spacing w:val="-2"/>
          <w:sz w:val="15"/>
        </w:rPr>
        <w:t>s</w:t>
      </w:r>
      <w:r>
        <w:rPr>
          <w:rFonts w:ascii="Times New Roman"/>
          <w:spacing w:val="-2"/>
          <w:position w:val="2"/>
          <w:sz w:val="24"/>
        </w:rPr>
        <w:t>=</w:t>
      </w:r>
      <w:r>
        <w:rPr>
          <w:rFonts w:ascii="Times New Roman"/>
          <w:i/>
          <w:spacing w:val="-2"/>
          <w:position w:val="2"/>
          <w:sz w:val="24"/>
        </w:rPr>
        <w:t>M</w:t>
      </w:r>
      <w:r>
        <w:rPr>
          <w:rFonts w:ascii="Times New Roman"/>
          <w:spacing w:val="-2"/>
          <w:position w:val="2"/>
          <w:sz w:val="24"/>
        </w:rPr>
        <w:t>+</w:t>
      </w:r>
      <w:r>
        <w:rPr>
          <w:rFonts w:ascii="Times New Roman"/>
          <w:i/>
          <w:spacing w:val="-2"/>
          <w:position w:val="2"/>
          <w:sz w:val="24"/>
        </w:rPr>
        <w:t>M</w:t>
      </w:r>
      <w:r>
        <w:rPr>
          <w:rFonts w:ascii="Times New Roman"/>
          <w:spacing w:val="-2"/>
          <w:position w:val="2"/>
          <w:sz w:val="24"/>
          <w:vertAlign w:val="superscript"/>
        </w:rPr>
        <w:t>T</w:t>
      </w:r>
    </w:p>
    <w:p w14:paraId="0F5FA144">
      <w:pPr>
        <w:pStyle w:val="19"/>
        <w:numPr>
          <w:ilvl w:val="0"/>
          <w:numId w:val="6"/>
        </w:numPr>
        <w:tabs>
          <w:tab w:val="left" w:pos="1820"/>
          <w:tab w:val="left" w:pos="1821"/>
        </w:tabs>
        <w:spacing w:before="35" w:after="0" w:line="240" w:lineRule="auto"/>
        <w:ind w:left="1820" w:right="0" w:hanging="521"/>
        <w:jc w:val="left"/>
        <w:rPr>
          <w:rFonts w:ascii="Times New Roman" w:hAnsi="Times New Roman"/>
          <w:sz w:val="24"/>
        </w:rPr>
      </w:pPr>
      <w:r>
        <w:rPr>
          <w:rFonts w:ascii="Times New Roman" w:hAnsi="Times New Roman"/>
          <w:i/>
          <w:position w:val="2"/>
          <w:sz w:val="24"/>
        </w:rPr>
        <w:t>M</w:t>
      </w:r>
      <w:r>
        <w:rPr>
          <w:rFonts w:ascii="Times New Roman" w:hAnsi="Times New Roman"/>
          <w:i/>
          <w:sz w:val="15"/>
        </w:rPr>
        <w:t xml:space="preserve">t </w:t>
      </w:r>
      <w:r>
        <w:rPr>
          <w:rFonts w:ascii="Times New Roman" w:hAnsi="Times New Roman"/>
          <w:spacing w:val="-2"/>
          <w:position w:val="2"/>
          <w:sz w:val="24"/>
        </w:rPr>
        <w:t>=</w:t>
      </w:r>
      <w:r>
        <w:rPr>
          <w:rFonts w:ascii="Times New Roman" w:hAnsi="Times New Roman"/>
          <w:i/>
          <w:spacing w:val="-2"/>
          <w:position w:val="2"/>
          <w:sz w:val="24"/>
        </w:rPr>
        <w:t>M</w:t>
      </w:r>
      <w:r>
        <w:rPr>
          <w:rFonts w:ascii="Times New Roman" w:hAnsi="Times New Roman"/>
          <w:spacing w:val="-2"/>
          <w:position w:val="2"/>
          <w:sz w:val="24"/>
        </w:rPr>
        <w:t>+</w:t>
      </w:r>
      <w:r>
        <w:rPr>
          <w:rFonts w:ascii="Times New Roman" w:hAnsi="Times New Roman"/>
          <w:i/>
          <w:spacing w:val="-2"/>
          <w:position w:val="2"/>
          <w:sz w:val="24"/>
        </w:rPr>
        <w:t>M</w:t>
      </w:r>
      <w:r>
        <w:rPr>
          <w:rFonts w:ascii="Times New Roman" w:hAnsi="Times New Roman"/>
          <w:spacing w:val="-2"/>
          <w:position w:val="2"/>
          <w:sz w:val="24"/>
          <w:vertAlign w:val="superscript"/>
        </w:rPr>
        <w:t>2</w:t>
      </w:r>
      <w:r>
        <w:rPr>
          <w:rFonts w:ascii="Times New Roman" w:hAnsi="Times New Roman"/>
          <w:spacing w:val="-2"/>
          <w:position w:val="2"/>
          <w:sz w:val="24"/>
          <w:vertAlign w:val="baseline"/>
        </w:rPr>
        <w:t>+</w:t>
      </w:r>
      <w:r>
        <w:rPr>
          <w:rFonts w:ascii="Times New Roman" w:hAnsi="Times New Roman"/>
          <w:i/>
          <w:spacing w:val="-2"/>
          <w:position w:val="2"/>
          <w:sz w:val="24"/>
          <w:vertAlign w:val="baseline"/>
        </w:rPr>
        <w:t>M</w:t>
      </w:r>
      <w:r>
        <w:rPr>
          <w:rFonts w:ascii="Times New Roman" w:hAnsi="Times New Roman"/>
          <w:spacing w:val="-2"/>
          <w:position w:val="2"/>
          <w:sz w:val="24"/>
          <w:vertAlign w:val="superscript"/>
        </w:rPr>
        <w:t>3</w:t>
      </w:r>
      <w:r>
        <w:rPr>
          <w:rFonts w:ascii="Times New Roman" w:hAnsi="Times New Roman"/>
          <w:spacing w:val="-2"/>
          <w:position w:val="2"/>
          <w:sz w:val="24"/>
          <w:vertAlign w:val="baseline"/>
        </w:rPr>
        <w:t>+…</w:t>
      </w:r>
      <w:r>
        <w:rPr>
          <w:rFonts w:ascii="Times New Roman" w:hAnsi="Times New Roman"/>
          <w:i/>
          <w:spacing w:val="-2"/>
          <w:position w:val="2"/>
          <w:sz w:val="24"/>
          <w:vertAlign w:val="baseline"/>
        </w:rPr>
        <w:t>M</w:t>
      </w:r>
      <w:r>
        <w:rPr>
          <w:rFonts w:ascii="Times New Roman" w:hAnsi="Times New Roman"/>
          <w:spacing w:val="-2"/>
          <w:position w:val="2"/>
          <w:sz w:val="24"/>
          <w:vertAlign w:val="superscript"/>
        </w:rPr>
        <w:t>n</w:t>
      </w:r>
    </w:p>
    <w:p w14:paraId="77261BA3">
      <w:pPr>
        <w:pStyle w:val="11"/>
        <w:spacing w:before="54" w:line="306" w:lineRule="exact"/>
        <w:ind w:left="100"/>
        <w:rPr>
          <w:rFonts w:ascii="黑体" w:eastAsia="黑体"/>
        </w:rPr>
      </w:pPr>
      <w:r>
        <w:rPr>
          <w:rFonts w:ascii="黑体" w:eastAsia="黑体"/>
          <w:spacing w:val="-2"/>
        </w:rPr>
        <w:t>关系图法：</w:t>
      </w:r>
    </w:p>
    <w:p w14:paraId="084481FE">
      <w:pPr>
        <w:pStyle w:val="19"/>
        <w:numPr>
          <w:ilvl w:val="0"/>
          <w:numId w:val="7"/>
        </w:numPr>
        <w:tabs>
          <w:tab w:val="left" w:pos="861"/>
        </w:tabs>
        <w:spacing w:before="0" w:after="0" w:line="306" w:lineRule="exact"/>
        <w:ind w:left="860" w:right="0" w:hanging="281"/>
        <w:jc w:val="left"/>
        <w:rPr>
          <w:i/>
          <w:sz w:val="12"/>
        </w:rPr>
      </w:pPr>
      <w:r>
        <w:rPr>
          <w:spacing w:val="-30"/>
          <w:sz w:val="24"/>
        </w:rPr>
        <w:t xml:space="preserve">对 </w:t>
      </w:r>
      <w:r>
        <w:rPr>
          <w:rFonts w:ascii="Times New Roman" w:eastAsia="Times New Roman"/>
          <w:i/>
          <w:sz w:val="24"/>
        </w:rPr>
        <w:t>G</w:t>
      </w:r>
      <w:r>
        <w:rPr>
          <w:rFonts w:ascii="Times New Roman" w:eastAsia="Times New Roman"/>
          <w:i/>
          <w:spacing w:val="-6"/>
          <w:sz w:val="24"/>
        </w:rPr>
        <w:t xml:space="preserve"> </w:t>
      </w:r>
      <w:r>
        <w:rPr>
          <w:sz w:val="24"/>
        </w:rPr>
        <w:t>的每个顶点</w:t>
      </w:r>
      <w:r>
        <w:rPr>
          <w:rFonts w:ascii="Times New Roman" w:eastAsia="Times New Roman"/>
          <w:spacing w:val="28"/>
          <w:sz w:val="24"/>
        </w:rPr>
        <w:t xml:space="preserve">, </w:t>
      </w:r>
      <w:r>
        <w:rPr>
          <w:sz w:val="24"/>
        </w:rPr>
        <w:t>若无环就加环</w:t>
      </w:r>
      <w:r>
        <w:rPr>
          <w:rFonts w:ascii="Times New Roman" w:eastAsia="Times New Roman"/>
          <w:sz w:val="24"/>
        </w:rPr>
        <w:t>,</w:t>
      </w:r>
      <w:r>
        <w:rPr>
          <w:spacing w:val="-30"/>
          <w:sz w:val="24"/>
        </w:rPr>
        <w:t xml:space="preserve">得 </w:t>
      </w:r>
      <w:r>
        <w:rPr>
          <w:rFonts w:ascii="Times New Roman" w:eastAsia="Times New Roman"/>
          <w:i/>
          <w:sz w:val="24"/>
        </w:rPr>
        <w:t>G</w:t>
      </w:r>
      <w:r>
        <w:rPr>
          <w:rFonts w:ascii="Times New Roman" w:eastAsia="Times New Roman"/>
          <w:i/>
          <w:sz w:val="24"/>
          <w:vertAlign w:val="subscript"/>
        </w:rPr>
        <w:t>r</w:t>
      </w:r>
      <w:r>
        <w:rPr>
          <w:i/>
          <w:spacing w:val="-10"/>
          <w:position w:val="-2"/>
          <w:sz w:val="12"/>
          <w:vertAlign w:val="baseline"/>
        </w:rPr>
        <w:t>。</w:t>
      </w:r>
    </w:p>
    <w:p w14:paraId="388DA0A8">
      <w:pPr>
        <w:pStyle w:val="19"/>
        <w:numPr>
          <w:ilvl w:val="0"/>
          <w:numId w:val="7"/>
        </w:numPr>
        <w:tabs>
          <w:tab w:val="left" w:pos="981"/>
        </w:tabs>
        <w:spacing w:before="61" w:after="0" w:line="292" w:lineRule="auto"/>
        <w:ind w:left="100" w:right="221" w:firstLine="480"/>
        <w:jc w:val="left"/>
        <w:rPr>
          <w:rFonts w:ascii="Times New Roman" w:hAnsi="Times New Roman" w:eastAsia="Times New Roman"/>
          <w:i/>
          <w:sz w:val="24"/>
        </w:rPr>
      </w:pPr>
      <w:r>
        <w:rPr>
          <w:spacing w:val="-20"/>
          <w:position w:val="2"/>
          <w:sz w:val="24"/>
        </w:rPr>
        <w:t xml:space="preserve">考察 </w:t>
      </w:r>
      <w:r>
        <w:rPr>
          <w:rFonts w:ascii="Times New Roman" w:hAnsi="Times New Roman" w:eastAsia="Times New Roman"/>
          <w:i/>
          <w:position w:val="2"/>
          <w:sz w:val="24"/>
        </w:rPr>
        <w:t>G</w:t>
      </w:r>
      <w:r>
        <w:rPr>
          <w:rFonts w:ascii="Times New Roman" w:hAnsi="Times New Roman" w:eastAsia="Times New Roman"/>
          <w:i/>
          <w:spacing w:val="26"/>
          <w:position w:val="2"/>
          <w:sz w:val="24"/>
        </w:rPr>
        <w:t xml:space="preserve"> </w:t>
      </w:r>
      <w:r>
        <w:rPr>
          <w:spacing w:val="-6"/>
          <w:position w:val="2"/>
          <w:sz w:val="24"/>
        </w:rPr>
        <w:t xml:space="preserve">的每条边，若有一条 </w:t>
      </w:r>
      <w:r>
        <w:rPr>
          <w:rFonts w:ascii="Times New Roman" w:hAnsi="Times New Roman" w:eastAsia="Times New Roman"/>
          <w:i/>
          <w:position w:val="2"/>
          <w:sz w:val="24"/>
        </w:rPr>
        <w:t>x</w:t>
      </w:r>
      <w:r>
        <w:rPr>
          <w:rFonts w:ascii="Times New Roman" w:hAnsi="Times New Roman" w:eastAsia="Times New Roman"/>
          <w:sz w:val="15"/>
        </w:rPr>
        <w:t>i</w:t>
      </w:r>
      <w:r>
        <w:rPr>
          <w:rFonts w:ascii="Times New Roman" w:hAnsi="Times New Roman" w:eastAsia="Times New Roman"/>
          <w:spacing w:val="74"/>
          <w:sz w:val="15"/>
        </w:rPr>
        <w:t xml:space="preserve"> </w:t>
      </w:r>
      <w:r>
        <w:rPr>
          <w:spacing w:val="-30"/>
          <w:position w:val="2"/>
          <w:sz w:val="24"/>
        </w:rPr>
        <w:t xml:space="preserve">到 </w:t>
      </w:r>
      <w:r>
        <w:rPr>
          <w:rFonts w:ascii="Times New Roman" w:hAnsi="Times New Roman" w:eastAsia="Times New Roman"/>
          <w:i/>
          <w:position w:val="2"/>
          <w:sz w:val="24"/>
        </w:rPr>
        <w:t>x</w:t>
      </w:r>
      <w:r>
        <w:rPr>
          <w:rFonts w:ascii="Times New Roman" w:hAnsi="Times New Roman" w:eastAsia="Times New Roman"/>
          <w:i/>
          <w:sz w:val="15"/>
        </w:rPr>
        <w:t xml:space="preserve">j </w:t>
      </w:r>
      <w:r>
        <w:rPr>
          <w:position w:val="2"/>
          <w:sz w:val="24"/>
        </w:rPr>
        <w:t>的单向边，</w:t>
      </w:r>
      <w:r>
        <w:rPr>
          <w:rFonts w:ascii="Times New Roman" w:hAnsi="Times New Roman" w:eastAsia="Times New Roman"/>
          <w:i/>
          <w:position w:val="2"/>
          <w:sz w:val="24"/>
        </w:rPr>
        <w:t>i</w:t>
      </w:r>
      <w:r>
        <w:rPr>
          <w:rFonts w:ascii="Times New Roman" w:hAnsi="Times New Roman" w:eastAsia="Times New Roman"/>
          <w:position w:val="2"/>
          <w:sz w:val="24"/>
        </w:rPr>
        <w:t>≠</w:t>
      </w:r>
      <w:r>
        <w:rPr>
          <w:rFonts w:ascii="Times New Roman" w:hAnsi="Times New Roman" w:eastAsia="Times New Roman"/>
          <w:i/>
          <w:position w:val="2"/>
          <w:sz w:val="24"/>
        </w:rPr>
        <w:t>j</w:t>
      </w:r>
      <w:r>
        <w:rPr>
          <w:spacing w:val="-15"/>
          <w:position w:val="2"/>
          <w:sz w:val="24"/>
        </w:rPr>
        <w:t xml:space="preserve">，则在 </w:t>
      </w:r>
      <w:r>
        <w:rPr>
          <w:rFonts w:ascii="Times New Roman" w:hAnsi="Times New Roman" w:eastAsia="Times New Roman"/>
          <w:i/>
          <w:position w:val="2"/>
          <w:sz w:val="24"/>
        </w:rPr>
        <w:t>G</w:t>
      </w:r>
      <w:r>
        <w:rPr>
          <w:rFonts w:ascii="Times New Roman" w:hAnsi="Times New Roman" w:eastAsia="Times New Roman"/>
          <w:i/>
          <w:spacing w:val="-5"/>
          <w:position w:val="2"/>
          <w:sz w:val="24"/>
        </w:rPr>
        <w:t xml:space="preserve"> </w:t>
      </w:r>
      <w:r>
        <w:rPr>
          <w:spacing w:val="-12"/>
          <w:position w:val="2"/>
          <w:sz w:val="24"/>
        </w:rPr>
        <w:t xml:space="preserve">中加一条 </w:t>
      </w:r>
      <w:r>
        <w:rPr>
          <w:rFonts w:ascii="Times New Roman" w:hAnsi="Times New Roman" w:eastAsia="Times New Roman"/>
          <w:i/>
          <w:position w:val="2"/>
          <w:sz w:val="24"/>
        </w:rPr>
        <w:t>x</w:t>
      </w:r>
      <w:r>
        <w:rPr>
          <w:rFonts w:ascii="Times New Roman" w:hAnsi="Times New Roman" w:eastAsia="Times New Roman"/>
          <w:i/>
          <w:sz w:val="15"/>
        </w:rPr>
        <w:t xml:space="preserve">j </w:t>
      </w:r>
      <w:r>
        <w:rPr>
          <w:spacing w:val="-30"/>
          <w:position w:val="2"/>
          <w:sz w:val="24"/>
        </w:rPr>
        <w:t xml:space="preserve">到 </w:t>
      </w:r>
      <w:r>
        <w:rPr>
          <w:rFonts w:ascii="Times New Roman" w:hAnsi="Times New Roman" w:eastAsia="Times New Roman"/>
          <w:i/>
          <w:position w:val="2"/>
          <w:sz w:val="24"/>
        </w:rPr>
        <w:t>x</w:t>
      </w:r>
      <w:r>
        <w:rPr>
          <w:rFonts w:ascii="Times New Roman" w:hAnsi="Times New Roman" w:eastAsia="Times New Roman"/>
          <w:i/>
          <w:sz w:val="15"/>
        </w:rPr>
        <w:t>i</w:t>
      </w:r>
      <w:r>
        <w:rPr>
          <w:rFonts w:ascii="Times New Roman" w:hAnsi="Times New Roman" w:eastAsia="Times New Roman"/>
          <w:i/>
          <w:spacing w:val="-3"/>
          <w:sz w:val="15"/>
        </w:rPr>
        <w:t xml:space="preserve"> </w:t>
      </w:r>
      <w:r>
        <w:rPr>
          <w:position w:val="2"/>
          <w:sz w:val="24"/>
        </w:rPr>
        <w:t>的反向边</w:t>
      </w:r>
      <w:r>
        <w:rPr>
          <w:rFonts w:ascii="Times New Roman" w:hAnsi="Times New Roman" w:eastAsia="Times New Roman"/>
          <w:position w:val="2"/>
          <w:sz w:val="24"/>
        </w:rPr>
        <w:t>,</w:t>
      </w:r>
      <w:r>
        <w:rPr>
          <w:spacing w:val="-21"/>
          <w:position w:val="2"/>
          <w:sz w:val="24"/>
        </w:rPr>
        <w:t xml:space="preserve">得 </w:t>
      </w:r>
      <w:r>
        <w:rPr>
          <w:rFonts w:ascii="Times New Roman" w:hAnsi="Times New Roman" w:eastAsia="Times New Roman"/>
          <w:i/>
          <w:position w:val="2"/>
          <w:sz w:val="24"/>
        </w:rPr>
        <w:t>G</w:t>
      </w:r>
      <w:r>
        <w:rPr>
          <w:rFonts w:ascii="Times New Roman" w:hAnsi="Times New Roman" w:eastAsia="Times New Roman"/>
          <w:i/>
          <w:sz w:val="15"/>
        </w:rPr>
        <w:t>S</w:t>
      </w:r>
      <w:r>
        <w:rPr>
          <w:rFonts w:ascii="Times New Roman" w:hAnsi="Times New Roman" w:eastAsia="Times New Roman"/>
          <w:i/>
          <w:position w:val="2"/>
          <w:sz w:val="24"/>
        </w:rPr>
        <w:t>.</w:t>
      </w:r>
    </w:p>
    <w:p w14:paraId="1A16B8F6">
      <w:pPr>
        <w:pStyle w:val="19"/>
        <w:numPr>
          <w:ilvl w:val="0"/>
          <w:numId w:val="7"/>
        </w:numPr>
        <w:tabs>
          <w:tab w:val="left" w:pos="861"/>
          <w:tab w:val="left" w:pos="5219"/>
        </w:tabs>
        <w:spacing w:before="156" w:after="0" w:line="240" w:lineRule="auto"/>
        <w:ind w:left="860" w:right="0" w:hanging="281"/>
        <w:jc w:val="left"/>
        <w:rPr>
          <w:rFonts w:ascii="Times New Roman" w:eastAsia="Times New Roman"/>
          <w:i/>
          <w:sz w:val="24"/>
        </w:rPr>
      </w:pPr>
      <w:r>
        <w:rPr>
          <w:sz w:val="24"/>
        </w:rPr>
        <w:t>对</w:t>
      </w:r>
      <w:r>
        <w:rPr>
          <w:spacing w:val="-60"/>
          <w:sz w:val="24"/>
        </w:rPr>
        <w:t xml:space="preserve"> </w:t>
      </w:r>
      <w:r>
        <w:rPr>
          <w:rFonts w:ascii="Times New Roman" w:eastAsia="Times New Roman"/>
          <w:i/>
          <w:sz w:val="24"/>
        </w:rPr>
        <w:t>G</w:t>
      </w:r>
      <w:r>
        <w:rPr>
          <w:rFonts w:ascii="Times New Roman" w:eastAsia="Times New Roman"/>
          <w:i/>
          <w:spacing w:val="-4"/>
          <w:sz w:val="24"/>
        </w:rPr>
        <w:t xml:space="preserve"> </w:t>
      </w:r>
      <w:r>
        <w:rPr>
          <w:sz w:val="24"/>
        </w:rPr>
        <w:t>中每个顶点</w:t>
      </w:r>
      <w:r>
        <w:rPr>
          <w:spacing w:val="-60"/>
          <w:sz w:val="24"/>
        </w:rPr>
        <w:t xml:space="preserve"> </w:t>
      </w:r>
      <w:r>
        <w:rPr>
          <w:rFonts w:ascii="Times New Roman" w:eastAsia="Times New Roman"/>
          <w:i/>
          <w:sz w:val="24"/>
        </w:rPr>
        <w:t>xi</w:t>
      </w:r>
      <w:r>
        <w:rPr>
          <w:rFonts w:ascii="Times New Roman" w:eastAsia="Times New Roman"/>
          <w:sz w:val="24"/>
        </w:rPr>
        <w:t>,</w:t>
      </w:r>
      <w:r>
        <w:rPr>
          <w:rFonts w:ascii="Times New Roman" w:eastAsia="Times New Roman"/>
          <w:spacing w:val="59"/>
          <w:sz w:val="24"/>
        </w:rPr>
        <w:t xml:space="preserve"> </w:t>
      </w:r>
      <w:r>
        <w:rPr>
          <w:sz w:val="24"/>
        </w:rPr>
        <w:t>若</w:t>
      </w:r>
      <w:r>
        <w:rPr>
          <w:spacing w:val="-60"/>
          <w:sz w:val="24"/>
        </w:rPr>
        <w:t xml:space="preserve"> </w:t>
      </w:r>
      <w:r>
        <w:rPr>
          <w:rFonts w:ascii="Times New Roman" w:eastAsia="Times New Roman"/>
          <w:i/>
          <w:sz w:val="24"/>
        </w:rPr>
        <w:t xml:space="preserve">xi </w:t>
      </w:r>
      <w:r>
        <w:rPr>
          <w:sz w:val="24"/>
        </w:rPr>
        <w:t>可达</w:t>
      </w:r>
      <w:r>
        <w:rPr>
          <w:spacing w:val="-60"/>
          <w:sz w:val="24"/>
        </w:rPr>
        <w:t xml:space="preserve"> </w:t>
      </w:r>
      <w:r>
        <w:rPr>
          <w:rFonts w:ascii="Times New Roman" w:eastAsia="Times New Roman"/>
          <w:i/>
          <w:sz w:val="24"/>
        </w:rPr>
        <w:t>xj</w:t>
      </w:r>
      <w:r>
        <w:rPr>
          <w:rFonts w:ascii="Times New Roman" w:eastAsia="Times New Roman"/>
          <w:i/>
          <w:spacing w:val="-19"/>
          <w:sz w:val="24"/>
        </w:rPr>
        <w:t xml:space="preserve"> </w:t>
      </w:r>
      <w:r>
        <w:rPr>
          <w:rFonts w:ascii="Times New Roman" w:eastAsia="Times New Roman"/>
          <w:sz w:val="24"/>
        </w:rPr>
        <w:t>(</w:t>
      </w:r>
      <w:r>
        <w:rPr>
          <w:sz w:val="24"/>
        </w:rPr>
        <w:t>允许</w:t>
      </w:r>
      <w:r>
        <w:rPr>
          <w:spacing w:val="-60"/>
          <w:sz w:val="24"/>
        </w:rPr>
        <w:t xml:space="preserve"> </w:t>
      </w:r>
      <w:r>
        <w:rPr>
          <w:rFonts w:ascii="Times New Roman" w:eastAsia="Times New Roman"/>
          <w:i/>
          <w:spacing w:val="-10"/>
          <w:sz w:val="24"/>
        </w:rPr>
        <w:t>i</w:t>
      </w:r>
      <w:r>
        <w:rPr>
          <w:rFonts w:ascii="Times New Roman" w:eastAsia="Times New Roman"/>
          <w:i/>
          <w:sz w:val="24"/>
        </w:rPr>
        <w:tab/>
      </w:r>
      <w:r>
        <w:rPr>
          <w:rFonts w:ascii="Times New Roman" w:eastAsia="Times New Roman"/>
          <w:i/>
          <w:sz w:val="24"/>
        </w:rPr>
        <w:t>=</w:t>
      </w:r>
      <w:r>
        <w:rPr>
          <w:rFonts w:ascii="Times New Roman" w:eastAsia="Times New Roman"/>
          <w:i/>
          <w:spacing w:val="-6"/>
          <w:sz w:val="24"/>
        </w:rPr>
        <w:t xml:space="preserve"> </w:t>
      </w:r>
      <w:r>
        <w:rPr>
          <w:rFonts w:ascii="Times New Roman" w:eastAsia="Times New Roman"/>
          <w:i/>
          <w:sz w:val="24"/>
        </w:rPr>
        <w:t>j</w:t>
      </w:r>
      <w:r>
        <w:rPr>
          <w:rFonts w:ascii="Times New Roman" w:eastAsia="Times New Roman"/>
          <w:sz w:val="24"/>
        </w:rPr>
        <w:t>),</w:t>
      </w:r>
      <w:r>
        <w:rPr>
          <w:sz w:val="24"/>
        </w:rPr>
        <w:t>但从</w:t>
      </w:r>
      <w:r>
        <w:rPr>
          <w:spacing w:val="-60"/>
          <w:sz w:val="24"/>
        </w:rPr>
        <w:t xml:space="preserve"> </w:t>
      </w:r>
      <w:r>
        <w:rPr>
          <w:rFonts w:ascii="Times New Roman" w:eastAsia="Times New Roman"/>
          <w:i/>
          <w:sz w:val="24"/>
        </w:rPr>
        <w:t xml:space="preserve">xi </w:t>
      </w:r>
      <w:r>
        <w:rPr>
          <w:sz w:val="24"/>
        </w:rPr>
        <w:t>到</w:t>
      </w:r>
      <w:r>
        <w:rPr>
          <w:spacing w:val="-60"/>
          <w:sz w:val="24"/>
        </w:rPr>
        <w:t xml:space="preserve"> </w:t>
      </w:r>
      <w:r>
        <w:rPr>
          <w:rFonts w:ascii="Times New Roman" w:eastAsia="Times New Roman"/>
          <w:i/>
          <w:sz w:val="24"/>
        </w:rPr>
        <w:t>xj</w:t>
      </w:r>
      <w:r>
        <w:rPr>
          <w:rFonts w:ascii="Times New Roman" w:eastAsia="Times New Roman"/>
          <w:i/>
          <w:spacing w:val="1"/>
          <w:sz w:val="24"/>
        </w:rPr>
        <w:t xml:space="preserve"> </w:t>
      </w:r>
      <w:r>
        <w:rPr>
          <w:sz w:val="24"/>
        </w:rPr>
        <w:t>无边</w:t>
      </w:r>
      <w:r>
        <w:rPr>
          <w:rFonts w:ascii="Times New Roman" w:eastAsia="Times New Roman"/>
          <w:sz w:val="24"/>
        </w:rPr>
        <w:t>,</w:t>
      </w:r>
      <w:r>
        <w:rPr>
          <w:rFonts w:ascii="Times New Roman" w:eastAsia="Times New Roman"/>
          <w:spacing w:val="60"/>
          <w:sz w:val="24"/>
        </w:rPr>
        <w:t xml:space="preserve"> </w:t>
      </w:r>
      <w:r>
        <w:rPr>
          <w:sz w:val="24"/>
        </w:rPr>
        <w:t>就加上该边</w:t>
      </w:r>
      <w:r>
        <w:rPr>
          <w:rFonts w:ascii="Times New Roman" w:eastAsia="Times New Roman"/>
          <w:sz w:val="24"/>
        </w:rPr>
        <w:t>,</w:t>
      </w:r>
      <w:r>
        <w:rPr>
          <w:sz w:val="24"/>
        </w:rPr>
        <w:t>得</w:t>
      </w:r>
      <w:r>
        <w:rPr>
          <w:spacing w:val="-60"/>
          <w:sz w:val="24"/>
        </w:rPr>
        <w:t xml:space="preserve"> </w:t>
      </w:r>
      <w:r>
        <w:rPr>
          <w:rFonts w:ascii="Times New Roman" w:eastAsia="Times New Roman"/>
          <w:i/>
          <w:spacing w:val="-5"/>
          <w:sz w:val="24"/>
        </w:rPr>
        <w:t>Gt.</w:t>
      </w:r>
    </w:p>
    <w:p w14:paraId="55451D8C">
      <w:pPr>
        <w:pStyle w:val="19"/>
        <w:numPr>
          <w:ilvl w:val="0"/>
          <w:numId w:val="5"/>
        </w:numPr>
        <w:tabs>
          <w:tab w:val="left" w:pos="460"/>
        </w:tabs>
        <w:spacing w:before="100" w:after="0" w:line="240" w:lineRule="auto"/>
        <w:ind w:left="460" w:right="0" w:hanging="360"/>
        <w:jc w:val="left"/>
        <w:rPr>
          <w:rFonts w:ascii="黑体" w:eastAsia="黑体"/>
          <w:sz w:val="24"/>
        </w:rPr>
      </w:pPr>
      <w:r>
        <w:rPr>
          <w:rFonts w:ascii="黑体" w:eastAsia="黑体"/>
          <w:spacing w:val="-1"/>
          <w:sz w:val="24"/>
        </w:rPr>
        <w:t>等价关系的判断、等价类、商集、等价关系与划分的关系</w:t>
      </w:r>
    </w:p>
    <w:p w14:paraId="2A6B08B1">
      <w:pPr>
        <w:spacing w:before="83" w:line="336" w:lineRule="auto"/>
        <w:ind w:left="520" w:right="5255" w:firstLine="0"/>
        <w:jc w:val="left"/>
        <w:rPr>
          <w:sz w:val="21"/>
        </w:rPr>
      </w:pPr>
      <w:r>
        <w:rPr>
          <w:spacing w:val="-1"/>
          <w:w w:val="99"/>
          <w:sz w:val="21"/>
        </w:rPr>
        <w:t>等价关系：同时满足自反性、对称性和传递性。等价关系可以确定集合的划分，反之亦然。</w:t>
      </w:r>
    </w:p>
    <w:p w14:paraId="2CAE063F">
      <w:pPr>
        <w:pStyle w:val="19"/>
        <w:numPr>
          <w:ilvl w:val="0"/>
          <w:numId w:val="5"/>
        </w:numPr>
        <w:tabs>
          <w:tab w:val="left" w:pos="460"/>
        </w:tabs>
        <w:spacing w:before="0" w:after="0" w:line="287" w:lineRule="exact"/>
        <w:ind w:left="460" w:right="0" w:hanging="360"/>
        <w:jc w:val="left"/>
        <w:rPr>
          <w:rFonts w:ascii="黑体" w:eastAsia="黑体"/>
          <w:sz w:val="24"/>
        </w:rPr>
      </w:pPr>
      <w:r>
        <w:rPr>
          <w:rFonts w:ascii="黑体" w:eastAsia="黑体"/>
          <w:spacing w:val="-1"/>
          <w:sz w:val="24"/>
        </w:rPr>
        <w:t>偏序关系的判断、偏序集与哈斯图、哈斯图中的各类元</w:t>
      </w:r>
    </w:p>
    <w:p w14:paraId="4DB60D82">
      <w:pPr>
        <w:pStyle w:val="19"/>
        <w:numPr>
          <w:ilvl w:val="0"/>
          <w:numId w:val="8"/>
        </w:numPr>
        <w:tabs>
          <w:tab w:val="left" w:pos="1184"/>
        </w:tabs>
        <w:spacing w:before="64" w:after="0" w:line="240" w:lineRule="auto"/>
        <w:ind w:left="1183" w:right="0" w:hanging="604"/>
        <w:jc w:val="left"/>
        <w:rPr>
          <w:sz w:val="24"/>
        </w:rPr>
      </w:pPr>
      <w:r>
        <w:rPr>
          <w:spacing w:val="-1"/>
          <w:sz w:val="24"/>
        </w:rPr>
        <w:t>偏序关系：自反、反对称和传递。</w:t>
      </w:r>
    </w:p>
    <w:p w14:paraId="5D29BBA8">
      <w:pPr>
        <w:pStyle w:val="19"/>
        <w:numPr>
          <w:ilvl w:val="0"/>
          <w:numId w:val="8"/>
        </w:numPr>
        <w:tabs>
          <w:tab w:val="left" w:pos="1184"/>
        </w:tabs>
        <w:spacing w:before="70" w:after="0" w:line="240" w:lineRule="auto"/>
        <w:ind w:left="1183" w:right="0" w:hanging="604"/>
        <w:jc w:val="left"/>
        <w:rPr>
          <w:rFonts w:ascii="Calibri" w:eastAsia="Calibri"/>
          <w:sz w:val="24"/>
        </w:rPr>
      </w:pPr>
      <w:r>
        <w:rPr>
          <w:spacing w:val="-3"/>
          <w:sz w:val="24"/>
        </w:rPr>
        <w:t xml:space="preserve">偏序关系举例：包含、整除、小于等于、模 </w:t>
      </w:r>
      <w:r>
        <w:rPr>
          <w:rFonts w:ascii="Calibri" w:eastAsia="Calibri"/>
          <w:sz w:val="24"/>
        </w:rPr>
        <w:t>m</w:t>
      </w:r>
      <w:r>
        <w:rPr>
          <w:rFonts w:ascii="Calibri" w:eastAsia="Calibri"/>
          <w:spacing w:val="6"/>
          <w:sz w:val="24"/>
        </w:rPr>
        <w:t xml:space="preserve"> </w:t>
      </w:r>
      <w:r>
        <w:rPr>
          <w:sz w:val="24"/>
        </w:rPr>
        <w:t>相等</w:t>
      </w:r>
      <w:r>
        <w:rPr>
          <w:rFonts w:hint="eastAsia"/>
          <w:sz w:val="24"/>
          <w:lang w:eastAsia="zh-CN"/>
        </w:rPr>
        <w:t>（</w:t>
      </w:r>
      <w:r>
        <w:rPr>
          <w:rFonts w:hint="eastAsia"/>
          <w:sz w:val="24"/>
          <w:lang w:val="en-US" w:eastAsia="zh-CN"/>
        </w:rPr>
        <w:t>余数</w:t>
      </w:r>
      <w:r>
        <w:rPr>
          <w:rFonts w:hint="eastAsia"/>
          <w:sz w:val="24"/>
          <w:lang w:eastAsia="zh-CN"/>
        </w:rPr>
        <w:t>）</w:t>
      </w:r>
      <w:r>
        <w:rPr>
          <w:sz w:val="24"/>
        </w:rPr>
        <w:t>等</w:t>
      </w:r>
      <w:r>
        <w:rPr>
          <w:rFonts w:ascii="Calibri" w:eastAsia="Calibri"/>
          <w:spacing w:val="-10"/>
          <w:sz w:val="24"/>
        </w:rPr>
        <w:t>.</w:t>
      </w:r>
    </w:p>
    <w:p w14:paraId="339F1EB7">
      <w:pPr>
        <w:pStyle w:val="19"/>
        <w:numPr>
          <w:ilvl w:val="0"/>
          <w:numId w:val="8"/>
        </w:numPr>
        <w:tabs>
          <w:tab w:val="left" w:pos="1184"/>
        </w:tabs>
        <w:spacing w:before="64" w:after="0" w:line="240" w:lineRule="auto"/>
        <w:ind w:left="1183" w:right="0" w:hanging="604"/>
        <w:jc w:val="left"/>
        <w:rPr>
          <w:sz w:val="24"/>
        </w:rPr>
      </w:pPr>
      <w:r>
        <w:rPr>
          <w:spacing w:val="-1"/>
          <w:sz w:val="24"/>
        </w:rPr>
        <w:t>会画偏序关系的哈斯图，判断各类元(最大最小、极大极小、上界下界、上下确界)。</w:t>
      </w:r>
    </w:p>
    <w:p w14:paraId="223A024B">
      <w:pPr>
        <w:pStyle w:val="19"/>
        <w:numPr>
          <w:ilvl w:val="0"/>
          <w:numId w:val="8"/>
        </w:numPr>
        <w:tabs>
          <w:tab w:val="left" w:pos="1184"/>
        </w:tabs>
        <w:spacing w:before="64" w:after="0" w:line="240" w:lineRule="auto"/>
        <w:ind w:left="1183" w:right="0" w:hanging="604"/>
        <w:jc w:val="left"/>
        <w:rPr>
          <w:sz w:val="24"/>
        </w:rPr>
      </w:pPr>
      <w:r>
        <w:rPr>
          <w:rFonts w:hint="eastAsia"/>
          <w:sz w:val="24"/>
          <w:lang w:val="en-US" w:eastAsia="zh-CN"/>
        </w:rPr>
        <w:t>极大（小）值不唯一，最大（小）值唯一</w:t>
      </w:r>
    </w:p>
    <w:p w14:paraId="620D0D29">
      <w:pPr>
        <w:pStyle w:val="19"/>
        <w:numPr>
          <w:ilvl w:val="0"/>
          <w:numId w:val="8"/>
        </w:numPr>
        <w:tabs>
          <w:tab w:val="left" w:pos="1184"/>
        </w:tabs>
        <w:spacing w:before="64" w:after="0" w:line="240" w:lineRule="auto"/>
        <w:ind w:left="1183" w:right="0" w:hanging="604"/>
        <w:jc w:val="left"/>
        <w:rPr>
          <w:sz w:val="24"/>
        </w:rPr>
      </w:pPr>
      <w:r>
        <w:rPr>
          <w:rFonts w:hint="eastAsia"/>
          <w:sz w:val="24"/>
          <w:lang w:val="en-US" w:eastAsia="zh-CN"/>
        </w:rPr>
        <w:t>上确界是最小的上界，下确界是最大的下界</w:t>
      </w:r>
    </w:p>
    <w:p w14:paraId="28FE07CC">
      <w:pPr>
        <w:pStyle w:val="19"/>
        <w:numPr>
          <w:ilvl w:val="0"/>
          <w:numId w:val="5"/>
        </w:numPr>
        <w:tabs>
          <w:tab w:val="left" w:pos="463"/>
        </w:tabs>
        <w:spacing w:before="38" w:after="0" w:line="240" w:lineRule="auto"/>
        <w:ind w:left="462" w:right="0" w:hanging="363"/>
        <w:jc w:val="left"/>
        <w:rPr>
          <w:rFonts w:hint="eastAsia" w:ascii="黑体" w:eastAsia="黑体"/>
          <w:b/>
          <w:sz w:val="24"/>
        </w:rPr>
      </w:pPr>
      <w:r>
        <w:rPr>
          <w:rFonts w:ascii="黑体" w:eastAsia="黑体"/>
          <w:spacing w:val="-1"/>
          <w:sz w:val="24"/>
        </w:rPr>
        <w:t>函数、单射、双射、满射的定义及判断.</w:t>
      </w:r>
    </w:p>
    <w:p w14:paraId="0C0DDAD5">
      <w:pPr>
        <w:pStyle w:val="19"/>
        <w:numPr>
          <w:numId w:val="0"/>
        </w:numPr>
        <w:tabs>
          <w:tab w:val="left" w:pos="463"/>
        </w:tabs>
        <w:spacing w:before="38" w:after="0" w:line="240" w:lineRule="auto"/>
        <w:ind w:left="99" w:leftChars="0" w:right="0" w:rightChars="0"/>
        <w:jc w:val="left"/>
        <w:rPr>
          <w:rFonts w:ascii="黑体" w:eastAsia="黑体"/>
          <w:spacing w:val="-1"/>
          <w:sz w:val="24"/>
        </w:rPr>
      </w:pPr>
      <w:r>
        <w:drawing>
          <wp:anchor distT="0" distB="0" distL="114300" distR="114300" simplePos="0" relativeHeight="251669504" behindDoc="0" locked="0" layoutInCell="1" allowOverlap="1">
            <wp:simplePos x="0" y="0"/>
            <wp:positionH relativeFrom="column">
              <wp:posOffset>220980</wp:posOffset>
            </wp:positionH>
            <wp:positionV relativeFrom="paragraph">
              <wp:posOffset>133985</wp:posOffset>
            </wp:positionV>
            <wp:extent cx="2254250" cy="3096260"/>
            <wp:effectExtent l="0" t="0" r="12700" b="8890"/>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2254250" cy="3096260"/>
                    </a:xfrm>
                    <a:prstGeom prst="rect">
                      <a:avLst/>
                    </a:prstGeom>
                    <a:noFill/>
                    <a:ln>
                      <a:noFill/>
                    </a:ln>
                  </pic:spPr>
                </pic:pic>
              </a:graphicData>
            </a:graphic>
          </wp:anchor>
        </w:drawing>
      </w:r>
    </w:p>
    <w:p w14:paraId="4460A10A">
      <w:pPr>
        <w:pStyle w:val="19"/>
        <w:numPr>
          <w:numId w:val="0"/>
        </w:numPr>
        <w:tabs>
          <w:tab w:val="left" w:pos="463"/>
        </w:tabs>
        <w:spacing w:before="38" w:after="0" w:line="240" w:lineRule="auto"/>
        <w:ind w:left="99" w:leftChars="0" w:right="0" w:rightChars="0"/>
        <w:jc w:val="left"/>
        <w:rPr>
          <w:rFonts w:ascii="黑体" w:eastAsia="黑体"/>
          <w:spacing w:val="-1"/>
          <w:sz w:val="24"/>
        </w:rPr>
      </w:pPr>
    </w:p>
    <w:p w14:paraId="1B28028D">
      <w:pPr>
        <w:pStyle w:val="19"/>
        <w:numPr>
          <w:numId w:val="0"/>
        </w:numPr>
        <w:tabs>
          <w:tab w:val="left" w:pos="463"/>
        </w:tabs>
        <w:spacing w:before="38" w:after="0" w:line="240" w:lineRule="auto"/>
        <w:ind w:left="99" w:leftChars="0" w:right="0" w:rightChars="0"/>
        <w:jc w:val="left"/>
        <w:rPr>
          <w:rFonts w:hint="eastAsia" w:ascii="黑体" w:eastAsia="黑体"/>
          <w:spacing w:val="-1"/>
          <w:sz w:val="24"/>
          <w:lang w:val="en-US" w:eastAsia="zh-CN"/>
        </w:rPr>
      </w:pP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证明不是单射：两个及以上不同的x有相同的y</w:t>
      </w:r>
    </w:p>
    <w:p w14:paraId="79C7C8B1">
      <w:pPr>
        <w:pStyle w:val="19"/>
        <w:numPr>
          <w:numId w:val="0"/>
        </w:numPr>
        <w:tabs>
          <w:tab w:val="left" w:pos="463"/>
        </w:tabs>
        <w:spacing w:before="38" w:after="0" w:line="240" w:lineRule="auto"/>
        <w:ind w:left="99" w:leftChars="0" w:right="0" w:rightChars="0"/>
        <w:jc w:val="left"/>
        <w:rPr>
          <w:rFonts w:hint="eastAsia" w:ascii="黑体" w:eastAsia="黑体"/>
          <w:spacing w:val="-1"/>
          <w:sz w:val="24"/>
          <w:lang w:val="en-US" w:eastAsia="zh-CN"/>
        </w:rPr>
      </w:pP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证明不是满射：y没有x与之对应</w:t>
      </w:r>
    </w:p>
    <w:p w14:paraId="48B184E6">
      <w:pPr>
        <w:pStyle w:val="19"/>
        <w:numPr>
          <w:numId w:val="0"/>
        </w:numPr>
        <w:tabs>
          <w:tab w:val="left" w:pos="463"/>
        </w:tabs>
        <w:spacing w:before="38" w:after="0" w:line="240" w:lineRule="auto"/>
        <w:ind w:left="99" w:leftChars="0" w:right="0" w:rightChars="0"/>
        <w:jc w:val="left"/>
        <w:rPr>
          <w:rFonts w:hint="default" w:ascii="黑体" w:eastAsia="黑体"/>
          <w:spacing w:val="-1"/>
          <w:sz w:val="24"/>
          <w:lang w:val="en-US" w:eastAsia="zh-CN"/>
        </w:rPr>
      </w:pP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证明不是双射：不满足单射、满射同时存在</w:t>
      </w:r>
    </w:p>
    <w:p w14:paraId="016403BA">
      <w:pPr>
        <w:pStyle w:val="19"/>
        <w:numPr>
          <w:numId w:val="0"/>
        </w:numPr>
        <w:tabs>
          <w:tab w:val="left" w:pos="463"/>
        </w:tabs>
        <w:spacing w:before="38" w:after="0" w:line="240" w:lineRule="auto"/>
        <w:ind w:left="99" w:leftChars="0" w:right="0" w:rightChars="0"/>
        <w:jc w:val="left"/>
        <w:rPr>
          <w:rFonts w:ascii="黑体" w:eastAsia="黑体"/>
          <w:spacing w:val="-1"/>
          <w:sz w:val="24"/>
        </w:rPr>
      </w:pPr>
    </w:p>
    <w:p w14:paraId="3AFF6E28">
      <w:pPr>
        <w:pStyle w:val="19"/>
        <w:numPr>
          <w:numId w:val="0"/>
        </w:numPr>
        <w:tabs>
          <w:tab w:val="left" w:pos="463"/>
        </w:tabs>
        <w:spacing w:before="38" w:after="0" w:line="240" w:lineRule="auto"/>
        <w:ind w:left="99" w:leftChars="0" w:right="0" w:rightChars="0"/>
        <w:jc w:val="left"/>
        <w:rPr>
          <w:rFonts w:ascii="黑体" w:eastAsia="黑体"/>
          <w:spacing w:val="-1"/>
          <w:sz w:val="24"/>
        </w:rPr>
      </w:pPr>
    </w:p>
    <w:p w14:paraId="6D60C789">
      <w:pPr>
        <w:pStyle w:val="19"/>
        <w:numPr>
          <w:numId w:val="0"/>
        </w:numPr>
        <w:tabs>
          <w:tab w:val="left" w:pos="463"/>
        </w:tabs>
        <w:spacing w:before="38" w:after="0" w:line="240" w:lineRule="auto"/>
        <w:ind w:left="99" w:leftChars="0" w:right="0" w:rightChars="0"/>
        <w:jc w:val="left"/>
        <w:rPr>
          <w:rFonts w:ascii="黑体" w:eastAsia="黑体"/>
          <w:spacing w:val="-1"/>
          <w:sz w:val="24"/>
        </w:rPr>
      </w:pPr>
    </w:p>
    <w:p w14:paraId="733BB38E">
      <w:pPr>
        <w:pStyle w:val="19"/>
        <w:numPr>
          <w:numId w:val="0"/>
        </w:numPr>
        <w:tabs>
          <w:tab w:val="left" w:pos="463"/>
        </w:tabs>
        <w:spacing w:before="38" w:after="0" w:line="240" w:lineRule="auto"/>
        <w:ind w:left="99" w:leftChars="0" w:right="0" w:rightChars="0"/>
        <w:jc w:val="left"/>
        <w:rPr>
          <w:rFonts w:ascii="黑体" w:eastAsia="黑体"/>
          <w:spacing w:val="-1"/>
          <w:sz w:val="24"/>
        </w:rPr>
      </w:pPr>
    </w:p>
    <w:p w14:paraId="28FE7418">
      <w:pPr>
        <w:pStyle w:val="19"/>
        <w:numPr>
          <w:numId w:val="0"/>
        </w:numPr>
        <w:tabs>
          <w:tab w:val="left" w:pos="463"/>
        </w:tabs>
        <w:spacing w:before="38" w:after="0" w:line="240" w:lineRule="auto"/>
        <w:ind w:left="99" w:leftChars="0" w:right="0" w:rightChars="0"/>
        <w:jc w:val="left"/>
        <w:rPr>
          <w:rFonts w:ascii="黑体" w:eastAsia="黑体"/>
          <w:spacing w:val="-1"/>
          <w:sz w:val="24"/>
        </w:rPr>
      </w:pPr>
    </w:p>
    <w:p w14:paraId="69A18481">
      <w:pPr>
        <w:pStyle w:val="19"/>
        <w:numPr>
          <w:numId w:val="0"/>
        </w:numPr>
        <w:tabs>
          <w:tab w:val="left" w:pos="463"/>
        </w:tabs>
        <w:spacing w:before="38" w:after="0" w:line="240" w:lineRule="auto"/>
        <w:ind w:left="99" w:leftChars="0" w:right="0" w:rightChars="0"/>
        <w:jc w:val="left"/>
        <w:rPr>
          <w:rFonts w:ascii="黑体" w:eastAsia="黑体"/>
          <w:spacing w:val="-1"/>
          <w:sz w:val="24"/>
        </w:rPr>
      </w:pPr>
    </w:p>
    <w:p w14:paraId="23E88F64">
      <w:pPr>
        <w:pStyle w:val="19"/>
        <w:numPr>
          <w:numId w:val="0"/>
        </w:numPr>
        <w:tabs>
          <w:tab w:val="left" w:pos="463"/>
        </w:tabs>
        <w:spacing w:before="38" w:after="0" w:line="240" w:lineRule="auto"/>
        <w:ind w:left="99" w:leftChars="0" w:right="0" w:rightChars="0"/>
        <w:jc w:val="left"/>
        <w:rPr>
          <w:rFonts w:ascii="黑体" w:eastAsia="黑体"/>
          <w:spacing w:val="-1"/>
          <w:sz w:val="24"/>
        </w:rPr>
      </w:pPr>
    </w:p>
    <w:p w14:paraId="78D049A9">
      <w:pPr>
        <w:pStyle w:val="19"/>
        <w:numPr>
          <w:numId w:val="0"/>
        </w:numPr>
        <w:tabs>
          <w:tab w:val="left" w:pos="463"/>
        </w:tabs>
        <w:spacing w:before="38" w:after="0" w:line="240" w:lineRule="auto"/>
        <w:ind w:left="99" w:leftChars="0" w:right="0" w:rightChars="0"/>
        <w:jc w:val="left"/>
        <w:rPr>
          <w:rFonts w:ascii="黑体" w:eastAsia="黑体"/>
          <w:spacing w:val="-1"/>
          <w:sz w:val="24"/>
        </w:rPr>
      </w:pPr>
    </w:p>
    <w:p w14:paraId="1261EF54">
      <w:pPr>
        <w:pStyle w:val="19"/>
        <w:numPr>
          <w:numId w:val="0"/>
        </w:numPr>
        <w:tabs>
          <w:tab w:val="left" w:pos="463"/>
        </w:tabs>
        <w:spacing w:before="38" w:after="0" w:line="240" w:lineRule="auto"/>
        <w:ind w:left="99" w:leftChars="0" w:right="0" w:rightChars="0"/>
        <w:jc w:val="left"/>
        <w:rPr>
          <w:rFonts w:ascii="黑体" w:eastAsia="黑体"/>
          <w:spacing w:val="-1"/>
          <w:sz w:val="24"/>
        </w:rPr>
      </w:pPr>
    </w:p>
    <w:p w14:paraId="09A0A482">
      <w:pPr>
        <w:pStyle w:val="19"/>
        <w:numPr>
          <w:numId w:val="0"/>
        </w:numPr>
        <w:tabs>
          <w:tab w:val="left" w:pos="463"/>
        </w:tabs>
        <w:spacing w:before="38" w:after="0" w:line="240" w:lineRule="auto"/>
        <w:ind w:left="99" w:leftChars="0" w:right="0" w:rightChars="0"/>
        <w:jc w:val="left"/>
        <w:rPr>
          <w:rFonts w:ascii="黑体" w:eastAsia="黑体"/>
          <w:spacing w:val="-1"/>
          <w:sz w:val="24"/>
        </w:rPr>
      </w:pPr>
    </w:p>
    <w:p w14:paraId="0452F649">
      <w:pPr>
        <w:pStyle w:val="19"/>
        <w:numPr>
          <w:numId w:val="0"/>
        </w:numPr>
        <w:tabs>
          <w:tab w:val="left" w:pos="463"/>
        </w:tabs>
        <w:spacing w:before="38" w:after="0" w:line="240" w:lineRule="auto"/>
        <w:ind w:left="99" w:leftChars="0" w:right="0" w:rightChars="0"/>
        <w:jc w:val="left"/>
        <w:rPr>
          <w:rFonts w:ascii="黑体" w:eastAsia="黑体"/>
          <w:spacing w:val="-1"/>
          <w:sz w:val="24"/>
        </w:rPr>
      </w:pPr>
    </w:p>
    <w:p w14:paraId="6923BC5D">
      <w:pPr>
        <w:pStyle w:val="19"/>
        <w:numPr>
          <w:numId w:val="0"/>
        </w:numPr>
        <w:tabs>
          <w:tab w:val="left" w:pos="463"/>
        </w:tabs>
        <w:spacing w:before="38" w:after="0" w:line="240" w:lineRule="auto"/>
        <w:ind w:left="99" w:leftChars="0" w:right="0" w:rightChars="0"/>
        <w:jc w:val="left"/>
        <w:rPr>
          <w:rFonts w:ascii="黑体" w:eastAsia="黑体"/>
          <w:spacing w:val="-1"/>
          <w:sz w:val="24"/>
        </w:rPr>
      </w:pPr>
    </w:p>
    <w:p w14:paraId="71CDEE90">
      <w:pPr>
        <w:pStyle w:val="19"/>
        <w:numPr>
          <w:numId w:val="0"/>
        </w:numPr>
        <w:tabs>
          <w:tab w:val="left" w:pos="463"/>
        </w:tabs>
        <w:spacing w:before="38" w:after="0" w:line="240" w:lineRule="auto"/>
        <w:ind w:left="99" w:leftChars="0" w:right="0" w:rightChars="0"/>
        <w:jc w:val="left"/>
        <w:rPr>
          <w:rFonts w:hint="eastAsia" w:ascii="黑体" w:eastAsia="黑体"/>
          <w:spacing w:val="-1"/>
          <w:sz w:val="24"/>
        </w:rPr>
      </w:pPr>
    </w:p>
    <w:p w14:paraId="3E86610A">
      <w:pPr>
        <w:pStyle w:val="19"/>
        <w:numPr>
          <w:ilvl w:val="0"/>
          <w:numId w:val="5"/>
        </w:numPr>
        <w:tabs>
          <w:tab w:val="left" w:pos="460"/>
        </w:tabs>
        <w:spacing w:before="5" w:after="0" w:line="240" w:lineRule="auto"/>
        <w:ind w:left="460" w:right="0" w:hanging="360"/>
        <w:jc w:val="left"/>
        <w:rPr>
          <w:rFonts w:hint="eastAsia" w:ascii="黑体" w:eastAsia="黑体"/>
          <w:b/>
          <w:sz w:val="24"/>
        </w:rPr>
      </w:pPr>
      <w:r>
        <w:rPr>
          <w:rFonts w:ascii="黑体" w:eastAsia="黑体"/>
          <w:sz w:val="24"/>
        </w:rPr>
        <w:t>函数的复合</w:t>
      </w:r>
      <w:r>
        <w:rPr>
          <w:sz w:val="24"/>
        </w:rPr>
        <w:t>（函数是特殊的二元关系，函数的复合与关系的复合运算类似</w:t>
      </w:r>
      <w:r>
        <w:rPr>
          <w:spacing w:val="-10"/>
          <w:sz w:val="24"/>
        </w:rPr>
        <w:t>）</w:t>
      </w:r>
    </w:p>
    <w:p w14:paraId="540520BC">
      <w:pPr>
        <w:pStyle w:val="19"/>
        <w:numPr>
          <w:numId w:val="0"/>
        </w:numPr>
        <w:tabs>
          <w:tab w:val="left" w:pos="460"/>
        </w:tabs>
        <w:spacing w:before="5" w:after="0" w:line="240" w:lineRule="auto"/>
        <w:ind w:left="100" w:leftChars="0" w:right="0" w:rightChars="0"/>
        <w:jc w:val="left"/>
        <w:rPr>
          <w:rFonts w:hint="default" w:ascii="黑体" w:eastAsia="黑体"/>
          <w:b/>
          <w:sz w:val="24"/>
          <w:lang w:val="en-US" w:eastAsia="zh-CN"/>
        </w:rPr>
      </w:pPr>
      <w:r>
        <w:rPr>
          <w:rFonts w:hint="eastAsia" w:eastAsia="黑体"/>
          <w:spacing w:val="-10"/>
          <w:sz w:val="24"/>
          <w:lang w:val="en-US" w:eastAsia="zh-CN"/>
        </w:rPr>
        <w:t>F{1,2}G{2,3}fog={1,3}</w:t>
      </w:r>
    </w:p>
    <w:p w14:paraId="467223CC">
      <w:pPr>
        <w:pStyle w:val="11"/>
        <w:spacing w:before="6"/>
        <w:rPr>
          <w:sz w:val="18"/>
        </w:rPr>
      </w:pPr>
    </w:p>
    <w:p w14:paraId="3181207B">
      <w:pPr>
        <w:pStyle w:val="2"/>
      </w:pPr>
      <w:r>
        <w:rPr>
          <w:spacing w:val="-31"/>
        </w:rPr>
        <w:t xml:space="preserve">第 </w:t>
      </w:r>
      <w:r>
        <w:t>5</w:t>
      </w:r>
      <w:r>
        <w:rPr>
          <w:spacing w:val="-12"/>
        </w:rPr>
        <w:t xml:space="preserve"> 章 图的基本</w:t>
      </w:r>
      <w:r>
        <w:t>概</w:t>
      </w:r>
      <w:r>
        <w:rPr>
          <w:spacing w:val="-10"/>
        </w:rPr>
        <w:t>念</w:t>
      </w:r>
    </w:p>
    <w:p w14:paraId="0D12C95C">
      <w:pPr>
        <w:pStyle w:val="19"/>
        <w:numPr>
          <w:ilvl w:val="0"/>
          <w:numId w:val="9"/>
        </w:numPr>
        <w:tabs>
          <w:tab w:val="left" w:pos="604"/>
        </w:tabs>
        <w:spacing w:before="94" w:after="0" w:line="240" w:lineRule="auto"/>
        <w:ind w:left="604" w:right="0" w:hanging="360"/>
        <w:jc w:val="left"/>
        <w:rPr>
          <w:rFonts w:ascii="黑体" w:eastAsia="黑体"/>
          <w:sz w:val="24"/>
        </w:rPr>
      </w:pPr>
      <w:r>
        <w:rPr>
          <w:rFonts w:ascii="黑体" w:eastAsia="黑体"/>
          <w:spacing w:val="-2"/>
          <w:sz w:val="24"/>
        </w:rPr>
        <w:t>一些图的定义</w:t>
      </w:r>
    </w:p>
    <w:p w14:paraId="10EA24C9">
      <w:pPr>
        <w:pStyle w:val="19"/>
        <w:numPr>
          <w:ilvl w:val="1"/>
          <w:numId w:val="9"/>
        </w:numPr>
        <w:tabs>
          <w:tab w:val="left" w:pos="940"/>
        </w:tabs>
        <w:spacing w:before="160" w:after="0" w:line="240" w:lineRule="auto"/>
        <w:ind w:left="940" w:right="0" w:hanging="336"/>
        <w:jc w:val="left"/>
        <w:rPr>
          <w:rFonts w:ascii="Calibri" w:eastAsia="Calibri"/>
          <w:sz w:val="24"/>
        </w:rPr>
      </w:pPr>
      <w:r>
        <w:rPr>
          <w:sz w:val="24"/>
        </w:rPr>
        <w:t>简单图，不含平行边和环</w:t>
      </w:r>
      <w:r>
        <w:rPr>
          <w:rFonts w:ascii="Calibri" w:eastAsia="Calibri"/>
          <w:sz w:val="24"/>
        </w:rPr>
        <w:t>(</w:t>
      </w:r>
      <w:r>
        <w:rPr>
          <w:sz w:val="24"/>
        </w:rPr>
        <w:t>自回路</w:t>
      </w:r>
      <w:r>
        <w:rPr>
          <w:rFonts w:ascii="Calibri" w:eastAsia="Calibri"/>
          <w:sz w:val="24"/>
        </w:rPr>
        <w:t>)</w:t>
      </w:r>
      <w:r>
        <w:rPr>
          <w:spacing w:val="-5"/>
          <w:sz w:val="24"/>
        </w:rPr>
        <w:t>的图</w:t>
      </w:r>
    </w:p>
    <w:p w14:paraId="0430DD9B">
      <w:pPr>
        <w:pStyle w:val="19"/>
        <w:numPr>
          <w:numId w:val="0"/>
        </w:numPr>
        <w:tabs>
          <w:tab w:val="left" w:pos="940"/>
        </w:tabs>
        <w:spacing w:before="160" w:after="0" w:line="240" w:lineRule="auto"/>
        <w:ind w:left="604" w:leftChars="0" w:right="0" w:rightChars="0"/>
        <w:jc w:val="left"/>
        <w:rPr>
          <w:rFonts w:hint="default" w:ascii="Calibri" w:eastAsia="宋体"/>
          <w:sz w:val="24"/>
          <w:lang w:val="en-US" w:eastAsia="zh-CN"/>
        </w:rPr>
      </w:pPr>
      <w:r>
        <w:rPr>
          <w:rFonts w:hint="eastAsia"/>
          <w:spacing w:val="-5"/>
          <w:sz w:val="24"/>
          <w:lang w:val="en-US" w:eastAsia="zh-CN"/>
        </w:rPr>
        <w:t>平行边：顶点与顶点之间有两条及以上的边称为平行边</w:t>
      </w:r>
    </w:p>
    <w:p w14:paraId="258277CC">
      <w:pPr>
        <w:pStyle w:val="19"/>
        <w:numPr>
          <w:ilvl w:val="1"/>
          <w:numId w:val="9"/>
        </w:numPr>
        <w:tabs>
          <w:tab w:val="left" w:pos="940"/>
        </w:tabs>
        <w:spacing w:before="161" w:after="0" w:line="240" w:lineRule="auto"/>
        <w:ind w:left="940" w:right="0" w:hanging="336"/>
        <w:jc w:val="left"/>
        <w:rPr>
          <w:rFonts w:ascii="Calibri" w:eastAsia="Calibri"/>
          <w:sz w:val="24"/>
        </w:rPr>
      </w:pPr>
      <w:r>
        <w:rPr>
          <w:spacing w:val="-1"/>
          <w:sz w:val="24"/>
        </w:rPr>
        <w:t>完全图，任意两个点均相邻的无向简单图。</w:t>
      </w:r>
    </w:p>
    <w:p w14:paraId="01D53B66">
      <w:pPr>
        <w:pStyle w:val="19"/>
        <w:numPr>
          <w:numId w:val="0"/>
        </w:numPr>
        <w:tabs>
          <w:tab w:val="left" w:pos="940"/>
        </w:tabs>
        <w:spacing w:before="161" w:after="0" w:line="240" w:lineRule="auto"/>
        <w:ind w:left="604" w:leftChars="0" w:right="0" w:rightChars="0"/>
        <w:jc w:val="left"/>
        <w:rPr>
          <w:rFonts w:hint="eastAsia" w:ascii="Calibri"/>
          <w:sz w:val="24"/>
          <w:lang w:val="en-US" w:eastAsia="zh-CN"/>
        </w:rPr>
      </w:pPr>
      <w:r>
        <w:drawing>
          <wp:anchor distT="0" distB="0" distL="114300" distR="114300" simplePos="0" relativeHeight="251670528" behindDoc="0" locked="0" layoutInCell="1" allowOverlap="1">
            <wp:simplePos x="0" y="0"/>
            <wp:positionH relativeFrom="column">
              <wp:posOffset>469265</wp:posOffset>
            </wp:positionH>
            <wp:positionV relativeFrom="paragraph">
              <wp:posOffset>60960</wp:posOffset>
            </wp:positionV>
            <wp:extent cx="2638425" cy="1066800"/>
            <wp:effectExtent l="0" t="0" r="9525" b="0"/>
            <wp:wrapNone/>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2638425" cy="1066800"/>
                    </a:xfrm>
                    <a:prstGeom prst="rect">
                      <a:avLst/>
                    </a:prstGeom>
                    <a:noFill/>
                    <a:ln>
                      <a:noFill/>
                    </a:ln>
                  </pic:spPr>
                </pic:pic>
              </a:graphicData>
            </a:graphic>
          </wp:anchor>
        </w:drawing>
      </w: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3阶无向完全图的边：3</w:t>
      </w:r>
    </w:p>
    <w:p w14:paraId="54D6A522">
      <w:pPr>
        <w:pStyle w:val="19"/>
        <w:numPr>
          <w:numId w:val="0"/>
        </w:numPr>
        <w:tabs>
          <w:tab w:val="left" w:pos="940"/>
        </w:tabs>
        <w:spacing w:before="161" w:after="0" w:line="240" w:lineRule="auto"/>
        <w:ind w:left="604" w:leftChars="0" w:right="0" w:rightChars="0"/>
        <w:jc w:val="left"/>
        <w:rPr>
          <w:rFonts w:hint="default" w:ascii="Calibri"/>
          <w:sz w:val="24"/>
          <w:lang w:val="en-US" w:eastAsia="zh-CN"/>
        </w:rPr>
      </w:pP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4阶无向完全图的边：6</w:t>
      </w:r>
    </w:p>
    <w:p w14:paraId="2C39231E">
      <w:pPr>
        <w:pStyle w:val="19"/>
        <w:numPr>
          <w:numId w:val="0"/>
        </w:numPr>
        <w:tabs>
          <w:tab w:val="left" w:pos="940"/>
        </w:tabs>
        <w:spacing w:before="161" w:after="0" w:line="240" w:lineRule="auto"/>
        <w:ind w:left="604" w:leftChars="0" w:right="0" w:rightChars="0"/>
        <w:jc w:val="left"/>
        <w:rPr>
          <w:rFonts w:hint="default" w:ascii="Calibri"/>
          <w:sz w:val="24"/>
          <w:lang w:val="en-US" w:eastAsia="zh-CN"/>
        </w:rPr>
      </w:pP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
      </w:r>
      <w:r>
        <w:rPr>
          <w:rFonts w:hint="eastAsia" w:ascii="Calibri"/>
          <w:sz w:val="24"/>
          <w:lang w:val="en-US" w:eastAsia="zh-CN"/>
        </w:rPr>
        <w:tab/>
        <w:t>5阶无向完全图的边：10</w:t>
      </w:r>
    </w:p>
    <w:p w14:paraId="10B02445">
      <w:pPr>
        <w:pStyle w:val="19"/>
        <w:numPr>
          <w:numId w:val="0"/>
        </w:numPr>
        <w:tabs>
          <w:tab w:val="left" w:pos="940"/>
        </w:tabs>
        <w:spacing w:before="161" w:after="0" w:line="240" w:lineRule="auto"/>
        <w:ind w:left="604" w:leftChars="0" w:right="0" w:rightChars="0"/>
        <w:jc w:val="left"/>
        <w:rPr>
          <w:rFonts w:hint="eastAsia" w:ascii="Calibri" w:eastAsia="宋体"/>
          <w:sz w:val="24"/>
          <w:lang w:val="en-US" w:eastAsia="zh-CN"/>
        </w:rPr>
      </w:pPr>
    </w:p>
    <w:p w14:paraId="716FC3EC">
      <w:pPr>
        <w:pStyle w:val="11"/>
        <w:spacing w:before="160"/>
        <w:ind w:left="604"/>
        <w:rPr>
          <w:rFonts w:ascii="Calibri" w:eastAsia="Calibri"/>
        </w:rPr>
      </w:pPr>
      <w:r>
        <w:t>无向完全图的特点：边数和顶点数满足</w:t>
      </w:r>
      <w:r>
        <w:rPr>
          <w:rFonts w:ascii="Calibri" w:eastAsia="Calibri"/>
          <w:spacing w:val="-3"/>
        </w:rPr>
        <w:t xml:space="preserve">: </w:t>
      </w:r>
      <w:r>
        <w:rPr>
          <w:rFonts w:ascii="Calibri" w:eastAsia="Calibri"/>
        </w:rPr>
        <w:t>m=n(n-1)/2</w:t>
      </w:r>
      <w:r>
        <w:rPr>
          <w:spacing w:val="-10"/>
        </w:rPr>
        <w:t xml:space="preserve">，每个顶点 </w:t>
      </w:r>
      <w:r>
        <w:rPr>
          <w:rFonts w:ascii="Calibri" w:eastAsia="Calibri"/>
        </w:rPr>
        <w:t>v</w:t>
      </w:r>
      <w:r>
        <w:rPr>
          <w:rFonts w:ascii="Calibri" w:eastAsia="Calibri"/>
          <w:spacing w:val="4"/>
        </w:rPr>
        <w:t xml:space="preserve"> </w:t>
      </w:r>
      <w:r>
        <w:rPr>
          <w:spacing w:val="-30"/>
        </w:rPr>
        <w:t xml:space="preserve">有 </w:t>
      </w:r>
      <w:r>
        <w:rPr>
          <w:rFonts w:ascii="Calibri" w:eastAsia="Calibri"/>
        </w:rPr>
        <w:t>d(v)=n-</w:t>
      </w:r>
      <w:r>
        <w:rPr>
          <w:rFonts w:ascii="Calibri" w:eastAsia="Calibri"/>
          <w:spacing w:val="-5"/>
        </w:rPr>
        <w:t>1.</w:t>
      </w:r>
    </w:p>
    <w:p w14:paraId="146176D8">
      <w:pPr>
        <w:pStyle w:val="19"/>
        <w:numPr>
          <w:ilvl w:val="0"/>
          <w:numId w:val="9"/>
        </w:numPr>
        <w:tabs>
          <w:tab w:val="left" w:pos="604"/>
        </w:tabs>
        <w:spacing w:before="161" w:after="0" w:line="240" w:lineRule="auto"/>
        <w:ind w:left="604" w:right="0" w:hanging="360"/>
        <w:jc w:val="left"/>
        <w:rPr>
          <w:rFonts w:ascii="Calibri" w:eastAsia="Calibri"/>
          <w:sz w:val="24"/>
        </w:rPr>
      </w:pPr>
      <w:r>
        <w:rPr>
          <w:rFonts w:ascii="黑体" w:eastAsia="黑体"/>
          <w:spacing w:val="-2"/>
          <w:sz w:val="24"/>
        </w:rPr>
        <w:t>掌握握手定理</w:t>
      </w:r>
    </w:p>
    <w:p w14:paraId="3B8E44B5">
      <w:pPr>
        <w:pStyle w:val="19"/>
        <w:numPr>
          <w:ilvl w:val="1"/>
          <w:numId w:val="9"/>
        </w:numPr>
        <w:tabs>
          <w:tab w:val="left" w:pos="969"/>
        </w:tabs>
        <w:spacing w:before="108" w:after="0" w:line="334" w:lineRule="exact"/>
        <w:ind w:left="968" w:right="0" w:hanging="389"/>
        <w:jc w:val="left"/>
        <w:rPr>
          <w:rFonts w:ascii="Calibri" w:hAnsi="Calibri" w:eastAsia="Calibri"/>
          <w:sz w:val="24"/>
        </w:rPr>
      </w:pPr>
      <w:r>
        <w:pict>
          <v:line id="_x0000_s1034" o:spid="_x0000_s1034" o:spt="20" style="position:absolute;left:0pt;margin-left:221.25pt;margin-top:9.65pt;height:14.45pt;width:0pt;mso-position-horizontal-relative:page;z-index:-251627520;mso-width-relative:page;mso-height-relative:page;" stroked="t" coordsize="21600,21600">
            <v:path arrowok="t"/>
            <v:fill focussize="0,0"/>
            <v:stroke weight="0.502992125984252pt" color="#000000"/>
            <v:imagedata o:title=""/>
            <o:lock v:ext="edit"/>
          </v:line>
        </w:pict>
      </w:r>
      <w:r>
        <w:pict>
          <v:line id="_x0000_s1035" o:spid="_x0000_s1035" o:spt="20" style="position:absolute;left:0pt;margin-left:231.6pt;margin-top:9.65pt;height:14.45pt;width:0pt;mso-position-horizontal-relative:page;z-index:-251627520;mso-width-relative:page;mso-height-relative:page;" stroked="t" coordsize="21600,21600">
            <v:path arrowok="t"/>
            <v:fill focussize="0,0"/>
            <v:stroke weight="0.502992125984252pt" color="#000000"/>
            <v:imagedata o:title=""/>
            <o:lock v:ext="edit"/>
          </v:line>
        </w:pict>
      </w:r>
      <w:r>
        <w:rPr>
          <w:spacing w:val="-14"/>
          <w:sz w:val="24"/>
        </w:rPr>
        <w:t xml:space="preserve">握手定理， </w:t>
      </w:r>
      <w:r>
        <w:rPr>
          <w:rFonts w:ascii="Symbol" w:hAnsi="Symbol" w:eastAsia="Symbol"/>
          <w:position w:val="-5"/>
          <w:sz w:val="35"/>
        </w:rPr>
        <w:t></w:t>
      </w:r>
      <w:r>
        <w:rPr>
          <w:rFonts w:ascii="Times New Roman" w:hAnsi="Times New Roman" w:eastAsia="Times New Roman"/>
          <w:sz w:val="24"/>
        </w:rPr>
        <w:t>deg(</w:t>
      </w:r>
      <w:r>
        <w:rPr>
          <w:rFonts w:ascii="Times New Roman" w:hAnsi="Times New Roman" w:eastAsia="Times New Roman"/>
          <w:i/>
          <w:sz w:val="24"/>
        </w:rPr>
        <w:t>v</w:t>
      </w:r>
      <w:r>
        <w:rPr>
          <w:rFonts w:ascii="Times New Roman" w:hAnsi="Times New Roman" w:eastAsia="Times New Roman"/>
          <w:spacing w:val="5"/>
          <w:sz w:val="24"/>
        </w:rPr>
        <w:t xml:space="preserve">) </w:t>
      </w:r>
      <w:r>
        <w:rPr>
          <w:rFonts w:ascii="Symbol" w:hAnsi="Symbol" w:eastAsia="Symbol"/>
          <w:sz w:val="24"/>
        </w:rPr>
        <w:t></w:t>
      </w:r>
      <w:r>
        <w:rPr>
          <w:rFonts w:ascii="Times New Roman" w:hAnsi="Times New Roman" w:eastAsia="Times New Roman"/>
          <w:spacing w:val="13"/>
          <w:sz w:val="24"/>
        </w:rPr>
        <w:t xml:space="preserve"> </w:t>
      </w:r>
      <w:r>
        <w:rPr>
          <w:rFonts w:ascii="Times New Roman" w:hAnsi="Times New Roman" w:eastAsia="Times New Roman"/>
          <w:sz w:val="24"/>
        </w:rPr>
        <w:t>2</w:t>
      </w:r>
      <w:r>
        <w:rPr>
          <w:rFonts w:ascii="Times New Roman" w:hAnsi="Times New Roman" w:eastAsia="Times New Roman"/>
          <w:spacing w:val="-8"/>
          <w:sz w:val="24"/>
        </w:rPr>
        <w:t xml:space="preserve"> </w:t>
      </w:r>
      <w:r>
        <w:rPr>
          <w:rFonts w:ascii="Times New Roman" w:hAnsi="Times New Roman" w:eastAsia="Times New Roman"/>
          <w:i/>
          <w:sz w:val="24"/>
        </w:rPr>
        <w:t>E</w:t>
      </w:r>
      <w:r>
        <w:rPr>
          <w:rFonts w:ascii="Times New Roman" w:hAnsi="Times New Roman" w:eastAsia="Times New Roman"/>
          <w:i/>
          <w:spacing w:val="44"/>
          <w:sz w:val="24"/>
        </w:rPr>
        <w:t xml:space="preserve"> </w:t>
      </w:r>
      <w:r>
        <w:rPr>
          <w:spacing w:val="-10"/>
          <w:sz w:val="24"/>
        </w:rPr>
        <w:t>；</w:t>
      </w:r>
      <w:r>
        <w:rPr>
          <w:rFonts w:hint="eastAsia"/>
          <w:spacing w:val="-10"/>
          <w:sz w:val="24"/>
          <w:lang w:val="en-US" w:eastAsia="zh-CN"/>
        </w:rPr>
        <w:t>度数=边数*2</w:t>
      </w:r>
    </w:p>
    <w:p w14:paraId="3AAF4D6A">
      <w:pPr>
        <w:pStyle w:val="19"/>
        <w:numPr>
          <w:ilvl w:val="1"/>
          <w:numId w:val="9"/>
        </w:numPr>
        <w:tabs>
          <w:tab w:val="left" w:pos="969"/>
        </w:tabs>
        <w:spacing w:before="7" w:after="0" w:line="387" w:lineRule="exact"/>
        <w:ind w:left="968" w:right="0" w:hanging="389"/>
        <w:jc w:val="left"/>
        <w:rPr>
          <w:rFonts w:ascii="Calibri" w:hAnsi="Calibri" w:eastAsia="Calibri"/>
          <w:sz w:val="24"/>
        </w:rPr>
      </w:pPr>
      <w:r>
        <w:rPr>
          <w:spacing w:val="9"/>
          <w:sz w:val="24"/>
        </w:rPr>
        <w:t xml:space="preserve">有向图 </w:t>
      </w:r>
      <w:r>
        <w:rPr>
          <w:rFonts w:ascii="Symbol" w:hAnsi="Symbol" w:eastAsia="Symbol"/>
          <w:spacing w:val="11"/>
          <w:position w:val="-5"/>
          <w:sz w:val="35"/>
        </w:rPr>
        <w:t></w:t>
      </w:r>
      <w:r>
        <w:rPr>
          <w:rFonts w:ascii="Times New Roman" w:hAnsi="Times New Roman" w:eastAsia="Times New Roman"/>
          <w:spacing w:val="11"/>
          <w:sz w:val="22"/>
        </w:rPr>
        <w:t>deg</w:t>
      </w:r>
      <w:r>
        <w:rPr>
          <w:rFonts w:ascii="Symbol" w:hAnsi="Symbol" w:eastAsia="Symbol"/>
          <w:spacing w:val="11"/>
          <w:sz w:val="22"/>
          <w:vertAlign w:val="superscript"/>
        </w:rPr>
        <w:t></w:t>
      </w:r>
      <w:r>
        <w:rPr>
          <w:rFonts w:ascii="Times New Roman" w:hAnsi="Times New Roman" w:eastAsia="Times New Roman"/>
          <w:spacing w:val="-9"/>
          <w:sz w:val="22"/>
          <w:vertAlign w:val="baseline"/>
        </w:rPr>
        <w:t xml:space="preserve"> (</w:t>
      </w:r>
      <w:r>
        <w:rPr>
          <w:rFonts w:ascii="Times New Roman" w:hAnsi="Times New Roman" w:eastAsia="Times New Roman"/>
          <w:i/>
          <w:sz w:val="22"/>
          <w:vertAlign w:val="baseline"/>
        </w:rPr>
        <w:t>v</w:t>
      </w:r>
      <w:r>
        <w:rPr>
          <w:rFonts w:ascii="Times New Roman" w:hAnsi="Times New Roman" w:eastAsia="Times New Roman"/>
          <w:spacing w:val="-2"/>
          <w:sz w:val="22"/>
          <w:vertAlign w:val="baseline"/>
        </w:rPr>
        <w:t xml:space="preserve">) </w:t>
      </w:r>
      <w:r>
        <w:rPr>
          <w:rFonts w:ascii="Symbol" w:hAnsi="Symbol" w:eastAsia="Symbol"/>
          <w:sz w:val="22"/>
          <w:vertAlign w:val="baseline"/>
        </w:rPr>
        <w:t></w:t>
      </w:r>
      <w:r>
        <w:rPr>
          <w:rFonts w:ascii="Times New Roman" w:hAnsi="Times New Roman" w:eastAsia="Times New Roman"/>
          <w:spacing w:val="-7"/>
          <w:sz w:val="22"/>
          <w:vertAlign w:val="baseline"/>
        </w:rPr>
        <w:t xml:space="preserve"> </w:t>
      </w:r>
      <w:r>
        <w:rPr>
          <w:rFonts w:ascii="Symbol" w:hAnsi="Symbol" w:eastAsia="Symbol"/>
          <w:spacing w:val="11"/>
          <w:position w:val="-5"/>
          <w:sz w:val="35"/>
          <w:vertAlign w:val="baseline"/>
        </w:rPr>
        <w:t></w:t>
      </w:r>
      <w:r>
        <w:rPr>
          <w:rFonts w:ascii="Times New Roman" w:hAnsi="Times New Roman" w:eastAsia="Times New Roman"/>
          <w:spacing w:val="11"/>
          <w:sz w:val="22"/>
          <w:vertAlign w:val="baseline"/>
        </w:rPr>
        <w:t>deg</w:t>
      </w:r>
      <w:r>
        <w:rPr>
          <w:rFonts w:ascii="Symbol" w:hAnsi="Symbol" w:eastAsia="Symbol"/>
          <w:spacing w:val="11"/>
          <w:sz w:val="22"/>
          <w:vertAlign w:val="superscript"/>
        </w:rPr>
        <w:t></w:t>
      </w:r>
      <w:r>
        <w:rPr>
          <w:rFonts w:ascii="Times New Roman" w:hAnsi="Times New Roman" w:eastAsia="Times New Roman"/>
          <w:spacing w:val="-8"/>
          <w:sz w:val="22"/>
          <w:vertAlign w:val="baseline"/>
        </w:rPr>
        <w:t xml:space="preserve"> (</w:t>
      </w:r>
      <w:r>
        <w:rPr>
          <w:rFonts w:ascii="Times New Roman" w:hAnsi="Times New Roman" w:eastAsia="Times New Roman"/>
          <w:i/>
          <w:sz w:val="22"/>
          <w:vertAlign w:val="baseline"/>
        </w:rPr>
        <w:t>v</w:t>
      </w:r>
      <w:r>
        <w:rPr>
          <w:rFonts w:ascii="Times New Roman" w:hAnsi="Times New Roman" w:eastAsia="Times New Roman"/>
          <w:spacing w:val="-6"/>
          <w:sz w:val="22"/>
          <w:vertAlign w:val="baseline"/>
        </w:rPr>
        <w:t xml:space="preserve">) </w:t>
      </w:r>
      <w:r>
        <w:rPr>
          <w:spacing w:val="-10"/>
          <w:sz w:val="24"/>
          <w:vertAlign w:val="baseline"/>
        </w:rPr>
        <w:t>；</w:t>
      </w:r>
    </w:p>
    <w:p w14:paraId="23CF9E49">
      <w:pPr>
        <w:tabs>
          <w:tab w:val="left" w:pos="3056"/>
        </w:tabs>
        <w:spacing w:before="0" w:line="171" w:lineRule="exact"/>
        <w:ind w:left="1849" w:right="0" w:firstLine="0"/>
        <w:jc w:val="left"/>
        <w:rPr>
          <w:rFonts w:ascii="Times New Roman" w:hAnsi="Times New Roman"/>
          <w:i/>
          <w:sz w:val="14"/>
        </w:rPr>
      </w:pPr>
      <w:r>
        <w:rPr>
          <w:rFonts w:ascii="Times New Roman" w:hAnsi="Times New Roman"/>
          <w:i/>
          <w:spacing w:val="-5"/>
          <w:sz w:val="14"/>
        </w:rPr>
        <w:t>v</w:t>
      </w:r>
      <w:r>
        <w:rPr>
          <w:rFonts w:ascii="Symbol" w:hAnsi="Symbol"/>
          <w:spacing w:val="-5"/>
          <w:sz w:val="14"/>
        </w:rPr>
        <w:t></w:t>
      </w:r>
      <w:r>
        <w:rPr>
          <w:rFonts w:ascii="Times New Roman" w:hAnsi="Times New Roman"/>
          <w:i/>
          <w:spacing w:val="-5"/>
          <w:sz w:val="14"/>
        </w:rPr>
        <w:t>V</w:t>
      </w:r>
      <w:r>
        <w:rPr>
          <w:rFonts w:ascii="Times New Roman" w:hAnsi="Times New Roman"/>
          <w:i/>
          <w:sz w:val="14"/>
        </w:rPr>
        <w:tab/>
      </w:r>
      <w:r>
        <w:rPr>
          <w:rFonts w:ascii="Times New Roman" w:hAnsi="Times New Roman"/>
          <w:i/>
          <w:spacing w:val="-5"/>
          <w:sz w:val="14"/>
        </w:rPr>
        <w:t>v</w:t>
      </w:r>
      <w:r>
        <w:rPr>
          <w:rFonts w:ascii="Symbol" w:hAnsi="Symbol"/>
          <w:spacing w:val="-5"/>
          <w:sz w:val="14"/>
        </w:rPr>
        <w:t></w:t>
      </w:r>
      <w:r>
        <w:rPr>
          <w:rFonts w:ascii="Times New Roman" w:hAnsi="Times New Roman"/>
          <w:i/>
          <w:spacing w:val="-5"/>
          <w:sz w:val="14"/>
        </w:rPr>
        <w:t>V</w:t>
      </w:r>
    </w:p>
    <w:p w14:paraId="62DC43CC">
      <w:pPr>
        <w:pStyle w:val="19"/>
        <w:numPr>
          <w:ilvl w:val="1"/>
          <w:numId w:val="9"/>
        </w:numPr>
        <w:tabs>
          <w:tab w:val="left" w:pos="969"/>
        </w:tabs>
        <w:spacing w:before="7" w:after="0" w:line="387" w:lineRule="exact"/>
        <w:ind w:left="968" w:right="0" w:hanging="389"/>
        <w:jc w:val="left"/>
        <w:rPr>
          <w:rFonts w:ascii="Calibri" w:eastAsia="Calibri"/>
          <w:sz w:val="24"/>
        </w:rPr>
      </w:pPr>
      <w:r>
        <w:rPr>
          <w:rFonts w:hint="eastAsia"/>
          <w:spacing w:val="-10"/>
          <w:sz w:val="24"/>
          <w:vertAlign w:val="baseline"/>
          <w:lang w:val="en-US" w:eastAsia="zh-CN"/>
        </w:rPr>
        <w:tab/>
      </w:r>
      <w:r>
        <w:rPr>
          <w:rFonts w:hint="eastAsia"/>
          <w:spacing w:val="-10"/>
          <w:sz w:val="24"/>
          <w:vertAlign w:val="baseline"/>
          <w:lang w:val="en-US" w:eastAsia="zh-CN"/>
        </w:rPr>
        <w:t>度数序列为出度序列与入度序列相加，一个环的出度序列和入度序列都为1</w:t>
      </w:r>
    </w:p>
    <w:p w14:paraId="5879ECB9">
      <w:pPr>
        <w:pStyle w:val="19"/>
        <w:numPr>
          <w:ilvl w:val="1"/>
          <w:numId w:val="9"/>
        </w:numPr>
        <w:tabs>
          <w:tab w:val="left" w:pos="914"/>
        </w:tabs>
        <w:spacing w:before="94" w:after="0" w:line="240" w:lineRule="auto"/>
        <w:ind w:left="913" w:right="0" w:hanging="390"/>
        <w:jc w:val="left"/>
        <w:rPr>
          <w:rFonts w:ascii="Calibri" w:eastAsia="Calibri"/>
          <w:sz w:val="24"/>
        </w:rPr>
      </w:pPr>
      <w:r>
        <w:rPr>
          <w:spacing w:val="-1"/>
          <w:sz w:val="24"/>
        </w:rPr>
        <w:t>奇数度结点的个数为偶数个．</w:t>
      </w:r>
    </w:p>
    <w:p w14:paraId="6F23273E">
      <w:pPr>
        <w:pStyle w:val="19"/>
        <w:numPr>
          <w:ilvl w:val="1"/>
          <w:numId w:val="9"/>
        </w:numPr>
        <w:tabs>
          <w:tab w:val="left" w:pos="914"/>
        </w:tabs>
        <w:spacing w:before="94" w:after="0" w:line="240" w:lineRule="auto"/>
        <w:ind w:left="913" w:right="0" w:hanging="390"/>
        <w:jc w:val="left"/>
        <w:rPr>
          <w:rFonts w:ascii="Calibri" w:eastAsia="Calibri"/>
          <w:sz w:val="24"/>
        </w:rPr>
      </w:pPr>
      <w:r>
        <w:rPr>
          <w:rFonts w:hint="eastAsia"/>
          <w:spacing w:val="-1"/>
          <w:sz w:val="24"/>
          <w:lang w:val="en-US" w:eastAsia="zh-CN"/>
        </w:rPr>
        <w:t>在序列中，奇数序列的个数得为偶数个</w:t>
      </w:r>
    </w:p>
    <w:p w14:paraId="6FCEAA1B">
      <w:pPr>
        <w:pStyle w:val="19"/>
        <w:numPr>
          <w:ilvl w:val="1"/>
          <w:numId w:val="9"/>
        </w:numPr>
        <w:tabs>
          <w:tab w:val="left" w:pos="914"/>
        </w:tabs>
        <w:spacing w:before="92" w:after="0" w:line="240" w:lineRule="auto"/>
        <w:ind w:left="913" w:right="0" w:hanging="390"/>
        <w:jc w:val="left"/>
        <w:rPr>
          <w:rFonts w:ascii="Calibri" w:hAnsi="Calibri"/>
          <w:sz w:val="24"/>
        </w:rPr>
      </w:pPr>
      <w:r>
        <w:rPr>
          <w:sz w:val="24"/>
        </w:rPr>
        <w:t>无向简单图的最大度</w:t>
      </w:r>
      <w:r>
        <w:rPr>
          <w:rFonts w:ascii="Symbol" w:hAnsi="Symbol"/>
          <w:sz w:val="24"/>
        </w:rPr>
        <w:t></w:t>
      </w:r>
      <w:r>
        <w:rPr>
          <w:rFonts w:ascii="Times New Roman" w:hAnsi="Times New Roman"/>
          <w:spacing w:val="-8"/>
          <w:sz w:val="24"/>
        </w:rPr>
        <w:t xml:space="preserve"> </w:t>
      </w:r>
      <w:r>
        <w:rPr>
          <w:rFonts w:ascii="Calibri" w:hAnsi="Calibri"/>
          <w:sz w:val="24"/>
        </w:rPr>
        <w:t>n-</w:t>
      </w:r>
      <w:r>
        <w:rPr>
          <w:rFonts w:ascii="Calibri" w:hAnsi="Calibri"/>
          <w:spacing w:val="-5"/>
          <w:sz w:val="24"/>
        </w:rPr>
        <w:t>1.</w:t>
      </w:r>
    </w:p>
    <w:p w14:paraId="5ABC8498">
      <w:pPr>
        <w:pStyle w:val="19"/>
        <w:numPr>
          <w:ilvl w:val="1"/>
          <w:numId w:val="9"/>
        </w:numPr>
        <w:tabs>
          <w:tab w:val="left" w:pos="914"/>
        </w:tabs>
        <w:spacing w:before="92" w:after="0" w:line="240" w:lineRule="auto"/>
        <w:ind w:left="913" w:right="0" w:hanging="390"/>
        <w:jc w:val="left"/>
        <w:rPr>
          <w:rFonts w:ascii="Calibri" w:hAnsi="Calibri"/>
          <w:sz w:val="24"/>
        </w:rPr>
      </w:pPr>
      <w:r>
        <w:rPr>
          <w:rFonts w:hint="eastAsia" w:ascii="Calibri" w:hAnsi="Calibri"/>
          <w:sz w:val="24"/>
          <w:lang w:val="en-US" w:eastAsia="zh-CN"/>
        </w:rPr>
        <w:t>有向图的出度是以顶点为起点</w:t>
      </w:r>
    </w:p>
    <w:p w14:paraId="1CB72AF9">
      <w:pPr>
        <w:pStyle w:val="19"/>
        <w:numPr>
          <w:ilvl w:val="1"/>
          <w:numId w:val="9"/>
        </w:numPr>
        <w:tabs>
          <w:tab w:val="left" w:pos="914"/>
        </w:tabs>
        <w:spacing w:before="92" w:after="0" w:line="240" w:lineRule="auto"/>
        <w:ind w:left="913" w:right="0" w:hanging="390"/>
        <w:jc w:val="left"/>
        <w:rPr>
          <w:rFonts w:ascii="Calibri" w:hAnsi="Calibri"/>
          <w:sz w:val="24"/>
        </w:rPr>
      </w:pPr>
      <w:r>
        <w:rPr>
          <w:rFonts w:hint="eastAsia" w:ascii="Calibri" w:hAnsi="Calibri"/>
          <w:sz w:val="24"/>
          <w:lang w:val="en-US" w:eastAsia="zh-CN"/>
        </w:rPr>
        <w:t>有向图的入度是以顶点为终点</w:t>
      </w:r>
    </w:p>
    <w:p w14:paraId="67D29A5D">
      <w:pPr>
        <w:pStyle w:val="19"/>
        <w:numPr>
          <w:ilvl w:val="0"/>
          <w:numId w:val="9"/>
        </w:numPr>
        <w:tabs>
          <w:tab w:val="left" w:pos="604"/>
        </w:tabs>
        <w:spacing w:before="93" w:after="0" w:line="240" w:lineRule="auto"/>
        <w:ind w:left="604" w:right="0" w:hanging="360"/>
        <w:jc w:val="left"/>
        <w:rPr>
          <w:rFonts w:ascii="黑体" w:eastAsia="黑体"/>
          <w:sz w:val="24"/>
        </w:rPr>
      </w:pPr>
      <w:r>
        <w:rPr>
          <w:rFonts w:ascii="黑体" w:eastAsia="黑体"/>
          <w:spacing w:val="-2"/>
          <w:sz w:val="24"/>
        </w:rPr>
        <w:t>了解图的连通性</w:t>
      </w:r>
    </w:p>
    <w:p w14:paraId="6CB935DE">
      <w:pPr>
        <w:pStyle w:val="19"/>
        <w:numPr>
          <w:ilvl w:val="1"/>
          <w:numId w:val="9"/>
        </w:numPr>
        <w:tabs>
          <w:tab w:val="left" w:pos="1084"/>
        </w:tabs>
        <w:spacing w:before="29" w:after="0" w:line="240" w:lineRule="auto"/>
        <w:ind w:left="1084" w:right="0" w:hanging="480"/>
        <w:jc w:val="left"/>
        <w:rPr>
          <w:sz w:val="24"/>
        </w:rPr>
      </w:pPr>
      <w:r>
        <w:rPr>
          <w:spacing w:val="-1"/>
          <w:sz w:val="24"/>
        </w:rPr>
        <w:t>无向图的连通性、连通度.</w:t>
      </w:r>
    </w:p>
    <w:p w14:paraId="4B6B1A17">
      <w:pPr>
        <w:pStyle w:val="19"/>
        <w:numPr>
          <w:ilvl w:val="1"/>
          <w:numId w:val="9"/>
        </w:numPr>
        <w:tabs>
          <w:tab w:val="left" w:pos="1084"/>
        </w:tabs>
        <w:spacing w:before="12" w:after="0" w:line="240" w:lineRule="auto"/>
        <w:ind w:left="1084" w:right="0" w:hanging="480"/>
        <w:jc w:val="left"/>
        <w:rPr>
          <w:sz w:val="24"/>
        </w:rPr>
      </w:pPr>
      <w:r>
        <w:rPr>
          <w:spacing w:val="-1"/>
          <w:sz w:val="24"/>
        </w:rPr>
        <w:t>有向图：弱连通、单向连通、强连通</w:t>
      </w:r>
    </w:p>
    <w:p w14:paraId="641CD03B">
      <w:pPr>
        <w:pStyle w:val="19"/>
        <w:numPr>
          <w:ilvl w:val="1"/>
          <w:numId w:val="9"/>
        </w:numPr>
        <w:tabs>
          <w:tab w:val="left" w:pos="1084"/>
        </w:tabs>
        <w:spacing w:before="12" w:after="0" w:line="240" w:lineRule="auto"/>
        <w:ind w:left="1084" w:right="0" w:hanging="480"/>
        <w:jc w:val="left"/>
        <w:rPr>
          <w:sz w:val="24"/>
        </w:rPr>
      </w:pPr>
      <w:r>
        <w:rPr>
          <w:rFonts w:hint="eastAsia"/>
          <w:spacing w:val="-1"/>
          <w:sz w:val="24"/>
          <w:lang w:val="en-US" w:eastAsia="zh-CN"/>
        </w:rPr>
        <w:t>弱连通图：忽略有向边的方向所得的无向图是连通图称为弱连通图</w:t>
      </w:r>
    </w:p>
    <w:p w14:paraId="2D871F75">
      <w:pPr>
        <w:pStyle w:val="19"/>
        <w:numPr>
          <w:ilvl w:val="1"/>
          <w:numId w:val="9"/>
        </w:numPr>
        <w:tabs>
          <w:tab w:val="left" w:pos="1084"/>
        </w:tabs>
        <w:spacing w:before="12" w:after="0" w:line="240" w:lineRule="auto"/>
        <w:ind w:left="1084" w:right="0" w:hanging="480"/>
        <w:jc w:val="left"/>
        <w:rPr>
          <w:sz w:val="24"/>
        </w:rPr>
      </w:pPr>
      <w:r>
        <w:rPr>
          <w:rFonts w:hint="eastAsia"/>
          <w:spacing w:val="-1"/>
          <w:sz w:val="24"/>
          <w:lang w:val="en-US" w:eastAsia="zh-CN"/>
        </w:rPr>
        <w:t>单向连通图：任意两个顶点至少一个可达另一个称为单向连通图</w:t>
      </w:r>
    </w:p>
    <w:p w14:paraId="7FEF9BA7">
      <w:pPr>
        <w:pStyle w:val="19"/>
        <w:numPr>
          <w:ilvl w:val="1"/>
          <w:numId w:val="9"/>
        </w:numPr>
        <w:tabs>
          <w:tab w:val="left" w:pos="1084"/>
        </w:tabs>
        <w:spacing w:before="12" w:after="0" w:line="240" w:lineRule="auto"/>
        <w:ind w:left="1084" w:right="0" w:hanging="480"/>
        <w:jc w:val="left"/>
        <w:rPr>
          <w:sz w:val="24"/>
        </w:rPr>
      </w:pPr>
      <w:r>
        <w:rPr>
          <w:rFonts w:hint="eastAsia"/>
          <w:spacing w:val="-1"/>
          <w:sz w:val="24"/>
          <w:lang w:val="en-US" w:eastAsia="zh-CN"/>
        </w:rPr>
        <w:t>强连通图：任意以一对顶点都是相互可达的称为强连通图，有向完全图一定是强连通图</w:t>
      </w:r>
    </w:p>
    <w:p w14:paraId="22001149">
      <w:pPr>
        <w:pStyle w:val="19"/>
        <w:numPr>
          <w:ilvl w:val="1"/>
          <w:numId w:val="9"/>
        </w:numPr>
        <w:tabs>
          <w:tab w:val="left" w:pos="1084"/>
        </w:tabs>
        <w:spacing w:before="12" w:after="0" w:line="240" w:lineRule="auto"/>
        <w:ind w:left="1084" w:right="0" w:hanging="480"/>
        <w:jc w:val="left"/>
        <w:rPr>
          <w:sz w:val="24"/>
        </w:rPr>
      </w:pPr>
      <w:r>
        <w:rPr>
          <w:rFonts w:hint="eastAsia"/>
          <w:spacing w:val="-1"/>
          <w:sz w:val="24"/>
          <w:lang w:val="en-US" w:eastAsia="zh-CN"/>
        </w:rPr>
        <w:t>强连通图一定是单向连通图，单向连通图一定是弱连通图</w:t>
      </w:r>
    </w:p>
    <w:p w14:paraId="63BF4AF2">
      <w:pPr>
        <w:pStyle w:val="19"/>
        <w:numPr>
          <w:ilvl w:val="0"/>
          <w:numId w:val="9"/>
        </w:numPr>
        <w:tabs>
          <w:tab w:val="left" w:pos="604"/>
        </w:tabs>
        <w:spacing w:before="11" w:after="0" w:line="240" w:lineRule="auto"/>
        <w:ind w:left="604" w:right="0" w:hanging="360"/>
        <w:jc w:val="left"/>
        <w:rPr>
          <w:rFonts w:ascii="黑体" w:eastAsia="黑体"/>
          <w:sz w:val="24"/>
        </w:rPr>
      </w:pPr>
      <w:r>
        <w:rPr>
          <w:rFonts w:ascii="黑体" w:eastAsia="黑体"/>
          <w:spacing w:val="-1"/>
          <w:sz w:val="24"/>
        </w:rPr>
        <w:t>会写出图的关联矩阵、邻接矩阵</w:t>
      </w:r>
    </w:p>
    <w:p w14:paraId="75D0E47E">
      <w:pPr>
        <w:pStyle w:val="19"/>
        <w:numPr>
          <w:ilvl w:val="0"/>
          <w:numId w:val="10"/>
        </w:numPr>
        <w:tabs>
          <w:tab w:val="left" w:pos="604"/>
        </w:tabs>
        <w:spacing w:before="11" w:after="0" w:line="240" w:lineRule="auto"/>
        <w:ind w:left="244" w:leftChars="0" w:right="0" w:rightChars="0"/>
        <w:jc w:val="left"/>
        <w:rPr>
          <w:rFonts w:hint="eastAsia" w:ascii="黑体" w:eastAsia="黑体"/>
          <w:spacing w:val="-1"/>
          <w:sz w:val="24"/>
          <w:lang w:val="en-US" w:eastAsia="zh-CN"/>
        </w:rPr>
      </w:pPr>
      <w:r>
        <w:rPr>
          <w:rFonts w:hint="eastAsia" w:ascii="黑体" w:eastAsia="黑体"/>
          <w:spacing w:val="-1"/>
          <w:sz w:val="24"/>
          <w:lang w:val="en-US" w:eastAsia="zh-CN"/>
        </w:rPr>
        <w:t>无向图的关联矩阵：每列都恰好有2个1或1个2（环）横为顶点 竖为边</w:t>
      </w:r>
    </w:p>
    <w:p w14:paraId="5D3F668C">
      <w:pPr>
        <w:pStyle w:val="19"/>
        <w:numPr>
          <w:ilvl w:val="0"/>
          <w:numId w:val="10"/>
        </w:numPr>
        <w:tabs>
          <w:tab w:val="left" w:pos="604"/>
        </w:tabs>
        <w:spacing w:before="11" w:after="0" w:line="240" w:lineRule="auto"/>
        <w:ind w:left="244" w:leftChars="0" w:right="0" w:rightChars="0"/>
        <w:jc w:val="left"/>
        <w:rPr>
          <w:rFonts w:hint="eastAsia" w:ascii="黑体" w:eastAsia="黑体"/>
          <w:spacing w:val="-1"/>
          <w:sz w:val="24"/>
          <w:lang w:val="en-US" w:eastAsia="zh-CN"/>
        </w:rPr>
      </w:pPr>
      <w:r>
        <w:rPr>
          <w:rFonts w:hint="eastAsia" w:ascii="黑体" w:eastAsia="黑体"/>
          <w:spacing w:val="-1"/>
          <w:sz w:val="24"/>
          <w:lang w:val="en-US" w:eastAsia="zh-CN"/>
        </w:rPr>
        <w:t>有向图的关联矩阵：1为开始的点，-1为终点的点，0为无关联 横为顶点 竖为边</w:t>
      </w:r>
    </w:p>
    <w:p w14:paraId="64ECF112">
      <w:pPr>
        <w:pStyle w:val="19"/>
        <w:numPr>
          <w:ilvl w:val="0"/>
          <w:numId w:val="10"/>
        </w:numPr>
        <w:tabs>
          <w:tab w:val="left" w:pos="604"/>
        </w:tabs>
        <w:spacing w:before="11" w:after="0" w:line="240" w:lineRule="auto"/>
        <w:ind w:left="244" w:leftChars="0" w:right="0" w:rightChars="0"/>
        <w:jc w:val="left"/>
        <w:rPr>
          <w:rFonts w:hint="default" w:ascii="黑体" w:eastAsia="黑体"/>
          <w:spacing w:val="-1"/>
          <w:sz w:val="24"/>
          <w:lang w:val="en-US" w:eastAsia="zh-CN"/>
        </w:rPr>
      </w:pPr>
      <w:r>
        <w:rPr>
          <w:rFonts w:hint="eastAsia" w:ascii="黑体" w:eastAsia="黑体"/>
          <w:spacing w:val="-1"/>
          <w:sz w:val="24"/>
          <w:lang w:val="en-US" w:eastAsia="zh-CN"/>
        </w:rPr>
        <w:t>无向图无邻接矩阵</w:t>
      </w:r>
    </w:p>
    <w:p w14:paraId="28DAE6AC">
      <w:pPr>
        <w:pStyle w:val="19"/>
        <w:numPr>
          <w:ilvl w:val="0"/>
          <w:numId w:val="10"/>
        </w:numPr>
        <w:tabs>
          <w:tab w:val="left" w:pos="604"/>
        </w:tabs>
        <w:spacing w:before="11" w:after="0" w:line="240" w:lineRule="auto"/>
        <w:ind w:left="244" w:leftChars="0" w:right="0" w:rightChars="0"/>
        <w:jc w:val="left"/>
        <w:rPr>
          <w:rFonts w:hint="default" w:ascii="黑体" w:eastAsia="黑体"/>
          <w:spacing w:val="-1"/>
          <w:sz w:val="24"/>
          <w:lang w:val="en-US" w:eastAsia="zh-CN"/>
        </w:rPr>
      </w:pPr>
      <w:r>
        <w:rPr>
          <w:rFonts w:hint="eastAsia" w:ascii="黑体" w:eastAsia="黑体"/>
          <w:spacing w:val="-1"/>
          <w:sz w:val="24"/>
          <w:lang w:val="en-US" w:eastAsia="zh-CN"/>
        </w:rPr>
        <w:t>有向图的邻接矩阵：第i行的元素之和为第i个顶点的出度</w:t>
      </w:r>
    </w:p>
    <w:p w14:paraId="6D0B8FBA">
      <w:pPr>
        <w:pStyle w:val="19"/>
        <w:numPr>
          <w:numId w:val="0"/>
        </w:numPr>
        <w:tabs>
          <w:tab w:val="left" w:pos="604"/>
        </w:tabs>
        <w:spacing w:before="11" w:after="0" w:line="240" w:lineRule="auto"/>
        <w:ind w:left="-116" w:leftChars="0" w:right="0" w:rightChars="0"/>
        <w:jc w:val="left"/>
        <w:rPr>
          <w:rFonts w:hint="default" w:ascii="黑体" w:eastAsia="黑体"/>
          <w:spacing w:val="-1"/>
          <w:sz w:val="24"/>
          <w:lang w:val="en-US" w:eastAsia="zh-CN"/>
        </w:rPr>
      </w:pP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w:r>
      <w:r>
        <w:rPr>
          <w:rFonts w:hint="eastAsia" w:ascii="黑体" w:eastAsia="黑体"/>
          <w:spacing w:val="-1"/>
          <w:sz w:val="24"/>
          <w:lang w:val="en-US" w:eastAsia="zh-CN"/>
        </w:rPr>
        <w:tab/>
        <w:t xml:space="preserve">    第j行的元素之和为第j个顶点的入度</w:t>
      </w:r>
    </w:p>
    <w:p w14:paraId="29453242">
      <w:pPr>
        <w:pStyle w:val="19"/>
        <w:numPr>
          <w:numId w:val="0"/>
        </w:numPr>
        <w:tabs>
          <w:tab w:val="left" w:pos="604"/>
        </w:tabs>
        <w:spacing w:before="11" w:after="0" w:line="240" w:lineRule="auto"/>
        <w:ind w:left="244" w:leftChars="0" w:right="0" w:rightChars="0"/>
        <w:jc w:val="left"/>
        <w:rPr>
          <w:rFonts w:ascii="黑体" w:eastAsia="黑体"/>
          <w:sz w:val="24"/>
        </w:rPr>
      </w:pPr>
    </w:p>
    <w:p w14:paraId="10FD112F">
      <w:pPr>
        <w:pStyle w:val="19"/>
        <w:numPr>
          <w:ilvl w:val="0"/>
          <w:numId w:val="9"/>
        </w:numPr>
        <w:tabs>
          <w:tab w:val="left" w:pos="604"/>
        </w:tabs>
        <w:spacing w:before="14" w:after="0" w:line="240" w:lineRule="auto"/>
        <w:ind w:left="604" w:right="0" w:hanging="360"/>
        <w:jc w:val="left"/>
        <w:rPr>
          <w:rFonts w:ascii="黑体" w:eastAsia="黑体"/>
          <w:sz w:val="24"/>
        </w:rPr>
      </w:pPr>
      <w:r>
        <w:rPr>
          <w:rFonts w:ascii="黑体" w:eastAsia="黑体"/>
          <w:sz w:val="24"/>
        </w:rPr>
        <w:t>掌握最短路问题（DIjstra</w:t>
      </w:r>
      <w:r>
        <w:rPr>
          <w:rFonts w:ascii="黑体" w:eastAsia="黑体"/>
          <w:spacing w:val="-12"/>
          <w:sz w:val="24"/>
        </w:rPr>
        <w:t xml:space="preserve"> 标号算法</w:t>
      </w:r>
      <w:r>
        <w:rPr>
          <w:rFonts w:ascii="黑体" w:eastAsia="黑体"/>
          <w:sz w:val="24"/>
        </w:rPr>
        <w:t>）</w:t>
      </w:r>
      <w:r>
        <w:rPr>
          <w:rFonts w:ascii="黑体" w:eastAsia="黑体"/>
          <w:spacing w:val="-3"/>
          <w:sz w:val="24"/>
        </w:rPr>
        <w:t>并会运用</w:t>
      </w:r>
    </w:p>
    <w:p w14:paraId="0A19006E">
      <w:pPr>
        <w:spacing w:after="0" w:line="240" w:lineRule="auto"/>
        <w:jc w:val="left"/>
        <w:rPr>
          <w:rFonts w:ascii="黑体" w:eastAsia="黑体"/>
          <w:sz w:val="24"/>
        </w:rPr>
      </w:pPr>
    </w:p>
    <w:p w14:paraId="49983C6B">
      <w:pPr>
        <w:spacing w:after="0" w:line="240" w:lineRule="auto"/>
        <w:jc w:val="left"/>
        <w:rPr>
          <w:rFonts w:hint="eastAsia" w:ascii="黑体" w:eastAsia="黑体"/>
          <w:sz w:val="24"/>
          <w:lang w:val="en-US" w:eastAsia="zh-CN"/>
        </w:rPr>
      </w:pPr>
      <w:r>
        <w:rPr>
          <w:rFonts w:hint="eastAsia" w:ascii="黑体" w:eastAsia="黑体"/>
          <w:sz w:val="24"/>
          <w:lang w:val="en-US" w:eastAsia="zh-CN"/>
        </w:rPr>
        <w:t>首先从顶点出发 找到找到最小权值的点</w:t>
      </w:r>
    </w:p>
    <w:p w14:paraId="3A348F90">
      <w:pPr>
        <w:spacing w:after="0" w:line="240" w:lineRule="auto"/>
        <w:jc w:val="left"/>
        <w:rPr>
          <w:rFonts w:hint="eastAsia" w:ascii="黑体" w:eastAsia="黑体"/>
          <w:sz w:val="24"/>
          <w:lang w:val="en-US" w:eastAsia="zh-CN"/>
        </w:rPr>
      </w:pPr>
    </w:p>
    <w:p w14:paraId="16615D3A">
      <w:pPr>
        <w:spacing w:after="0" w:line="240" w:lineRule="auto"/>
        <w:jc w:val="left"/>
        <w:rPr>
          <w:rFonts w:hint="eastAsia" w:ascii="黑体" w:eastAsia="黑体"/>
          <w:sz w:val="24"/>
          <w:lang w:val="en-US" w:eastAsia="zh-CN"/>
        </w:rPr>
      </w:pPr>
      <w:r>
        <w:rPr>
          <w:rFonts w:hint="eastAsia" w:ascii="黑体" w:eastAsia="黑体"/>
          <w:sz w:val="24"/>
          <w:lang w:val="en-US" w:eastAsia="zh-CN"/>
        </w:rPr>
        <w:t>然后从顶点和那个最小权值的点出发找到以他们点出发的所有边里最小权值的点</w:t>
      </w:r>
    </w:p>
    <w:p w14:paraId="0ECFC2D0">
      <w:pPr>
        <w:spacing w:after="0" w:line="240" w:lineRule="auto"/>
        <w:jc w:val="left"/>
        <w:rPr>
          <w:rFonts w:hint="default" w:ascii="黑体" w:eastAsia="黑体"/>
          <w:sz w:val="24"/>
          <w:lang w:val="en-US" w:eastAsia="zh-CN"/>
        </w:rPr>
      </w:pPr>
    </w:p>
    <w:p w14:paraId="4D2A64F3">
      <w:pPr>
        <w:spacing w:after="0" w:line="240" w:lineRule="auto"/>
        <w:jc w:val="left"/>
        <w:rPr>
          <w:rFonts w:hint="default" w:ascii="黑体" w:eastAsia="黑体"/>
          <w:sz w:val="24"/>
          <w:lang w:val="en-US" w:eastAsia="zh-CN"/>
        </w:rPr>
        <w:sectPr>
          <w:pgSz w:w="11910" w:h="16840"/>
          <w:pgMar w:top="1120" w:right="800" w:bottom="740" w:left="920" w:header="0" w:footer="546" w:gutter="0"/>
          <w:cols w:space="720" w:num="1"/>
        </w:sectPr>
      </w:pPr>
      <w:r>
        <w:rPr>
          <w:rFonts w:hint="eastAsia" w:ascii="黑体" w:eastAsia="黑体"/>
          <w:sz w:val="24"/>
          <w:lang w:val="en-US" w:eastAsia="zh-CN"/>
        </w:rPr>
        <w:t>以此类推找到最短路径</w:t>
      </w:r>
    </w:p>
    <w:p w14:paraId="6B2A5639">
      <w:pPr>
        <w:pStyle w:val="2"/>
        <w:spacing w:before="39"/>
      </w:pPr>
      <w:r>
        <w:rPr>
          <w:spacing w:val="-31"/>
        </w:rPr>
        <w:t xml:space="preserve">第 </w:t>
      </w:r>
      <w:r>
        <w:t>6</w:t>
      </w:r>
      <w:r>
        <w:rPr>
          <w:spacing w:val="-15"/>
        </w:rPr>
        <w:t xml:space="preserve"> 章 特殊图</w:t>
      </w:r>
    </w:p>
    <w:p w14:paraId="0CB2890D">
      <w:pPr>
        <w:pStyle w:val="19"/>
        <w:numPr>
          <w:ilvl w:val="0"/>
          <w:numId w:val="11"/>
        </w:numPr>
        <w:tabs>
          <w:tab w:val="left" w:pos="700"/>
        </w:tabs>
        <w:spacing w:before="12" w:after="0" w:line="240" w:lineRule="auto"/>
        <w:ind w:left="700" w:right="0" w:hanging="360"/>
        <w:jc w:val="left"/>
        <w:rPr>
          <w:rFonts w:ascii="黑体" w:eastAsia="黑体"/>
          <w:sz w:val="24"/>
        </w:rPr>
      </w:pPr>
      <w:r>
        <w:rPr>
          <w:rFonts w:ascii="黑体" w:eastAsia="黑体"/>
          <w:spacing w:val="-1"/>
          <w:sz w:val="24"/>
        </w:rPr>
        <w:t>掌握二部图的定义、判定方法</w:t>
      </w:r>
    </w:p>
    <w:p w14:paraId="236F6A1C">
      <w:pPr>
        <w:pStyle w:val="19"/>
        <w:numPr>
          <w:numId w:val="0"/>
        </w:numPr>
        <w:tabs>
          <w:tab w:val="left" w:pos="700"/>
        </w:tabs>
        <w:spacing w:before="12" w:after="0" w:line="240" w:lineRule="auto"/>
        <w:ind w:left="340" w:leftChars="0" w:right="0" w:rightChars="0"/>
        <w:jc w:val="left"/>
        <w:rPr>
          <w:rFonts w:hint="default" w:ascii="黑体" w:eastAsia="黑体"/>
          <w:sz w:val="24"/>
          <w:lang w:val="en-US" w:eastAsia="zh-CN"/>
        </w:rPr>
      </w:pPr>
      <w:r>
        <w:rPr>
          <w:rFonts w:hint="eastAsia" w:ascii="黑体" w:eastAsia="黑体"/>
          <w:spacing w:val="-1"/>
          <w:sz w:val="24"/>
          <w:lang w:val="en-US" w:eastAsia="zh-CN"/>
        </w:rPr>
        <w:t>二部图的定义：任意一条边的两个端点，一个属于v1，一个属于v2</w:t>
      </w:r>
    </w:p>
    <w:p w14:paraId="15EBDC47">
      <w:pPr>
        <w:pStyle w:val="19"/>
        <w:numPr>
          <w:numId w:val="0"/>
        </w:numPr>
        <w:tabs>
          <w:tab w:val="left" w:pos="700"/>
        </w:tabs>
        <w:spacing w:before="12" w:after="0" w:line="240" w:lineRule="auto"/>
        <w:ind w:left="340" w:leftChars="0" w:right="0" w:rightChars="0"/>
        <w:jc w:val="left"/>
        <w:rPr>
          <w:rFonts w:hint="default" w:ascii="黑体" w:eastAsia="黑体"/>
          <w:sz w:val="24"/>
          <w:lang w:val="en-US" w:eastAsia="zh-CN"/>
        </w:rPr>
      </w:pPr>
      <w:r>
        <w:rPr>
          <w:rFonts w:hint="eastAsia" w:ascii="黑体" w:eastAsia="黑体"/>
          <w:spacing w:val="-1"/>
          <w:sz w:val="24"/>
          <w:lang w:val="en-US" w:eastAsia="zh-CN"/>
        </w:rPr>
        <w:t>二部图的判定：一个点为红色，相邻的为绿色，所有点相邻的颜色各不相同</w:t>
      </w:r>
    </w:p>
    <w:p w14:paraId="6BE6A2B2">
      <w:pPr>
        <w:pStyle w:val="19"/>
        <w:numPr>
          <w:ilvl w:val="0"/>
          <w:numId w:val="11"/>
        </w:numPr>
        <w:tabs>
          <w:tab w:val="left" w:pos="700"/>
        </w:tabs>
        <w:spacing w:before="14" w:after="0" w:line="306" w:lineRule="exact"/>
        <w:ind w:left="700" w:right="0" w:hanging="360"/>
        <w:jc w:val="left"/>
        <w:rPr>
          <w:rFonts w:ascii="黑体" w:eastAsia="黑体"/>
          <w:sz w:val="24"/>
        </w:rPr>
      </w:pPr>
      <w:r>
        <w:rPr>
          <w:rFonts w:ascii="黑体" w:eastAsia="黑体"/>
          <w:spacing w:val="-2"/>
          <w:sz w:val="24"/>
        </w:rPr>
        <w:t>欧拉图的判断</w:t>
      </w:r>
      <w:r>
        <w:rPr>
          <w:rFonts w:hint="eastAsia" w:ascii="黑体" w:eastAsia="黑体"/>
          <w:spacing w:val="-2"/>
          <w:sz w:val="24"/>
          <w:lang w:eastAsia="zh-CN"/>
        </w:rPr>
        <w:t>（</w:t>
      </w:r>
      <w:r>
        <w:rPr>
          <w:rFonts w:hint="eastAsia" w:ascii="黑体" w:eastAsia="黑体"/>
          <w:spacing w:val="-2"/>
          <w:sz w:val="24"/>
          <w:lang w:val="en-US" w:eastAsia="zh-CN"/>
        </w:rPr>
        <w:t>经过所有的边的是欧拉图</w:t>
      </w:r>
      <w:r>
        <w:rPr>
          <w:rFonts w:hint="eastAsia" w:ascii="黑体" w:eastAsia="黑体"/>
          <w:spacing w:val="-2"/>
          <w:sz w:val="24"/>
          <w:lang w:eastAsia="zh-CN"/>
        </w:rPr>
        <w:t>）</w:t>
      </w:r>
    </w:p>
    <w:p w14:paraId="78E24B04">
      <w:pPr>
        <w:pStyle w:val="19"/>
        <w:numPr>
          <w:ilvl w:val="1"/>
          <w:numId w:val="11"/>
        </w:numPr>
        <w:tabs>
          <w:tab w:val="left" w:pos="969"/>
        </w:tabs>
        <w:spacing w:before="0" w:after="0" w:line="307" w:lineRule="exact"/>
        <w:ind w:left="968" w:right="0" w:hanging="389"/>
        <w:jc w:val="left"/>
        <w:rPr>
          <w:sz w:val="24"/>
        </w:rPr>
      </w:pPr>
      <w:r>
        <w:rPr>
          <w:spacing w:val="-10"/>
          <w:sz w:val="24"/>
        </w:rPr>
        <w:t xml:space="preserve">无向连通图 </w:t>
      </w:r>
      <w:r>
        <w:rPr>
          <w:rFonts w:ascii="Calibri" w:hAnsi="Calibri" w:eastAsia="Calibri"/>
          <w:i/>
          <w:sz w:val="24"/>
        </w:rPr>
        <w:t>G</w:t>
      </w:r>
      <w:r>
        <w:rPr>
          <w:rFonts w:ascii="Calibri" w:hAnsi="Calibri" w:eastAsia="Calibri"/>
          <w:i/>
          <w:spacing w:val="3"/>
          <w:sz w:val="24"/>
        </w:rPr>
        <w:t xml:space="preserve"> </w:t>
      </w:r>
      <w:r>
        <w:rPr>
          <w:sz w:val="24"/>
        </w:rPr>
        <w:t>是欧拉图</w:t>
      </w:r>
      <w:r>
        <w:rPr>
          <w:rFonts w:ascii="Symbol" w:hAnsi="Symbol" w:eastAsia="Symbol"/>
          <w:sz w:val="24"/>
        </w:rPr>
        <w:t></w:t>
      </w:r>
      <w:r>
        <w:rPr>
          <w:rFonts w:ascii="Calibri" w:hAnsi="Calibri" w:eastAsia="Calibri"/>
          <w:i/>
          <w:sz w:val="24"/>
        </w:rPr>
        <w:t>G</w:t>
      </w:r>
      <w:r>
        <w:rPr>
          <w:rFonts w:ascii="Calibri" w:hAnsi="Calibri" w:eastAsia="Calibri"/>
          <w:i/>
          <w:spacing w:val="5"/>
          <w:sz w:val="24"/>
        </w:rPr>
        <w:t xml:space="preserve"> </w:t>
      </w:r>
      <w:r>
        <w:rPr>
          <w:sz w:val="24"/>
        </w:rPr>
        <w:t>不含奇数度结点</w:t>
      </w:r>
      <w:r>
        <w:rPr>
          <w:rFonts w:ascii="Calibri" w:hAnsi="Calibri" w:eastAsia="Calibri"/>
          <w:sz w:val="24"/>
        </w:rPr>
        <w:t>(</w:t>
      </w:r>
      <w:r>
        <w:rPr>
          <w:spacing w:val="-30"/>
          <w:sz w:val="24"/>
        </w:rPr>
        <w:t xml:space="preserve">即 </w:t>
      </w:r>
      <w:r>
        <w:rPr>
          <w:rFonts w:ascii="Calibri" w:hAnsi="Calibri" w:eastAsia="Calibri"/>
          <w:i/>
          <w:sz w:val="24"/>
        </w:rPr>
        <w:t>G</w:t>
      </w:r>
      <w:r>
        <w:rPr>
          <w:rFonts w:ascii="Calibri" w:hAnsi="Calibri" w:eastAsia="Calibri"/>
          <w:i/>
          <w:spacing w:val="5"/>
          <w:sz w:val="24"/>
        </w:rPr>
        <w:t xml:space="preserve"> </w:t>
      </w:r>
      <w:r>
        <w:rPr>
          <w:sz w:val="24"/>
        </w:rPr>
        <w:t>的所有结点为偶数度</w:t>
      </w:r>
      <w:r>
        <w:rPr>
          <w:rFonts w:ascii="Calibri" w:hAnsi="Calibri" w:eastAsia="Calibri"/>
          <w:spacing w:val="-5"/>
          <w:sz w:val="24"/>
        </w:rPr>
        <w:t>)</w:t>
      </w:r>
      <w:r>
        <w:rPr>
          <w:spacing w:val="-5"/>
          <w:sz w:val="24"/>
        </w:rPr>
        <w:t>；</w:t>
      </w:r>
    </w:p>
    <w:p w14:paraId="10FA2DC0">
      <w:pPr>
        <w:pStyle w:val="19"/>
        <w:numPr>
          <w:ilvl w:val="1"/>
          <w:numId w:val="11"/>
        </w:numPr>
        <w:tabs>
          <w:tab w:val="left" w:pos="969"/>
        </w:tabs>
        <w:spacing w:before="64" w:after="0" w:line="240" w:lineRule="auto"/>
        <w:ind w:left="968" w:right="0" w:hanging="389"/>
        <w:jc w:val="left"/>
        <w:rPr>
          <w:sz w:val="24"/>
        </w:rPr>
      </w:pPr>
      <w:r>
        <w:rPr>
          <w:spacing w:val="-9"/>
          <w:sz w:val="24"/>
        </w:rPr>
        <w:t xml:space="preserve">非平凡连通图 </w:t>
      </w:r>
      <w:r>
        <w:rPr>
          <w:rFonts w:ascii="Calibri" w:hAnsi="Calibri" w:eastAsia="Calibri"/>
          <w:i/>
          <w:sz w:val="24"/>
        </w:rPr>
        <w:t>G</w:t>
      </w:r>
      <w:r>
        <w:rPr>
          <w:rFonts w:ascii="Calibri" w:hAnsi="Calibri" w:eastAsia="Calibri"/>
          <w:i/>
          <w:spacing w:val="4"/>
          <w:sz w:val="24"/>
        </w:rPr>
        <w:t xml:space="preserve"> </w:t>
      </w:r>
      <w:r>
        <w:rPr>
          <w:sz w:val="24"/>
        </w:rPr>
        <w:t>含有欧拉通路</w:t>
      </w:r>
      <w:r>
        <w:rPr>
          <w:rFonts w:ascii="Symbol" w:hAnsi="Symbol" w:eastAsia="Symbol"/>
          <w:sz w:val="24"/>
        </w:rPr>
        <w:t></w:t>
      </w:r>
      <w:r>
        <w:rPr>
          <w:rFonts w:ascii="Calibri" w:hAnsi="Calibri" w:eastAsia="Calibri"/>
          <w:i/>
          <w:sz w:val="24"/>
        </w:rPr>
        <w:t>G</w:t>
      </w:r>
      <w:r>
        <w:rPr>
          <w:rFonts w:ascii="Calibri" w:hAnsi="Calibri" w:eastAsia="Calibri"/>
          <w:i/>
          <w:spacing w:val="5"/>
          <w:sz w:val="24"/>
        </w:rPr>
        <w:t xml:space="preserve"> </w:t>
      </w:r>
      <w:r>
        <w:rPr>
          <w:spacing w:val="-1"/>
          <w:sz w:val="24"/>
        </w:rPr>
        <w:t>最多有两个奇数度的结点；</w:t>
      </w:r>
      <w:r>
        <w:rPr>
          <w:rFonts w:hint="eastAsia"/>
          <w:spacing w:val="-1"/>
          <w:sz w:val="24"/>
          <w:lang w:eastAsia="zh-CN"/>
        </w:rPr>
        <w:t>（</w:t>
      </w:r>
      <w:r>
        <w:rPr>
          <w:rFonts w:hint="eastAsia"/>
          <w:spacing w:val="-1"/>
          <w:sz w:val="21"/>
          <w:szCs w:val="21"/>
          <w:lang w:val="en-US" w:eastAsia="zh-CN"/>
        </w:rPr>
        <w:t>平凡图是只有一个顶点的图</w:t>
      </w:r>
      <w:r>
        <w:rPr>
          <w:rFonts w:hint="eastAsia"/>
          <w:spacing w:val="-1"/>
          <w:sz w:val="24"/>
          <w:lang w:eastAsia="zh-CN"/>
        </w:rPr>
        <w:t>）</w:t>
      </w:r>
    </w:p>
    <w:p w14:paraId="222A6E37">
      <w:pPr>
        <w:pStyle w:val="19"/>
        <w:numPr>
          <w:ilvl w:val="1"/>
          <w:numId w:val="11"/>
        </w:numPr>
        <w:tabs>
          <w:tab w:val="left" w:pos="969"/>
        </w:tabs>
        <w:spacing w:before="65" w:after="0" w:line="240" w:lineRule="auto"/>
        <w:ind w:left="968" w:right="0" w:hanging="389"/>
        <w:jc w:val="left"/>
        <w:rPr>
          <w:sz w:val="24"/>
        </w:rPr>
      </w:pPr>
      <w:r>
        <w:rPr>
          <w:spacing w:val="-11"/>
          <w:sz w:val="24"/>
        </w:rPr>
        <w:t xml:space="preserve">连通有向图 </w:t>
      </w:r>
      <w:r>
        <w:rPr>
          <w:rFonts w:ascii="Calibri" w:hAnsi="Calibri" w:eastAsia="Calibri"/>
          <w:i/>
          <w:sz w:val="24"/>
        </w:rPr>
        <w:t>D</w:t>
      </w:r>
      <w:r>
        <w:rPr>
          <w:rFonts w:ascii="Calibri" w:hAnsi="Calibri" w:eastAsia="Calibri"/>
          <w:i/>
          <w:spacing w:val="3"/>
          <w:sz w:val="24"/>
        </w:rPr>
        <w:t xml:space="preserve"> </w:t>
      </w:r>
      <w:r>
        <w:rPr>
          <w:sz w:val="24"/>
        </w:rPr>
        <w:t>含有有向欧拉回路</w:t>
      </w:r>
      <w:r>
        <w:rPr>
          <w:rFonts w:ascii="Symbol" w:hAnsi="Symbol" w:eastAsia="Symbol"/>
          <w:sz w:val="24"/>
        </w:rPr>
        <w:t></w:t>
      </w:r>
      <w:r>
        <w:rPr>
          <w:rFonts w:ascii="Calibri" w:hAnsi="Calibri" w:eastAsia="Calibri"/>
          <w:i/>
          <w:sz w:val="24"/>
        </w:rPr>
        <w:t>D</w:t>
      </w:r>
      <w:r>
        <w:rPr>
          <w:rFonts w:ascii="Calibri" w:hAnsi="Calibri" w:eastAsia="Calibri"/>
          <w:i/>
          <w:spacing w:val="6"/>
          <w:sz w:val="24"/>
        </w:rPr>
        <w:t xml:space="preserve"> </w:t>
      </w:r>
      <w:r>
        <w:rPr>
          <w:sz w:val="24"/>
        </w:rPr>
        <w:t>中每个结点的入度＝</w:t>
      </w:r>
      <w:r>
        <w:rPr>
          <w:spacing w:val="-4"/>
          <w:sz w:val="24"/>
        </w:rPr>
        <w:t>出度．</w:t>
      </w:r>
    </w:p>
    <w:p w14:paraId="75740837">
      <w:pPr>
        <w:pStyle w:val="19"/>
        <w:numPr>
          <w:ilvl w:val="1"/>
          <w:numId w:val="11"/>
        </w:numPr>
        <w:tabs>
          <w:tab w:val="left" w:pos="914"/>
        </w:tabs>
        <w:spacing w:before="63" w:after="0" w:line="292" w:lineRule="auto"/>
        <w:ind w:left="100" w:right="221" w:firstLine="424"/>
        <w:jc w:val="left"/>
        <w:rPr>
          <w:rFonts w:ascii="Calibri" w:hAnsi="Calibri" w:eastAsia="Calibri"/>
          <w:sz w:val="24"/>
        </w:rPr>
      </w:pPr>
      <w:r>
        <w:rPr>
          <w:spacing w:val="-12"/>
          <w:sz w:val="24"/>
        </w:rPr>
        <w:t xml:space="preserve">连通有向图 </w:t>
      </w:r>
      <w:r>
        <w:rPr>
          <w:rFonts w:ascii="Calibri" w:hAnsi="Calibri" w:eastAsia="Calibri"/>
          <w:i/>
          <w:spacing w:val="-2"/>
          <w:sz w:val="24"/>
        </w:rPr>
        <w:t>D</w:t>
      </w:r>
      <w:r>
        <w:rPr>
          <w:rFonts w:ascii="Calibri" w:hAnsi="Calibri" w:eastAsia="Calibri"/>
          <w:i/>
          <w:spacing w:val="-12"/>
          <w:sz w:val="24"/>
        </w:rPr>
        <w:t xml:space="preserve"> </w:t>
      </w:r>
      <w:r>
        <w:rPr>
          <w:spacing w:val="-2"/>
          <w:sz w:val="24"/>
        </w:rPr>
        <w:t>含有有向欧拉通路</w:t>
      </w:r>
      <w:r>
        <w:rPr>
          <w:rFonts w:ascii="Symbol" w:hAnsi="Symbol" w:eastAsia="Symbol"/>
          <w:spacing w:val="-2"/>
          <w:sz w:val="24"/>
        </w:rPr>
        <w:t></w:t>
      </w:r>
      <w:r>
        <w:rPr>
          <w:rFonts w:ascii="Calibri" w:hAnsi="Calibri" w:eastAsia="Calibri"/>
          <w:i/>
          <w:spacing w:val="-2"/>
          <w:sz w:val="24"/>
        </w:rPr>
        <w:t>D</w:t>
      </w:r>
      <w:r>
        <w:rPr>
          <w:rFonts w:ascii="Calibri" w:hAnsi="Calibri" w:eastAsia="Calibri"/>
          <w:i/>
          <w:spacing w:val="-12"/>
          <w:sz w:val="24"/>
        </w:rPr>
        <w:t xml:space="preserve"> </w:t>
      </w:r>
      <w:r>
        <w:rPr>
          <w:spacing w:val="-2"/>
          <w:sz w:val="24"/>
        </w:rPr>
        <w:t xml:space="preserve">中除两个结点外，其余每个结点的入度＝出度，且此两点一个点的入度比出度多 </w:t>
      </w:r>
      <w:r>
        <w:rPr>
          <w:rFonts w:ascii="Calibri" w:hAnsi="Calibri" w:eastAsia="Calibri"/>
          <w:sz w:val="24"/>
        </w:rPr>
        <w:t>1</w:t>
      </w:r>
      <w:r>
        <w:rPr>
          <w:spacing w:val="-2"/>
          <w:sz w:val="24"/>
        </w:rPr>
        <w:t xml:space="preserve">，另一个点出度比入度多 </w:t>
      </w:r>
      <w:r>
        <w:rPr>
          <w:rFonts w:ascii="Calibri" w:hAnsi="Calibri" w:eastAsia="Calibri"/>
          <w:sz w:val="24"/>
        </w:rPr>
        <w:t>1.</w:t>
      </w:r>
    </w:p>
    <w:p w14:paraId="5345BFB0">
      <w:pPr>
        <w:pStyle w:val="19"/>
        <w:numPr>
          <w:ilvl w:val="1"/>
          <w:numId w:val="11"/>
        </w:numPr>
        <w:tabs>
          <w:tab w:val="left" w:pos="914"/>
        </w:tabs>
        <w:spacing w:before="63" w:after="0" w:line="292" w:lineRule="auto"/>
        <w:ind w:left="100" w:right="221" w:firstLine="424"/>
        <w:jc w:val="left"/>
        <w:rPr>
          <w:rFonts w:ascii="Calibri" w:hAnsi="Calibri" w:eastAsia="Calibri"/>
          <w:sz w:val="24"/>
        </w:rPr>
      </w:pPr>
      <w:r>
        <w:rPr>
          <w:rFonts w:hint="eastAsia" w:ascii="Calibri" w:hAnsi="Calibri"/>
          <w:sz w:val="24"/>
          <w:lang w:val="en-US" w:eastAsia="zh-CN"/>
        </w:rPr>
        <w:t>回路是起点和终点一致 通路是起点和终点不一致</w:t>
      </w:r>
    </w:p>
    <w:p w14:paraId="44CA4036">
      <w:pPr>
        <w:pStyle w:val="19"/>
        <w:numPr>
          <w:ilvl w:val="0"/>
          <w:numId w:val="11"/>
        </w:numPr>
        <w:tabs>
          <w:tab w:val="left" w:pos="700"/>
        </w:tabs>
        <w:spacing w:before="0" w:after="0" w:line="306" w:lineRule="exact"/>
        <w:ind w:left="700" w:right="0" w:hanging="360"/>
        <w:jc w:val="left"/>
        <w:rPr>
          <w:rFonts w:ascii="黑体" w:eastAsia="黑体"/>
          <w:sz w:val="24"/>
        </w:rPr>
      </w:pPr>
      <w:r>
        <w:rPr>
          <w:rFonts w:ascii="黑体" w:eastAsia="黑体"/>
          <w:spacing w:val="-2"/>
          <w:sz w:val="24"/>
        </w:rPr>
        <w:t>哈密尔顿图的判断</w:t>
      </w:r>
      <w:r>
        <w:rPr>
          <w:rFonts w:hint="eastAsia" w:ascii="黑体" w:eastAsia="黑体"/>
          <w:spacing w:val="-2"/>
          <w:sz w:val="24"/>
          <w:lang w:eastAsia="zh-CN"/>
        </w:rPr>
        <w:t>（</w:t>
      </w:r>
      <w:r>
        <w:rPr>
          <w:rFonts w:hint="eastAsia" w:ascii="黑体" w:eastAsia="黑体"/>
          <w:spacing w:val="-2"/>
          <w:sz w:val="24"/>
          <w:lang w:val="en-US" w:eastAsia="zh-CN"/>
        </w:rPr>
        <w:t>经过所有的点的图是哈密尔顿图</w:t>
      </w:r>
      <w:r>
        <w:rPr>
          <w:rFonts w:hint="eastAsia" w:ascii="黑体" w:eastAsia="黑体"/>
          <w:spacing w:val="-2"/>
          <w:sz w:val="24"/>
          <w:lang w:eastAsia="zh-CN"/>
        </w:rPr>
        <w:t>）</w:t>
      </w:r>
    </w:p>
    <w:p w14:paraId="3C8B3723">
      <w:pPr>
        <w:pStyle w:val="11"/>
        <w:spacing w:before="67"/>
        <w:ind w:left="524"/>
      </w:pPr>
      <w:r>
        <w:rPr>
          <w:spacing w:val="-1"/>
        </w:rPr>
        <w:t>汉密尔顿图的充分条件和必要条件</w:t>
      </w:r>
    </w:p>
    <w:p w14:paraId="364798B5">
      <w:pPr>
        <w:pStyle w:val="19"/>
        <w:numPr>
          <w:ilvl w:val="1"/>
          <w:numId w:val="11"/>
        </w:numPr>
        <w:tabs>
          <w:tab w:val="left" w:pos="909"/>
        </w:tabs>
        <w:spacing w:before="63" w:after="0" w:line="240" w:lineRule="auto"/>
        <w:ind w:left="908" w:right="0" w:hanging="389"/>
        <w:jc w:val="left"/>
        <w:rPr>
          <w:rFonts w:ascii="Calibri" w:hAnsi="Calibri" w:eastAsia="Calibri"/>
          <w:sz w:val="24"/>
        </w:rPr>
      </w:pPr>
      <w:r>
        <w:rPr>
          <w:spacing w:val="-10"/>
          <w:sz w:val="24"/>
        </w:rPr>
        <w:t xml:space="preserve">设无向图 </w:t>
      </w:r>
      <w:r>
        <w:rPr>
          <w:rFonts w:ascii="Calibri" w:hAnsi="Calibri" w:eastAsia="Calibri"/>
          <w:i/>
          <w:spacing w:val="-2"/>
          <w:sz w:val="24"/>
        </w:rPr>
        <w:t>G</w:t>
      </w:r>
      <w:r>
        <w:rPr>
          <w:rFonts w:ascii="Calibri" w:hAnsi="Calibri" w:eastAsia="Calibri"/>
          <w:spacing w:val="-2"/>
          <w:sz w:val="24"/>
        </w:rPr>
        <w:t>=&lt;</w:t>
      </w:r>
      <w:r>
        <w:rPr>
          <w:rFonts w:ascii="Calibri" w:hAnsi="Calibri" w:eastAsia="Calibri"/>
          <w:i/>
          <w:spacing w:val="-2"/>
          <w:sz w:val="24"/>
        </w:rPr>
        <w:t>V</w:t>
      </w:r>
      <w:r>
        <w:rPr>
          <w:spacing w:val="-2"/>
          <w:sz w:val="24"/>
        </w:rPr>
        <w:t>，</w:t>
      </w:r>
      <w:r>
        <w:rPr>
          <w:rFonts w:ascii="Calibri" w:hAnsi="Calibri" w:eastAsia="Calibri"/>
          <w:i/>
          <w:spacing w:val="-2"/>
          <w:sz w:val="24"/>
        </w:rPr>
        <w:t>E</w:t>
      </w:r>
      <w:r>
        <w:rPr>
          <w:rFonts w:ascii="Calibri" w:hAnsi="Calibri" w:eastAsia="Calibri"/>
          <w:spacing w:val="-2"/>
          <w:sz w:val="24"/>
        </w:rPr>
        <w:t>&gt;</w:t>
      </w:r>
      <w:r>
        <w:rPr>
          <w:spacing w:val="-12"/>
          <w:sz w:val="24"/>
        </w:rPr>
        <w:t xml:space="preserve">，任意 </w:t>
      </w:r>
      <w:r>
        <w:rPr>
          <w:rFonts w:ascii="Calibri" w:hAnsi="Calibri" w:eastAsia="Calibri"/>
          <w:i/>
          <w:spacing w:val="-2"/>
          <w:sz w:val="24"/>
        </w:rPr>
        <w:t>V</w:t>
      </w:r>
      <w:r>
        <w:rPr>
          <w:rFonts w:ascii="Calibri" w:hAnsi="Calibri" w:eastAsia="Calibri"/>
          <w:spacing w:val="-2"/>
          <w:sz w:val="24"/>
          <w:vertAlign w:val="subscript"/>
        </w:rPr>
        <w:t>1</w:t>
      </w:r>
      <w:r>
        <w:rPr>
          <w:rFonts w:ascii="Symbol" w:hAnsi="Symbol" w:eastAsia="Symbol"/>
          <w:spacing w:val="-2"/>
          <w:sz w:val="24"/>
          <w:vertAlign w:val="baseline"/>
        </w:rPr>
        <w:t></w:t>
      </w:r>
      <w:r>
        <w:rPr>
          <w:rFonts w:ascii="Calibri" w:hAnsi="Calibri" w:eastAsia="Calibri"/>
          <w:i/>
          <w:spacing w:val="-2"/>
          <w:sz w:val="24"/>
          <w:vertAlign w:val="baseline"/>
        </w:rPr>
        <w:t>V</w:t>
      </w:r>
      <w:r>
        <w:rPr>
          <w:spacing w:val="-14"/>
          <w:sz w:val="24"/>
          <w:vertAlign w:val="baseline"/>
        </w:rPr>
        <w:t xml:space="preserve">，则 </w:t>
      </w:r>
      <w:r>
        <w:rPr>
          <w:rFonts w:ascii="Calibri" w:hAnsi="Calibri" w:eastAsia="Calibri"/>
          <w:i/>
          <w:spacing w:val="-2"/>
          <w:sz w:val="24"/>
          <w:vertAlign w:val="baseline"/>
        </w:rPr>
        <w:t>W</w:t>
      </w:r>
      <w:r>
        <w:rPr>
          <w:rFonts w:ascii="Calibri" w:hAnsi="Calibri" w:eastAsia="Calibri"/>
          <w:spacing w:val="-2"/>
          <w:sz w:val="24"/>
          <w:vertAlign w:val="baseline"/>
        </w:rPr>
        <w:t>(</w:t>
      </w:r>
      <w:r>
        <w:rPr>
          <w:rFonts w:ascii="Calibri" w:hAnsi="Calibri" w:eastAsia="Calibri"/>
          <w:i/>
          <w:spacing w:val="-2"/>
          <w:sz w:val="24"/>
          <w:vertAlign w:val="baseline"/>
        </w:rPr>
        <w:t>G</w:t>
      </w:r>
      <w:r>
        <w:rPr>
          <w:spacing w:val="-2"/>
          <w:sz w:val="24"/>
          <w:vertAlign w:val="baseline"/>
        </w:rPr>
        <w:t>－</w:t>
      </w:r>
      <w:r>
        <w:rPr>
          <w:rFonts w:ascii="Calibri" w:hAnsi="Calibri" w:eastAsia="Calibri"/>
          <w:i/>
          <w:spacing w:val="-2"/>
          <w:sz w:val="24"/>
          <w:vertAlign w:val="baseline"/>
        </w:rPr>
        <w:t>V</w:t>
      </w:r>
      <w:r>
        <w:rPr>
          <w:rFonts w:ascii="Calibri" w:hAnsi="Calibri" w:eastAsia="Calibri"/>
          <w:spacing w:val="-2"/>
          <w:sz w:val="24"/>
          <w:vertAlign w:val="subscript"/>
        </w:rPr>
        <w:t>1</w:t>
      </w:r>
      <w:r>
        <w:rPr>
          <w:rFonts w:ascii="Calibri" w:hAnsi="Calibri" w:eastAsia="Calibri"/>
          <w:spacing w:val="-2"/>
          <w:sz w:val="24"/>
          <w:vertAlign w:val="baseline"/>
        </w:rPr>
        <w:t>)</w:t>
      </w:r>
      <w:r>
        <w:rPr>
          <w:rFonts w:ascii="Symbol" w:hAnsi="Symbol" w:eastAsia="Symbol"/>
          <w:spacing w:val="-2"/>
          <w:sz w:val="24"/>
          <w:vertAlign w:val="baseline"/>
        </w:rPr>
        <w:t></w:t>
      </w:r>
      <w:r>
        <w:rPr>
          <w:rFonts w:ascii="Calibri" w:hAnsi="Calibri" w:eastAsia="Calibri"/>
          <w:i/>
          <w:spacing w:val="-2"/>
          <w:sz w:val="24"/>
          <w:vertAlign w:val="baseline"/>
        </w:rPr>
        <w:t>V</w:t>
      </w:r>
      <w:r>
        <w:rPr>
          <w:rFonts w:ascii="Calibri" w:hAnsi="Calibri" w:eastAsia="Calibri"/>
          <w:spacing w:val="-2"/>
          <w:sz w:val="24"/>
          <w:vertAlign w:val="subscript"/>
        </w:rPr>
        <w:t>1</w:t>
      </w:r>
      <w:r>
        <w:rPr>
          <w:rFonts w:ascii="Symbol" w:hAnsi="Symbol" w:eastAsia="Symbol"/>
          <w:spacing w:val="-2"/>
          <w:sz w:val="24"/>
          <w:vertAlign w:val="baseline"/>
        </w:rPr>
        <w:t></w:t>
      </w:r>
      <w:r>
        <w:rPr>
          <w:rFonts w:ascii="Calibri" w:hAnsi="Calibri" w:eastAsia="Calibri"/>
          <w:spacing w:val="-2"/>
          <w:sz w:val="24"/>
          <w:vertAlign w:val="baseline"/>
        </w:rPr>
        <w:t>(</w:t>
      </w:r>
      <w:r>
        <w:rPr>
          <w:spacing w:val="-2"/>
          <w:sz w:val="24"/>
          <w:vertAlign w:val="baseline"/>
        </w:rPr>
        <w:t>必要条件</w:t>
      </w:r>
      <w:r>
        <w:rPr>
          <w:rFonts w:ascii="Calibri" w:hAnsi="Calibri" w:eastAsia="Calibri"/>
          <w:spacing w:val="-10"/>
          <w:sz w:val="24"/>
          <w:vertAlign w:val="baseline"/>
        </w:rPr>
        <w:t>)</w:t>
      </w:r>
    </w:p>
    <w:p w14:paraId="3EE373D9">
      <w:pPr>
        <w:pStyle w:val="11"/>
        <w:spacing w:before="66"/>
        <w:ind w:left="520"/>
      </w:pPr>
      <w:r>
        <w:rPr>
          <w:spacing w:val="-10"/>
        </w:rPr>
        <w:t xml:space="preserve">用途：证明 </w:t>
      </w:r>
      <w:r>
        <w:t>G</w:t>
      </w:r>
      <w:r>
        <w:rPr>
          <w:spacing w:val="-13"/>
        </w:rPr>
        <w:t xml:space="preserve"> 不是哈密顿图.若存在 </w:t>
      </w:r>
      <w:r>
        <w:rPr>
          <w:rFonts w:ascii="Calibri" w:hAnsi="Calibri" w:eastAsia="Calibri"/>
          <w:i/>
        </w:rPr>
        <w:t>V</w:t>
      </w:r>
      <w:r>
        <w:rPr>
          <w:rFonts w:ascii="Calibri" w:hAnsi="Calibri" w:eastAsia="Calibri"/>
          <w:vertAlign w:val="subscript"/>
        </w:rPr>
        <w:t>1</w:t>
      </w:r>
      <w:r>
        <w:rPr>
          <w:rFonts w:ascii="Symbol" w:hAnsi="Symbol" w:eastAsia="Symbol"/>
          <w:vertAlign w:val="baseline"/>
        </w:rPr>
        <w:t></w:t>
      </w:r>
      <w:r>
        <w:rPr>
          <w:rFonts w:ascii="Calibri" w:hAnsi="Calibri" w:eastAsia="Calibri"/>
          <w:i/>
          <w:vertAlign w:val="baseline"/>
        </w:rPr>
        <w:t>V</w:t>
      </w:r>
      <w:r>
        <w:rPr>
          <w:spacing w:val="-15"/>
          <w:vertAlign w:val="baseline"/>
        </w:rPr>
        <w:t xml:space="preserve">，使得 </w:t>
      </w:r>
      <w:r>
        <w:rPr>
          <w:rFonts w:ascii="Calibri" w:hAnsi="Calibri" w:eastAsia="Calibri"/>
          <w:i/>
          <w:vertAlign w:val="baseline"/>
        </w:rPr>
        <w:t>P</w:t>
      </w:r>
      <w:r>
        <w:rPr>
          <w:rFonts w:ascii="Calibri" w:hAnsi="Calibri" w:eastAsia="Calibri"/>
          <w:vertAlign w:val="baseline"/>
        </w:rPr>
        <w:t>(</w:t>
      </w:r>
      <w:r>
        <w:rPr>
          <w:rFonts w:ascii="Calibri" w:hAnsi="Calibri" w:eastAsia="Calibri"/>
          <w:i/>
          <w:vertAlign w:val="baseline"/>
        </w:rPr>
        <w:t>G</w:t>
      </w:r>
      <w:r>
        <w:rPr>
          <w:vertAlign w:val="baseline"/>
        </w:rPr>
        <w:t>－</w:t>
      </w:r>
      <w:r>
        <w:rPr>
          <w:rFonts w:ascii="Calibri" w:hAnsi="Calibri" w:eastAsia="Calibri"/>
          <w:i/>
          <w:vertAlign w:val="baseline"/>
        </w:rPr>
        <w:t>V</w:t>
      </w:r>
      <w:r>
        <w:rPr>
          <w:rFonts w:ascii="Calibri" w:hAnsi="Calibri" w:eastAsia="Calibri"/>
          <w:vertAlign w:val="subscript"/>
        </w:rPr>
        <w:t>1</w:t>
      </w:r>
      <w:r>
        <w:rPr>
          <w:rFonts w:ascii="Calibri" w:hAnsi="Calibri" w:eastAsia="Calibri"/>
          <w:vertAlign w:val="baseline"/>
        </w:rPr>
        <w:t>)&gt;</w:t>
      </w:r>
      <w:r>
        <w:rPr>
          <w:rFonts w:ascii="Symbol" w:hAnsi="Symbol" w:eastAsia="Symbol"/>
          <w:vertAlign w:val="baseline"/>
        </w:rPr>
        <w:t></w:t>
      </w:r>
      <w:r>
        <w:rPr>
          <w:rFonts w:ascii="Calibri" w:hAnsi="Calibri" w:eastAsia="Calibri"/>
          <w:i/>
          <w:vertAlign w:val="baseline"/>
        </w:rPr>
        <w:t>V</w:t>
      </w:r>
      <w:r>
        <w:rPr>
          <w:rFonts w:ascii="Calibri" w:hAnsi="Calibri" w:eastAsia="Calibri"/>
          <w:vertAlign w:val="subscript"/>
        </w:rPr>
        <w:t>1</w:t>
      </w:r>
      <w:r>
        <w:rPr>
          <w:rFonts w:ascii="Symbol" w:hAnsi="Symbol" w:eastAsia="Symbol"/>
          <w:vertAlign w:val="baseline"/>
        </w:rPr>
        <w:t></w:t>
      </w:r>
      <w:r>
        <w:rPr>
          <w:rFonts w:ascii="Calibri" w:hAnsi="Calibri" w:eastAsia="Calibri"/>
          <w:vertAlign w:val="baseline"/>
        </w:rPr>
        <w:t>,</w:t>
      </w:r>
      <w:r>
        <w:rPr>
          <w:spacing w:val="-30"/>
          <w:vertAlign w:val="baseline"/>
        </w:rPr>
        <w:t xml:space="preserve">则 </w:t>
      </w:r>
      <w:r>
        <w:rPr>
          <w:rFonts w:ascii="Calibri" w:hAnsi="Calibri" w:eastAsia="Calibri"/>
          <w:i/>
          <w:vertAlign w:val="baseline"/>
        </w:rPr>
        <w:t>G</w:t>
      </w:r>
      <w:r>
        <w:rPr>
          <w:rFonts w:ascii="Calibri" w:hAnsi="Calibri" w:eastAsia="Calibri"/>
          <w:i/>
          <w:spacing w:val="-2"/>
          <w:vertAlign w:val="baseline"/>
        </w:rPr>
        <w:t xml:space="preserve"> </w:t>
      </w:r>
      <w:r>
        <w:rPr>
          <w:spacing w:val="-1"/>
          <w:vertAlign w:val="baseline"/>
        </w:rPr>
        <w:t>一定不是汉密尔顿图．</w:t>
      </w:r>
    </w:p>
    <w:p w14:paraId="2D56D5D8">
      <w:pPr>
        <w:pStyle w:val="19"/>
        <w:numPr>
          <w:ilvl w:val="1"/>
          <w:numId w:val="11"/>
        </w:numPr>
        <w:tabs>
          <w:tab w:val="left" w:pos="969"/>
        </w:tabs>
        <w:spacing w:before="78" w:after="0" w:line="328" w:lineRule="auto"/>
        <w:ind w:left="100" w:right="221" w:firstLine="480"/>
        <w:jc w:val="left"/>
        <w:rPr>
          <w:rFonts w:ascii="Calibri" w:hAnsi="Calibri" w:eastAsia="Calibri"/>
          <w:sz w:val="24"/>
        </w:rPr>
      </w:pPr>
      <w:r>
        <w:pict>
          <v:line id="_x0000_s1036" o:spid="_x0000_s1036" o:spt="20" style="position:absolute;left:0pt;margin-left:471.35pt;margin-top:5.85pt;height:13.85pt;width:0pt;mso-position-horizontal-relative:page;z-index:-251626496;mso-width-relative:page;mso-height-relative:page;" stroked="t" coordsize="21600,21600">
            <v:path arrowok="t"/>
            <v:fill focussize="0,0"/>
            <v:stroke weight="0.487007874015748pt" color="#000000"/>
            <v:imagedata o:title=""/>
            <o:lock v:ext="edit"/>
          </v:line>
        </w:pict>
      </w:r>
      <w:r>
        <w:pict>
          <v:line id="_x0000_s1037" o:spid="_x0000_s1037" o:spt="20" style="position:absolute;left:0pt;margin-left:479.8pt;margin-top:5.85pt;height:13.85pt;width:0pt;mso-position-horizontal-relative:page;z-index:-251626496;mso-width-relative:page;mso-height-relative:page;" stroked="t" coordsize="21600,21600">
            <v:path arrowok="t"/>
            <v:fill focussize="0,0"/>
            <v:stroke weight="0.487007874015748pt" color="#000000"/>
            <v:imagedata o:title=""/>
            <o:lock v:ext="edit"/>
          </v:line>
        </w:pict>
      </w:r>
      <w:r>
        <w:rPr>
          <w:spacing w:val="-10"/>
          <w:sz w:val="24"/>
        </w:rPr>
        <w:t xml:space="preserve">在无向简单图 </w:t>
      </w:r>
      <w:r>
        <w:rPr>
          <w:rFonts w:ascii="Calibri" w:hAnsi="Calibri" w:eastAsia="Calibri"/>
          <w:i/>
          <w:spacing w:val="-1"/>
          <w:sz w:val="24"/>
        </w:rPr>
        <w:t>G</w:t>
      </w:r>
      <w:r>
        <w:rPr>
          <w:rFonts w:ascii="Calibri" w:hAnsi="Calibri" w:eastAsia="Calibri"/>
          <w:spacing w:val="-1"/>
          <w:sz w:val="24"/>
        </w:rPr>
        <w:t>=&lt;</w:t>
      </w:r>
      <w:r>
        <w:rPr>
          <w:rFonts w:ascii="Calibri" w:hAnsi="Calibri" w:eastAsia="Calibri"/>
          <w:i/>
          <w:spacing w:val="-1"/>
          <w:sz w:val="24"/>
        </w:rPr>
        <w:t>V</w:t>
      </w:r>
      <w:r>
        <w:rPr>
          <w:spacing w:val="-1"/>
          <w:sz w:val="24"/>
        </w:rPr>
        <w:t>，</w:t>
      </w:r>
      <w:r>
        <w:rPr>
          <w:rFonts w:ascii="Calibri" w:hAnsi="Calibri" w:eastAsia="Calibri"/>
          <w:i/>
          <w:spacing w:val="-1"/>
          <w:sz w:val="24"/>
        </w:rPr>
        <w:t>E</w:t>
      </w:r>
      <w:r>
        <w:rPr>
          <w:rFonts w:ascii="Calibri" w:hAnsi="Calibri" w:eastAsia="Calibri"/>
          <w:spacing w:val="-1"/>
          <w:sz w:val="24"/>
        </w:rPr>
        <w:t>&gt;</w:t>
      </w:r>
      <w:r>
        <w:rPr>
          <w:spacing w:val="-1"/>
          <w:sz w:val="24"/>
        </w:rPr>
        <w:t>中，</w:t>
      </w:r>
      <w:r>
        <w:rPr>
          <w:rFonts w:ascii="Symbol" w:hAnsi="Symbol" w:eastAsia="Symbol"/>
          <w:spacing w:val="-1"/>
          <w:sz w:val="24"/>
        </w:rPr>
        <w:t></w:t>
      </w:r>
      <w:r>
        <w:rPr>
          <w:rFonts w:ascii="Calibri" w:hAnsi="Calibri" w:eastAsia="Calibri"/>
          <w:i/>
          <w:spacing w:val="-1"/>
          <w:sz w:val="24"/>
        </w:rPr>
        <w:t>V</w:t>
      </w:r>
      <w:r>
        <w:rPr>
          <w:rFonts w:ascii="Symbol" w:hAnsi="Symbol" w:eastAsia="Symbol"/>
          <w:spacing w:val="-1"/>
          <w:sz w:val="24"/>
        </w:rPr>
        <w:t></w:t>
      </w:r>
      <w:r>
        <w:rPr>
          <w:rFonts w:ascii="Calibri" w:hAnsi="Calibri" w:eastAsia="Calibri"/>
          <w:spacing w:val="-1"/>
          <w:sz w:val="24"/>
        </w:rPr>
        <w:t>3</w:t>
      </w:r>
      <w:r>
        <w:rPr>
          <w:spacing w:val="-1"/>
          <w:sz w:val="24"/>
        </w:rPr>
        <w:t>，任意不同结点</w:t>
      </w:r>
      <w:r>
        <w:rPr>
          <w:rFonts w:ascii="Times New Roman" w:hAnsi="Times New Roman" w:eastAsia="Times New Roman"/>
          <w:i/>
          <w:spacing w:val="-1"/>
          <w:position w:val="1"/>
          <w:sz w:val="23"/>
        </w:rPr>
        <w:t>u</w:t>
      </w:r>
      <w:r>
        <w:rPr>
          <w:rFonts w:ascii="Times New Roman" w:hAnsi="Times New Roman" w:eastAsia="Times New Roman"/>
          <w:spacing w:val="-19"/>
          <w:position w:val="1"/>
          <w:sz w:val="23"/>
        </w:rPr>
        <w:t xml:space="preserve">, </w:t>
      </w:r>
      <w:r>
        <w:rPr>
          <w:rFonts w:ascii="Times New Roman" w:hAnsi="Times New Roman" w:eastAsia="Times New Roman"/>
          <w:i/>
          <w:spacing w:val="-1"/>
          <w:position w:val="1"/>
          <w:sz w:val="23"/>
        </w:rPr>
        <w:t>v</w:t>
      </w:r>
      <w:r>
        <w:rPr>
          <w:rFonts w:ascii="Symbol" w:hAnsi="Symbol" w:eastAsia="Symbol"/>
          <w:spacing w:val="-1"/>
          <w:position w:val="1"/>
          <w:sz w:val="23"/>
        </w:rPr>
        <w:t></w:t>
      </w:r>
      <w:r>
        <w:rPr>
          <w:rFonts w:ascii="Times New Roman" w:hAnsi="Times New Roman" w:eastAsia="Times New Roman"/>
          <w:i/>
          <w:spacing w:val="-1"/>
          <w:position w:val="1"/>
          <w:sz w:val="23"/>
        </w:rPr>
        <w:t>G</w:t>
      </w:r>
      <w:r>
        <w:rPr>
          <w:rFonts w:ascii="Times New Roman" w:hAnsi="Times New Roman" w:eastAsia="Times New Roman"/>
          <w:spacing w:val="-19"/>
          <w:position w:val="1"/>
          <w:sz w:val="23"/>
        </w:rPr>
        <w:t xml:space="preserve">, </w:t>
      </w:r>
      <w:r>
        <w:rPr>
          <w:rFonts w:ascii="Times New Roman" w:hAnsi="Times New Roman" w:eastAsia="Times New Roman"/>
          <w:spacing w:val="-1"/>
          <w:position w:val="1"/>
          <w:sz w:val="23"/>
        </w:rPr>
        <w:t>deg(</w:t>
      </w:r>
      <w:r>
        <w:rPr>
          <w:rFonts w:ascii="Times New Roman" w:hAnsi="Times New Roman" w:eastAsia="Times New Roman"/>
          <w:i/>
          <w:spacing w:val="-1"/>
          <w:position w:val="1"/>
          <w:sz w:val="23"/>
        </w:rPr>
        <w:t>u</w:t>
      </w:r>
      <w:r>
        <w:rPr>
          <w:rFonts w:ascii="Times New Roman" w:hAnsi="Times New Roman" w:eastAsia="Times New Roman"/>
          <w:spacing w:val="-17"/>
          <w:position w:val="1"/>
          <w:sz w:val="23"/>
        </w:rPr>
        <w:t xml:space="preserve">) </w:t>
      </w:r>
      <w:r>
        <w:rPr>
          <w:rFonts w:ascii="Symbol" w:hAnsi="Symbol" w:eastAsia="Symbol"/>
          <w:spacing w:val="-1"/>
          <w:position w:val="1"/>
          <w:sz w:val="23"/>
        </w:rPr>
        <w:t></w:t>
      </w:r>
      <w:r>
        <w:rPr>
          <w:rFonts w:ascii="Times New Roman" w:hAnsi="Times New Roman" w:eastAsia="Times New Roman"/>
          <w:spacing w:val="-1"/>
          <w:position w:val="1"/>
          <w:sz w:val="23"/>
        </w:rPr>
        <w:t>deg(</w:t>
      </w:r>
      <w:r>
        <w:rPr>
          <w:rFonts w:ascii="Times New Roman" w:hAnsi="Times New Roman" w:eastAsia="Times New Roman"/>
          <w:i/>
          <w:spacing w:val="-1"/>
          <w:position w:val="1"/>
          <w:sz w:val="23"/>
        </w:rPr>
        <w:t>v</w:t>
      </w:r>
      <w:r>
        <w:rPr>
          <w:rFonts w:ascii="Times New Roman" w:hAnsi="Times New Roman" w:eastAsia="Times New Roman"/>
          <w:spacing w:val="-11"/>
          <w:position w:val="1"/>
          <w:sz w:val="23"/>
        </w:rPr>
        <w:t xml:space="preserve">) </w:t>
      </w:r>
      <w:r>
        <w:rPr>
          <w:rFonts w:ascii="Symbol" w:hAnsi="Symbol" w:eastAsia="Symbol"/>
          <w:spacing w:val="-1"/>
          <w:position w:val="1"/>
          <w:sz w:val="23"/>
        </w:rPr>
        <w:t></w:t>
      </w:r>
      <w:r>
        <w:rPr>
          <w:rFonts w:ascii="Times New Roman" w:hAnsi="Times New Roman" w:eastAsia="Times New Roman"/>
          <w:spacing w:val="-14"/>
          <w:position w:val="1"/>
          <w:sz w:val="23"/>
        </w:rPr>
        <w:t xml:space="preserve"> </w:t>
      </w:r>
      <w:r>
        <w:rPr>
          <w:rFonts w:ascii="Times New Roman" w:hAnsi="Times New Roman" w:eastAsia="Times New Roman"/>
          <w:i/>
          <w:spacing w:val="-1"/>
          <w:position w:val="1"/>
          <w:sz w:val="23"/>
        </w:rPr>
        <w:t>V</w:t>
      </w:r>
      <w:r>
        <w:rPr>
          <w:rFonts w:ascii="Times New Roman" w:hAnsi="Times New Roman" w:eastAsia="Times New Roman"/>
          <w:i/>
          <w:spacing w:val="-10"/>
          <w:position w:val="1"/>
          <w:sz w:val="23"/>
        </w:rPr>
        <w:t xml:space="preserve"> </w:t>
      </w:r>
      <w:r>
        <w:rPr>
          <w:spacing w:val="-20"/>
          <w:sz w:val="24"/>
        </w:rPr>
        <w:t xml:space="preserve">，则 </w:t>
      </w:r>
      <w:r>
        <w:rPr>
          <w:rFonts w:ascii="Calibri" w:hAnsi="Calibri" w:eastAsia="Calibri"/>
          <w:i/>
          <w:spacing w:val="-1"/>
          <w:sz w:val="24"/>
        </w:rPr>
        <w:t>G</w:t>
      </w:r>
      <w:r>
        <w:rPr>
          <w:rFonts w:ascii="Calibri" w:hAnsi="Calibri" w:eastAsia="Calibri"/>
          <w:i/>
          <w:spacing w:val="3"/>
          <w:sz w:val="24"/>
        </w:rPr>
        <w:t xml:space="preserve"> </w:t>
      </w:r>
      <w:r>
        <w:rPr>
          <w:spacing w:val="-1"/>
          <w:sz w:val="24"/>
        </w:rPr>
        <w:t>是汉</w:t>
      </w:r>
      <w:r>
        <w:rPr>
          <w:spacing w:val="-2"/>
          <w:sz w:val="24"/>
        </w:rPr>
        <w:t>密尔顿图．</w:t>
      </w:r>
      <w:r>
        <w:rPr>
          <w:rFonts w:ascii="Calibri" w:hAnsi="Calibri" w:eastAsia="Calibri"/>
          <w:spacing w:val="-2"/>
          <w:sz w:val="24"/>
        </w:rPr>
        <w:t>(</w:t>
      </w:r>
      <w:r>
        <w:rPr>
          <w:spacing w:val="-2"/>
          <w:sz w:val="24"/>
        </w:rPr>
        <w:t>充分条件</w:t>
      </w:r>
      <w:r>
        <w:rPr>
          <w:rFonts w:ascii="Calibri" w:hAnsi="Calibri" w:eastAsia="Calibri"/>
          <w:spacing w:val="-2"/>
          <w:sz w:val="24"/>
        </w:rPr>
        <w:t>)</w:t>
      </w:r>
    </w:p>
    <w:p w14:paraId="0C03775F">
      <w:pPr>
        <w:pStyle w:val="11"/>
        <w:spacing w:before="7"/>
        <w:rPr>
          <w:rFonts w:ascii="Calibri"/>
          <w:sz w:val="23"/>
        </w:rPr>
      </w:pPr>
    </w:p>
    <w:p w14:paraId="6D62AF65">
      <w:pPr>
        <w:pStyle w:val="2"/>
        <w:numPr>
          <w:ilvl w:val="0"/>
          <w:numId w:val="11"/>
        </w:numPr>
        <w:tabs>
          <w:tab w:val="left" w:pos="463"/>
          <w:tab w:val="clear" w:pos="0"/>
        </w:tabs>
        <w:spacing w:before="0" w:after="0" w:line="240" w:lineRule="auto"/>
        <w:ind w:left="462" w:right="0" w:hanging="363"/>
        <w:jc w:val="left"/>
      </w:pPr>
      <w:r>
        <w:rPr>
          <w:spacing w:val="-4"/>
          <w:w w:val="95"/>
        </w:rPr>
        <w:t>平面图</w:t>
      </w:r>
    </w:p>
    <w:p w14:paraId="6BE4D8E7">
      <w:pPr>
        <w:pStyle w:val="19"/>
        <w:numPr>
          <w:ilvl w:val="0"/>
          <w:numId w:val="12"/>
        </w:numPr>
        <w:tabs>
          <w:tab w:val="left" w:pos="704"/>
        </w:tabs>
        <w:spacing w:before="14" w:after="0" w:line="240" w:lineRule="auto"/>
        <w:ind w:left="703" w:right="0" w:hanging="604"/>
        <w:jc w:val="left"/>
        <w:rPr>
          <w:sz w:val="24"/>
        </w:rPr>
      </w:pPr>
      <w:r>
        <w:rPr>
          <w:spacing w:val="-1"/>
          <w:sz w:val="24"/>
        </w:rPr>
        <w:t>了解平面图概念，平面图、面、边界、面的次数和非平面图．</w:t>
      </w:r>
    </w:p>
    <w:p w14:paraId="62B1DB8C">
      <w:pPr>
        <w:pStyle w:val="19"/>
        <w:numPr>
          <w:numId w:val="0"/>
        </w:numPr>
        <w:tabs>
          <w:tab w:val="left" w:pos="704"/>
        </w:tabs>
        <w:spacing w:before="14" w:after="0" w:line="240" w:lineRule="auto"/>
        <w:ind w:left="99" w:leftChars="0" w:right="0" w:rightChars="0"/>
        <w:jc w:val="left"/>
        <w:rPr>
          <w:rFonts w:hint="eastAsia"/>
          <w:sz w:val="24"/>
          <w:lang w:val="en-US" w:eastAsia="zh-CN"/>
        </w:rPr>
      </w:pPr>
      <w:r>
        <w:rPr>
          <w:rFonts w:hint="eastAsia"/>
          <w:sz w:val="24"/>
          <w:lang w:val="en-US" w:eastAsia="zh-CN"/>
        </w:rPr>
        <w:t>平面图：除了顶点处外没有边交叉出现的图称为平面图</w:t>
      </w:r>
    </w:p>
    <w:p w14:paraId="5FBEA972">
      <w:pPr>
        <w:pStyle w:val="19"/>
        <w:numPr>
          <w:numId w:val="0"/>
        </w:numPr>
        <w:tabs>
          <w:tab w:val="left" w:pos="704"/>
        </w:tabs>
        <w:spacing w:before="14" w:after="0" w:line="240" w:lineRule="auto"/>
        <w:ind w:left="99" w:leftChars="0" w:right="0" w:rightChars="0"/>
        <w:jc w:val="left"/>
        <w:rPr>
          <w:rFonts w:hint="eastAsia"/>
          <w:sz w:val="24"/>
          <w:lang w:val="en-US" w:eastAsia="zh-CN"/>
        </w:rPr>
      </w:pPr>
      <w:r>
        <w:rPr>
          <w:rFonts w:hint="eastAsia"/>
          <w:sz w:val="24"/>
          <w:lang w:val="en-US" w:eastAsia="zh-CN"/>
        </w:rPr>
        <w:t>面：整个平面被边划分为若干区域，每个区域称为面，其中面积无限的面称为无限面或外部面</w:t>
      </w:r>
    </w:p>
    <w:p w14:paraId="0E5833FE">
      <w:pPr>
        <w:pStyle w:val="19"/>
        <w:numPr>
          <w:numId w:val="0"/>
        </w:numPr>
        <w:tabs>
          <w:tab w:val="left" w:pos="704"/>
        </w:tabs>
        <w:spacing w:before="14" w:after="0" w:line="240" w:lineRule="auto"/>
        <w:ind w:left="99" w:leftChars="0" w:right="0" w:rightChars="0"/>
        <w:jc w:val="left"/>
        <w:rPr>
          <w:rFonts w:hint="eastAsia"/>
          <w:sz w:val="24"/>
          <w:lang w:val="en-US" w:eastAsia="zh-CN"/>
        </w:rPr>
      </w:pPr>
      <w:r>
        <w:rPr>
          <w:rFonts w:hint="eastAsia"/>
          <w:sz w:val="24"/>
          <w:lang w:val="en-US" w:eastAsia="zh-CN"/>
        </w:rPr>
        <w:t>面积有限的区域称为有限面或内部面</w:t>
      </w:r>
    </w:p>
    <w:p w14:paraId="336C2E0C">
      <w:pPr>
        <w:pStyle w:val="19"/>
        <w:numPr>
          <w:numId w:val="0"/>
        </w:numPr>
        <w:tabs>
          <w:tab w:val="left" w:pos="704"/>
        </w:tabs>
        <w:spacing w:before="14" w:after="0" w:line="240" w:lineRule="auto"/>
        <w:ind w:left="99" w:leftChars="0" w:right="0" w:rightChars="0"/>
        <w:jc w:val="left"/>
        <w:rPr>
          <w:rFonts w:hint="eastAsia"/>
          <w:sz w:val="24"/>
          <w:lang w:val="en-US" w:eastAsia="zh-CN"/>
        </w:rPr>
      </w:pPr>
      <w:r>
        <w:rPr>
          <w:rFonts w:hint="eastAsia"/>
          <w:sz w:val="24"/>
          <w:lang w:val="en-US" w:eastAsia="zh-CN"/>
        </w:rPr>
        <w:t>边界：包围面的所有边称为边界</w:t>
      </w:r>
    </w:p>
    <w:p w14:paraId="7B77CC40">
      <w:pPr>
        <w:pStyle w:val="19"/>
        <w:numPr>
          <w:numId w:val="0"/>
        </w:numPr>
        <w:tabs>
          <w:tab w:val="left" w:pos="704"/>
        </w:tabs>
        <w:spacing w:before="14" w:after="0" w:line="240" w:lineRule="auto"/>
        <w:ind w:left="99" w:leftChars="0" w:right="0" w:rightChars="0"/>
        <w:jc w:val="left"/>
        <w:rPr>
          <w:rFonts w:hint="default"/>
          <w:sz w:val="24"/>
          <w:lang w:val="en-US" w:eastAsia="zh-CN"/>
        </w:rPr>
      </w:pPr>
      <w:r>
        <w:rPr>
          <w:rFonts w:hint="eastAsia"/>
          <w:sz w:val="24"/>
          <w:lang w:val="en-US" w:eastAsia="zh-CN"/>
        </w:rPr>
        <w:t>面的次数：边界的长度</w:t>
      </w:r>
    </w:p>
    <w:p w14:paraId="2B9D4B29">
      <w:pPr>
        <w:pStyle w:val="19"/>
        <w:numPr>
          <w:numId w:val="0"/>
        </w:numPr>
        <w:tabs>
          <w:tab w:val="left" w:pos="704"/>
        </w:tabs>
        <w:spacing w:before="14" w:after="0" w:line="240" w:lineRule="auto"/>
        <w:ind w:left="99" w:leftChars="0" w:right="0" w:rightChars="0"/>
        <w:jc w:val="left"/>
        <w:rPr>
          <w:rFonts w:hint="default"/>
          <w:sz w:val="24"/>
          <w:lang w:val="en-US" w:eastAsia="zh-CN"/>
        </w:rPr>
      </w:pPr>
      <w:r>
        <w:rPr>
          <w:rFonts w:hint="eastAsia"/>
          <w:sz w:val="24"/>
          <w:lang w:val="en-US" w:eastAsia="zh-CN"/>
        </w:rPr>
        <w:t>平面图的所有面次数之和等于边数的2倍</w:t>
      </w:r>
    </w:p>
    <w:p w14:paraId="29C12B7E">
      <w:pPr>
        <w:pStyle w:val="19"/>
        <w:numPr>
          <w:ilvl w:val="0"/>
          <w:numId w:val="12"/>
        </w:numPr>
        <w:tabs>
          <w:tab w:val="left" w:pos="701"/>
        </w:tabs>
        <w:spacing w:before="12" w:after="0" w:line="240" w:lineRule="auto"/>
        <w:ind w:left="701" w:right="0" w:hanging="601"/>
        <w:jc w:val="left"/>
        <w:rPr>
          <w:sz w:val="24"/>
        </w:rPr>
      </w:pPr>
      <w:r>
        <w:rPr>
          <w:spacing w:val="-1"/>
          <w:sz w:val="24"/>
        </w:rPr>
        <w:t>掌握极大平面图、极小非平面图的概念，性质。</w:t>
      </w:r>
    </w:p>
    <w:p w14:paraId="4BBA94CE">
      <w:pPr>
        <w:pStyle w:val="19"/>
        <w:numPr>
          <w:numId w:val="0"/>
        </w:numPr>
        <w:tabs>
          <w:tab w:val="left" w:pos="701"/>
        </w:tabs>
        <w:spacing w:before="12" w:after="0" w:line="240" w:lineRule="auto"/>
        <w:ind w:left="100" w:leftChars="0" w:right="0" w:rightChars="0"/>
        <w:jc w:val="left"/>
        <w:rPr>
          <w:rFonts w:hint="eastAsia"/>
          <w:sz w:val="24"/>
          <w:lang w:val="en-US" w:eastAsia="zh-CN"/>
        </w:rPr>
      </w:pPr>
      <w:r>
        <w:rPr>
          <w:rFonts w:hint="eastAsia"/>
          <w:sz w:val="24"/>
          <w:lang w:val="en-US" w:eastAsia="zh-CN"/>
        </w:rPr>
        <w:t>极大平面图：在一个简单平面图中的任意不相邻的两个顶点之间加一条边所得是图是非平面图则称这个简单平面图为极大平面图</w:t>
      </w:r>
    </w:p>
    <w:p w14:paraId="2E24B0F8">
      <w:pPr>
        <w:pStyle w:val="19"/>
        <w:numPr>
          <w:numId w:val="0"/>
        </w:numPr>
        <w:tabs>
          <w:tab w:val="left" w:pos="701"/>
        </w:tabs>
        <w:spacing w:before="12" w:after="0" w:line="240" w:lineRule="auto"/>
        <w:ind w:left="100" w:leftChars="0" w:right="0" w:rightChars="0"/>
        <w:jc w:val="left"/>
        <w:rPr>
          <w:rFonts w:hint="default"/>
          <w:sz w:val="24"/>
          <w:lang w:val="en-US" w:eastAsia="zh-CN"/>
        </w:rPr>
      </w:pPr>
      <w:r>
        <w:rPr>
          <w:rFonts w:hint="eastAsia"/>
          <w:sz w:val="24"/>
          <w:lang w:val="en-US" w:eastAsia="zh-CN"/>
        </w:rPr>
        <w:t>极小非平面图：在一个非平面图中，任意删除一条边，所得图为平面图，则称该非平面图为极小非平面图</w:t>
      </w:r>
    </w:p>
    <w:p w14:paraId="227A3E8D">
      <w:pPr>
        <w:pStyle w:val="19"/>
        <w:numPr>
          <w:ilvl w:val="0"/>
          <w:numId w:val="12"/>
        </w:numPr>
        <w:tabs>
          <w:tab w:val="left" w:pos="701"/>
        </w:tabs>
        <w:spacing w:before="11" w:after="0" w:line="240" w:lineRule="auto"/>
        <w:ind w:left="701" w:right="0" w:hanging="601"/>
        <w:jc w:val="left"/>
        <w:rPr>
          <w:sz w:val="24"/>
        </w:rPr>
      </w:pPr>
      <w:r>
        <w:rPr>
          <w:spacing w:val="-1"/>
          <w:sz w:val="24"/>
        </w:rPr>
        <w:t>牢记连通平面图和非连通平面图的欧拉公式</w:t>
      </w:r>
    </w:p>
    <w:p w14:paraId="7DD8BC12">
      <w:pPr>
        <w:spacing w:after="0" w:line="240" w:lineRule="auto"/>
        <w:jc w:val="left"/>
        <w:rPr>
          <w:sz w:val="24"/>
        </w:rPr>
        <w:sectPr>
          <w:pgSz w:w="11910" w:h="16840"/>
          <w:pgMar w:top="980" w:right="800" w:bottom="740" w:left="920" w:header="0" w:footer="546" w:gutter="0"/>
          <w:cols w:space="720" w:num="1"/>
        </w:sectPr>
      </w:pPr>
    </w:p>
    <w:p w14:paraId="6747E194">
      <w:pPr>
        <w:pStyle w:val="19"/>
        <w:numPr>
          <w:ilvl w:val="1"/>
          <w:numId w:val="12"/>
        </w:numPr>
        <w:tabs>
          <w:tab w:val="left" w:pos="1377"/>
        </w:tabs>
        <w:spacing w:before="13" w:after="0" w:line="240" w:lineRule="auto"/>
        <w:ind w:left="1376" w:right="0" w:hanging="421"/>
        <w:jc w:val="left"/>
        <w:rPr>
          <w:rFonts w:ascii="Times New Roman" w:hAnsi="Times New Roman"/>
          <w:sz w:val="24"/>
        </w:rPr>
      </w:pPr>
      <w:r>
        <w:rPr>
          <w:spacing w:val="-13"/>
          <w:sz w:val="24"/>
        </w:rPr>
        <w:t xml:space="preserve">连通平面图： </w:t>
      </w:r>
      <w:r>
        <w:rPr>
          <w:rFonts w:ascii="Times New Roman" w:hAnsi="Times New Roman"/>
          <w:i/>
          <w:sz w:val="24"/>
        </w:rPr>
        <w:t>v</w:t>
      </w:r>
      <w:r>
        <w:rPr>
          <w:rFonts w:ascii="Times New Roman" w:hAnsi="Times New Roman"/>
          <w:i/>
          <w:spacing w:val="-12"/>
          <w:sz w:val="24"/>
        </w:rPr>
        <w:t xml:space="preserve"> </w:t>
      </w:r>
      <w:r>
        <w:rPr>
          <w:rFonts w:ascii="Symbol" w:hAnsi="Symbol"/>
          <w:sz w:val="24"/>
        </w:rPr>
        <w:t></w:t>
      </w:r>
      <w:r>
        <w:rPr>
          <w:rFonts w:ascii="Times New Roman" w:hAnsi="Times New Roman"/>
          <w:spacing w:val="-15"/>
          <w:sz w:val="24"/>
        </w:rPr>
        <w:t xml:space="preserve"> </w:t>
      </w:r>
      <w:r>
        <w:rPr>
          <w:rFonts w:ascii="Times New Roman" w:hAnsi="Times New Roman"/>
          <w:i/>
          <w:sz w:val="24"/>
        </w:rPr>
        <w:t>e</w:t>
      </w:r>
      <w:r>
        <w:rPr>
          <w:rFonts w:ascii="Times New Roman" w:hAnsi="Times New Roman"/>
          <w:i/>
          <w:spacing w:val="-14"/>
          <w:sz w:val="24"/>
        </w:rPr>
        <w:t xml:space="preserve"> </w:t>
      </w:r>
      <w:r>
        <w:rPr>
          <w:rFonts w:ascii="Symbol" w:hAnsi="Symbol"/>
          <w:sz w:val="24"/>
        </w:rPr>
        <w:t></w:t>
      </w:r>
      <w:r>
        <w:rPr>
          <w:rFonts w:ascii="Times New Roman" w:hAnsi="Times New Roman"/>
          <w:spacing w:val="-9"/>
          <w:sz w:val="24"/>
        </w:rPr>
        <w:t xml:space="preserve"> </w:t>
      </w:r>
      <w:r>
        <w:rPr>
          <w:rFonts w:ascii="Times New Roman" w:hAnsi="Times New Roman"/>
          <w:i/>
          <w:sz w:val="24"/>
        </w:rPr>
        <w:t>r</w:t>
      </w:r>
      <w:r>
        <w:rPr>
          <w:rFonts w:ascii="Times New Roman" w:hAnsi="Times New Roman"/>
          <w:i/>
          <w:spacing w:val="14"/>
          <w:sz w:val="24"/>
        </w:rPr>
        <w:t xml:space="preserve"> </w:t>
      </w:r>
      <w:r>
        <w:rPr>
          <w:rFonts w:ascii="Symbol" w:hAnsi="Symbol"/>
          <w:sz w:val="24"/>
        </w:rPr>
        <w:t></w:t>
      </w:r>
      <w:r>
        <w:rPr>
          <w:rFonts w:ascii="Times New Roman" w:hAnsi="Times New Roman"/>
          <w:spacing w:val="1"/>
          <w:sz w:val="24"/>
        </w:rPr>
        <w:t xml:space="preserve"> </w:t>
      </w:r>
      <w:r>
        <w:rPr>
          <w:rFonts w:ascii="Times New Roman" w:hAnsi="Times New Roman"/>
          <w:spacing w:val="-10"/>
          <w:sz w:val="24"/>
        </w:rPr>
        <w:t>2</w:t>
      </w:r>
    </w:p>
    <w:p w14:paraId="37DE97A9">
      <w:pPr>
        <w:pStyle w:val="11"/>
        <w:spacing w:before="14"/>
        <w:ind w:left="232"/>
      </w:pPr>
      <w:r>
        <w:br w:type="column"/>
      </w:r>
      <w:r>
        <w:t>（点数-边数+面数</w:t>
      </w:r>
      <w:r>
        <w:rPr>
          <w:spacing w:val="-5"/>
        </w:rPr>
        <w:t>=2）</w:t>
      </w:r>
    </w:p>
    <w:p w14:paraId="3B7D07DF">
      <w:pPr>
        <w:spacing w:after="0"/>
        <w:sectPr>
          <w:type w:val="continuous"/>
          <w:pgSz w:w="11910" w:h="16840"/>
          <w:pgMar w:top="980" w:right="800" w:bottom="740" w:left="920" w:header="0" w:footer="546" w:gutter="0"/>
          <w:cols w:equalWidth="0" w:num="2">
            <w:col w:w="4001" w:space="40"/>
            <w:col w:w="6149"/>
          </w:cols>
        </w:sectPr>
      </w:pPr>
    </w:p>
    <w:p w14:paraId="096477E3">
      <w:pPr>
        <w:pStyle w:val="19"/>
        <w:numPr>
          <w:ilvl w:val="1"/>
          <w:numId w:val="12"/>
        </w:numPr>
        <w:tabs>
          <w:tab w:val="left" w:pos="1377"/>
        </w:tabs>
        <w:spacing w:before="12" w:after="0" w:line="240" w:lineRule="auto"/>
        <w:ind w:left="1376" w:right="0" w:hanging="421"/>
        <w:jc w:val="left"/>
        <w:rPr>
          <w:rFonts w:ascii="Times New Roman" w:hAnsi="Times New Roman"/>
          <w:sz w:val="22"/>
        </w:rPr>
      </w:pPr>
      <w:r>
        <w:rPr>
          <w:b/>
          <w:spacing w:val="-31"/>
          <w:sz w:val="24"/>
        </w:rPr>
        <w:t xml:space="preserve">有 </w:t>
      </w:r>
      <w:r>
        <w:rPr>
          <w:b/>
          <w:sz w:val="24"/>
        </w:rPr>
        <w:t>k</w:t>
      </w:r>
      <w:r>
        <w:rPr>
          <w:b/>
          <w:spacing w:val="-13"/>
          <w:sz w:val="24"/>
        </w:rPr>
        <w:t xml:space="preserve"> 个连通分</w:t>
      </w:r>
      <w:r>
        <w:rPr>
          <w:b/>
          <w:sz w:val="24"/>
        </w:rPr>
        <w:t>支的</w:t>
      </w:r>
      <w:r>
        <w:rPr>
          <w:b/>
          <w:spacing w:val="-18"/>
          <w:sz w:val="24"/>
        </w:rPr>
        <w:t xml:space="preserve">平面图： </w:t>
      </w:r>
      <w:r>
        <w:rPr>
          <w:rFonts w:ascii="Times New Roman" w:hAnsi="Times New Roman"/>
          <w:i/>
          <w:sz w:val="22"/>
        </w:rPr>
        <w:t>v</w:t>
      </w:r>
      <w:r>
        <w:rPr>
          <w:rFonts w:ascii="Times New Roman" w:hAnsi="Times New Roman"/>
          <w:i/>
          <w:spacing w:val="-14"/>
          <w:sz w:val="22"/>
        </w:rPr>
        <w:t xml:space="preserve"> </w:t>
      </w:r>
      <w:r>
        <w:rPr>
          <w:rFonts w:ascii="Symbol" w:hAnsi="Symbol"/>
          <w:sz w:val="22"/>
        </w:rPr>
        <w:t></w:t>
      </w:r>
      <w:r>
        <w:rPr>
          <w:rFonts w:ascii="Times New Roman" w:hAnsi="Times New Roman"/>
          <w:spacing w:val="-19"/>
          <w:sz w:val="22"/>
        </w:rPr>
        <w:t xml:space="preserve"> </w:t>
      </w:r>
      <w:r>
        <w:rPr>
          <w:rFonts w:ascii="Times New Roman" w:hAnsi="Times New Roman"/>
          <w:i/>
          <w:sz w:val="22"/>
        </w:rPr>
        <w:t>e</w:t>
      </w:r>
      <w:r>
        <w:rPr>
          <w:rFonts w:ascii="Times New Roman" w:hAnsi="Times New Roman"/>
          <w:i/>
          <w:spacing w:val="-14"/>
          <w:sz w:val="22"/>
        </w:rPr>
        <w:t xml:space="preserve"> </w:t>
      </w:r>
      <w:r>
        <w:rPr>
          <w:rFonts w:ascii="Symbol" w:hAnsi="Symbol"/>
          <w:sz w:val="22"/>
        </w:rPr>
        <w:t></w:t>
      </w:r>
      <w:r>
        <w:rPr>
          <w:rFonts w:ascii="Times New Roman" w:hAnsi="Times New Roman"/>
          <w:spacing w:val="-14"/>
          <w:sz w:val="22"/>
        </w:rPr>
        <w:t xml:space="preserve"> </w:t>
      </w:r>
      <w:r>
        <w:rPr>
          <w:rFonts w:ascii="Times New Roman" w:hAnsi="Times New Roman"/>
          <w:i/>
          <w:sz w:val="22"/>
        </w:rPr>
        <w:t>r</w:t>
      </w:r>
      <w:r>
        <w:rPr>
          <w:rFonts w:ascii="Times New Roman" w:hAnsi="Times New Roman"/>
          <w:i/>
          <w:spacing w:val="-10"/>
          <w:sz w:val="22"/>
        </w:rPr>
        <w:t xml:space="preserve"> </w:t>
      </w:r>
      <w:r>
        <w:rPr>
          <w:rFonts w:ascii="Symbol" w:hAnsi="Symbol"/>
          <w:sz w:val="22"/>
        </w:rPr>
        <w:t></w:t>
      </w:r>
      <w:r>
        <w:rPr>
          <w:rFonts w:ascii="Times New Roman" w:hAnsi="Times New Roman"/>
          <w:spacing w:val="-11"/>
          <w:sz w:val="22"/>
        </w:rPr>
        <w:t xml:space="preserve"> </w:t>
      </w:r>
      <w:r>
        <w:rPr>
          <w:rFonts w:ascii="Times New Roman" w:hAnsi="Times New Roman"/>
          <w:i/>
          <w:sz w:val="22"/>
        </w:rPr>
        <w:t>k</w:t>
      </w:r>
      <w:r>
        <w:rPr>
          <w:rFonts w:ascii="Times New Roman" w:hAnsi="Times New Roman"/>
          <w:i/>
          <w:spacing w:val="1"/>
          <w:sz w:val="22"/>
        </w:rPr>
        <w:t xml:space="preserve"> </w:t>
      </w:r>
      <w:r>
        <w:rPr>
          <w:rFonts w:ascii="Symbol" w:hAnsi="Symbol"/>
          <w:sz w:val="22"/>
        </w:rPr>
        <w:t></w:t>
      </w:r>
      <w:r>
        <w:rPr>
          <w:rFonts w:ascii="Times New Roman" w:hAnsi="Times New Roman"/>
          <w:spacing w:val="-22"/>
          <w:sz w:val="22"/>
        </w:rPr>
        <w:t xml:space="preserve"> </w:t>
      </w:r>
      <w:r>
        <w:rPr>
          <w:rFonts w:ascii="Times New Roman" w:hAnsi="Times New Roman"/>
          <w:spacing w:val="-10"/>
          <w:sz w:val="22"/>
        </w:rPr>
        <w:t>1</w:t>
      </w:r>
    </w:p>
    <w:p w14:paraId="47F936F9">
      <w:pPr>
        <w:pStyle w:val="19"/>
        <w:numPr>
          <w:ilvl w:val="1"/>
          <w:numId w:val="12"/>
        </w:numPr>
        <w:tabs>
          <w:tab w:val="left" w:pos="1377"/>
        </w:tabs>
        <w:spacing w:before="8" w:after="0" w:line="240" w:lineRule="auto"/>
        <w:ind w:left="1376" w:right="0" w:hanging="421"/>
        <w:jc w:val="left"/>
        <w:rPr>
          <w:sz w:val="24"/>
        </w:rPr>
      </w:pPr>
      <w:r>
        <w:rPr>
          <w:rFonts w:ascii="Times New Roman" w:eastAsia="Times New Roman"/>
          <w:position w:val="2"/>
          <w:sz w:val="24"/>
        </w:rPr>
        <w:t>K</w:t>
      </w:r>
      <w:r>
        <w:rPr>
          <w:rFonts w:ascii="Times New Roman" w:eastAsia="Times New Roman"/>
          <w:sz w:val="15"/>
        </w:rPr>
        <w:t>5</w:t>
      </w:r>
      <w:r>
        <w:rPr>
          <w:rFonts w:ascii="Times New Roman" w:eastAsia="Times New Roman"/>
          <w:spacing w:val="2"/>
          <w:sz w:val="15"/>
        </w:rPr>
        <w:t xml:space="preserve"> </w:t>
      </w:r>
      <w:r>
        <w:rPr>
          <w:rFonts w:ascii="Times New Roman" w:eastAsia="Times New Roman"/>
          <w:position w:val="2"/>
          <w:sz w:val="24"/>
        </w:rPr>
        <w:t>,K</w:t>
      </w:r>
      <w:r>
        <w:rPr>
          <w:rFonts w:ascii="Times New Roman" w:eastAsia="Times New Roman"/>
          <w:sz w:val="15"/>
        </w:rPr>
        <w:t>3,3</w:t>
      </w:r>
      <w:r>
        <w:rPr>
          <w:rFonts w:ascii="Times New Roman" w:eastAsia="Times New Roman"/>
          <w:spacing w:val="6"/>
          <w:sz w:val="15"/>
        </w:rPr>
        <w:t xml:space="preserve"> </w:t>
      </w:r>
      <w:r>
        <w:rPr>
          <w:spacing w:val="-2"/>
          <w:position w:val="2"/>
          <w:sz w:val="24"/>
        </w:rPr>
        <w:t>不是平面图</w:t>
      </w:r>
    </w:p>
    <w:p w14:paraId="0BA1E52F">
      <w:pPr>
        <w:pStyle w:val="19"/>
        <w:numPr>
          <w:ilvl w:val="0"/>
          <w:numId w:val="12"/>
        </w:numPr>
        <w:tabs>
          <w:tab w:val="left" w:pos="701"/>
        </w:tabs>
        <w:spacing w:before="18" w:after="0" w:line="240" w:lineRule="auto"/>
        <w:ind w:left="701" w:right="0" w:hanging="601"/>
        <w:jc w:val="left"/>
        <w:rPr>
          <w:sz w:val="24"/>
        </w:rPr>
      </w:pPr>
      <w:r>
        <w:rPr>
          <w:spacing w:val="-1"/>
          <w:sz w:val="24"/>
        </w:rPr>
        <w:t>会判断一个图是否为平面图</w:t>
      </w:r>
    </w:p>
    <w:p w14:paraId="20E62A3C">
      <w:pPr>
        <w:pStyle w:val="19"/>
        <w:numPr>
          <w:ilvl w:val="0"/>
          <w:numId w:val="12"/>
        </w:numPr>
        <w:tabs>
          <w:tab w:val="left" w:pos="701"/>
        </w:tabs>
        <w:spacing w:before="76" w:after="0" w:line="240" w:lineRule="auto"/>
        <w:ind w:left="701" w:right="0" w:hanging="601"/>
        <w:jc w:val="left"/>
        <w:rPr>
          <w:sz w:val="24"/>
        </w:rPr>
      </w:pPr>
      <w:r>
        <w:rPr>
          <w:spacing w:val="-2"/>
          <w:sz w:val="24"/>
        </w:rPr>
        <w:t>会画平面图的对偶图</w:t>
      </w:r>
    </w:p>
    <w:p w14:paraId="2364F93A">
      <w:pPr>
        <w:pStyle w:val="19"/>
        <w:numPr>
          <w:numId w:val="0"/>
        </w:numPr>
        <w:tabs>
          <w:tab w:val="left" w:pos="701"/>
        </w:tabs>
        <w:spacing w:before="76" w:after="0" w:line="240" w:lineRule="auto"/>
        <w:ind w:left="100" w:leftChars="0" w:right="0" w:rightChars="0"/>
        <w:jc w:val="left"/>
        <w:rPr>
          <w:sz w:val="24"/>
        </w:rPr>
      </w:pPr>
      <w:r>
        <w:drawing>
          <wp:inline distT="0" distB="0" distL="114300" distR="114300">
            <wp:extent cx="2886075" cy="42195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2886075" cy="4219575"/>
                    </a:xfrm>
                    <a:prstGeom prst="rect">
                      <a:avLst/>
                    </a:prstGeom>
                    <a:noFill/>
                    <a:ln>
                      <a:noFill/>
                    </a:ln>
                  </pic:spPr>
                </pic:pic>
              </a:graphicData>
            </a:graphic>
          </wp:inline>
        </w:drawing>
      </w:r>
    </w:p>
    <w:p w14:paraId="3F31067E">
      <w:pPr>
        <w:pStyle w:val="11"/>
        <w:spacing w:before="4"/>
        <w:rPr>
          <w:sz w:val="33"/>
        </w:rPr>
      </w:pPr>
    </w:p>
    <w:p w14:paraId="2A3FBDD9">
      <w:pPr>
        <w:pStyle w:val="2"/>
      </w:pPr>
      <w:r>
        <w:rPr>
          <w:spacing w:val="-31"/>
        </w:rPr>
        <w:t xml:space="preserve">第 </w:t>
      </w:r>
      <w:r>
        <w:t>7</w:t>
      </w:r>
      <w:r>
        <w:rPr>
          <w:spacing w:val="-30"/>
        </w:rPr>
        <w:t xml:space="preserve"> 章</w:t>
      </w:r>
      <w:r>
        <w:rPr>
          <w:spacing w:val="54"/>
          <w:w w:val="150"/>
        </w:rPr>
        <w:t xml:space="preserve"> </w:t>
      </w:r>
      <w:r>
        <w:rPr>
          <w:spacing w:val="-10"/>
        </w:rPr>
        <w:t>树</w:t>
      </w:r>
    </w:p>
    <w:p w14:paraId="0F62FC74">
      <w:pPr>
        <w:pStyle w:val="19"/>
        <w:numPr>
          <w:ilvl w:val="0"/>
          <w:numId w:val="13"/>
        </w:numPr>
        <w:tabs>
          <w:tab w:val="left" w:pos="700"/>
        </w:tabs>
        <w:spacing w:before="14" w:after="0" w:line="240" w:lineRule="auto"/>
        <w:ind w:left="700" w:right="0" w:hanging="360"/>
        <w:jc w:val="left"/>
        <w:rPr>
          <w:rFonts w:ascii="黑体" w:eastAsia="黑体"/>
          <w:sz w:val="24"/>
        </w:rPr>
      </w:pPr>
      <w:r>
        <w:rPr>
          <w:rFonts w:ascii="黑体" w:eastAsia="黑体"/>
          <w:spacing w:val="-1"/>
          <w:sz w:val="24"/>
        </w:rPr>
        <w:t>无向树：掌握无向树的定义和性质</w:t>
      </w:r>
    </w:p>
    <w:p w14:paraId="49AB662E">
      <w:pPr>
        <w:pStyle w:val="11"/>
        <w:spacing w:before="12"/>
        <w:ind w:left="340"/>
        <w:rPr>
          <w:rFonts w:ascii="黑体" w:eastAsia="黑体"/>
        </w:rPr>
      </w:pPr>
      <w:r>
        <w:rPr>
          <w:rFonts w:ascii="黑体" w:eastAsia="黑体"/>
        </w:rPr>
        <w:t>（1）6</w:t>
      </w:r>
      <w:r>
        <w:rPr>
          <w:rFonts w:ascii="黑体" w:eastAsia="黑体"/>
          <w:spacing w:val="-12"/>
        </w:rPr>
        <w:t xml:space="preserve"> 个等价定义</w:t>
      </w:r>
    </w:p>
    <w:p w14:paraId="707F85DC">
      <w:pPr>
        <w:pStyle w:val="11"/>
        <w:spacing w:before="12"/>
        <w:ind w:left="820"/>
      </w:pPr>
      <w:r>
        <w:t>1）G</w:t>
      </w:r>
      <w:r>
        <w:rPr>
          <w:spacing w:val="-8"/>
        </w:rPr>
        <w:t xml:space="preserve"> 是树(连通无回路);</w:t>
      </w:r>
    </w:p>
    <w:p w14:paraId="16338BE6">
      <w:pPr>
        <w:pStyle w:val="11"/>
        <w:spacing w:before="14"/>
        <w:ind w:left="820"/>
      </w:pPr>
      <w:r>
        <w:t>2）G</w:t>
      </w:r>
      <w:r>
        <w:rPr>
          <w:spacing w:val="-9"/>
        </w:rPr>
        <w:t xml:space="preserve"> 中任意两个顶点之间存在惟一的路径;</w:t>
      </w:r>
    </w:p>
    <w:p w14:paraId="5248EF5C">
      <w:pPr>
        <w:pStyle w:val="11"/>
        <w:spacing w:before="11"/>
        <w:ind w:left="820"/>
      </w:pPr>
      <w:r>
        <w:t>3）G</w:t>
      </w:r>
      <w:r>
        <w:rPr>
          <w:spacing w:val="-18"/>
        </w:rPr>
        <w:t xml:space="preserve"> 中无回路且 </w:t>
      </w:r>
      <w:r>
        <w:t>m=n-</w:t>
      </w:r>
      <w:r>
        <w:rPr>
          <w:spacing w:val="-5"/>
        </w:rPr>
        <w:t>1;</w:t>
      </w:r>
    </w:p>
    <w:p w14:paraId="6E8C4344">
      <w:pPr>
        <w:pStyle w:val="11"/>
        <w:spacing w:before="12"/>
        <w:ind w:left="820"/>
      </w:pPr>
      <w:r>
        <w:t>4）G</w:t>
      </w:r>
      <w:r>
        <w:rPr>
          <w:spacing w:val="-18"/>
        </w:rPr>
        <w:t xml:space="preserve"> 是连通的且 </w:t>
      </w:r>
      <w:r>
        <w:t>m=n-</w:t>
      </w:r>
      <w:r>
        <w:rPr>
          <w:spacing w:val="-5"/>
        </w:rPr>
        <w:t>1;</w:t>
      </w:r>
    </w:p>
    <w:p w14:paraId="4021B8B0">
      <w:pPr>
        <w:pStyle w:val="11"/>
        <w:spacing w:before="14"/>
        <w:ind w:left="820"/>
      </w:pPr>
      <w:r>
        <w:t>5）G</w:t>
      </w:r>
      <w:r>
        <w:rPr>
          <w:spacing w:val="-18"/>
        </w:rPr>
        <w:t xml:space="preserve"> 是连通的且 </w:t>
      </w:r>
      <w:r>
        <w:t>G</w:t>
      </w:r>
      <w:r>
        <w:rPr>
          <w:spacing w:val="-9"/>
        </w:rPr>
        <w:t xml:space="preserve"> 中任何边均为桥;</w:t>
      </w:r>
    </w:p>
    <w:p w14:paraId="29AF5599">
      <w:pPr>
        <w:pStyle w:val="11"/>
        <w:spacing w:before="12" w:line="249" w:lineRule="auto"/>
        <w:ind w:left="100" w:right="221" w:firstLine="720"/>
      </w:pPr>
      <w:r>
        <w:rPr>
          <w:spacing w:val="-2"/>
        </w:rPr>
        <w:t>6）G</w:t>
      </w:r>
      <w:r>
        <w:rPr>
          <w:spacing w:val="-10"/>
        </w:rPr>
        <w:t xml:space="preserve"> 中没有回路, 但在任何两个不同的顶点之间加一条新边后所得图中有惟一的一个含</w:t>
      </w:r>
      <w:r>
        <w:rPr>
          <w:spacing w:val="-2"/>
        </w:rPr>
        <w:t>新边的圈.</w:t>
      </w:r>
    </w:p>
    <w:p w14:paraId="6EF2AB85">
      <w:pPr>
        <w:pStyle w:val="11"/>
        <w:spacing w:before="1"/>
        <w:ind w:left="340"/>
        <w:rPr>
          <w:rFonts w:ascii="黑体" w:eastAsia="黑体"/>
          <w:spacing w:val="-18"/>
        </w:rPr>
      </w:pPr>
      <w:r>
        <w:rPr>
          <w:rFonts w:ascii="黑体" w:eastAsia="黑体"/>
        </w:rPr>
        <w:t>（2）</w:t>
      </w:r>
      <w:r>
        <w:rPr>
          <w:rFonts w:ascii="黑体" w:eastAsia="黑体"/>
          <w:spacing w:val="-6"/>
        </w:rPr>
        <w:t xml:space="preserve">非平凡的无向树至少有 </w:t>
      </w:r>
      <w:r>
        <w:rPr>
          <w:rFonts w:ascii="黑体" w:eastAsia="黑体"/>
        </w:rPr>
        <w:t>2</w:t>
      </w:r>
      <w:r>
        <w:rPr>
          <w:rFonts w:ascii="黑体" w:eastAsia="黑体"/>
          <w:spacing w:val="-18"/>
        </w:rPr>
        <w:t xml:space="preserve"> 片树叶</w:t>
      </w:r>
    </w:p>
    <w:p w14:paraId="14A36E94">
      <w:pPr>
        <w:pStyle w:val="11"/>
        <w:spacing w:before="1"/>
        <w:ind w:left="340"/>
        <w:rPr>
          <w:rFonts w:hint="eastAsia" w:ascii="黑体" w:eastAsia="黑体"/>
          <w:spacing w:val="-18"/>
          <w:lang w:val="en-US" w:eastAsia="zh-CN"/>
        </w:rPr>
      </w:pPr>
      <w:r>
        <w:rPr>
          <w:rFonts w:hint="eastAsia" w:ascii="黑体" w:eastAsia="黑体"/>
          <w:spacing w:val="-18"/>
          <w:lang w:val="en-US" w:eastAsia="zh-CN"/>
        </w:rPr>
        <w:t>前缀符号法称为波兰符号法</w:t>
      </w:r>
    </w:p>
    <w:p w14:paraId="2B452E07">
      <w:pPr>
        <w:pStyle w:val="11"/>
        <w:spacing w:before="1"/>
        <w:ind w:left="340"/>
        <w:rPr>
          <w:rFonts w:hint="eastAsia" w:ascii="黑体" w:eastAsia="黑体"/>
          <w:spacing w:val="-18"/>
          <w:lang w:val="en-US" w:eastAsia="zh-CN"/>
        </w:rPr>
      </w:pPr>
      <w:r>
        <w:rPr>
          <w:rFonts w:hint="eastAsia" w:ascii="黑体" w:eastAsia="黑体"/>
          <w:spacing w:val="-18"/>
          <w:lang w:val="en-US" w:eastAsia="zh-CN"/>
        </w:rPr>
        <w:t>后缀符号法称为逆波兰符号法</w:t>
      </w:r>
    </w:p>
    <w:p w14:paraId="17ABE8C4">
      <w:pPr>
        <w:pStyle w:val="11"/>
        <w:spacing w:before="1"/>
        <w:ind w:left="340"/>
        <w:rPr>
          <w:rFonts w:hint="default" w:ascii="黑体" w:eastAsia="黑体"/>
          <w:spacing w:val="-18"/>
          <w:lang w:val="en-US" w:eastAsia="zh-CN"/>
        </w:rPr>
      </w:pPr>
      <w:r>
        <w:rPr>
          <w:rFonts w:hint="eastAsia" w:ascii="黑体" w:eastAsia="黑体"/>
          <w:spacing w:val="-18"/>
          <w:lang w:val="en-US" w:eastAsia="zh-CN"/>
        </w:rPr>
        <w:t>顶点数=2×边数</w:t>
      </w:r>
      <w:bookmarkStart w:id="0" w:name="_GoBack"/>
      <w:bookmarkEnd w:id="0"/>
    </w:p>
    <w:p w14:paraId="251CE8F2">
      <w:pPr>
        <w:pStyle w:val="11"/>
        <w:spacing w:before="11"/>
        <w:rPr>
          <w:rFonts w:ascii="黑体"/>
          <w:sz w:val="25"/>
        </w:rPr>
      </w:pPr>
    </w:p>
    <w:p w14:paraId="30BA84CC">
      <w:pPr>
        <w:pStyle w:val="19"/>
        <w:numPr>
          <w:ilvl w:val="0"/>
          <w:numId w:val="13"/>
        </w:numPr>
        <w:tabs>
          <w:tab w:val="left" w:pos="701"/>
        </w:tabs>
        <w:spacing w:before="0" w:after="0" w:line="240" w:lineRule="auto"/>
        <w:ind w:left="701" w:right="0" w:hanging="241"/>
        <w:jc w:val="left"/>
        <w:rPr>
          <w:rFonts w:ascii="黑体" w:eastAsia="黑体"/>
          <w:sz w:val="24"/>
        </w:rPr>
      </w:pPr>
      <w:r>
        <w:rPr>
          <w:rFonts w:ascii="黑体" w:eastAsia="黑体"/>
          <w:spacing w:val="-2"/>
          <w:sz w:val="24"/>
        </w:rPr>
        <w:t>根树及其应用：</w:t>
      </w:r>
    </w:p>
    <w:p w14:paraId="37104FE5">
      <w:pPr>
        <w:pStyle w:val="11"/>
        <w:spacing w:before="76"/>
        <w:ind w:left="580"/>
        <w:rPr>
          <w:rFonts w:ascii="黑体" w:eastAsia="黑体"/>
        </w:rPr>
      </w:pPr>
      <w:r>
        <w:rPr>
          <w:rFonts w:ascii="黑体" w:eastAsia="黑体"/>
          <w:spacing w:val="-7"/>
        </w:rPr>
        <w:t xml:space="preserve">掌握最优二叉树及 </w:t>
      </w:r>
      <w:r>
        <w:rPr>
          <w:rFonts w:ascii="黑体" w:eastAsia="黑体"/>
        </w:rPr>
        <w:t>huffman</w:t>
      </w:r>
      <w:r>
        <w:rPr>
          <w:rFonts w:ascii="黑体" w:eastAsia="黑体"/>
          <w:spacing w:val="-9"/>
        </w:rPr>
        <w:t xml:space="preserve"> 算法、会求最佳前缀码</w:t>
      </w:r>
    </w:p>
    <w:p w14:paraId="1348CB43">
      <w:pPr>
        <w:spacing w:after="0"/>
        <w:rPr>
          <w:rFonts w:ascii="黑体" w:eastAsia="黑体"/>
        </w:rPr>
        <w:sectPr>
          <w:type w:val="continuous"/>
          <w:pgSz w:w="11910" w:h="16840"/>
          <w:pgMar w:top="980" w:right="800" w:bottom="740" w:left="920" w:header="0" w:footer="546" w:gutter="0"/>
          <w:cols w:space="720" w:num="1"/>
        </w:sectPr>
      </w:pPr>
    </w:p>
    <w:p w14:paraId="37AB6C9D">
      <w:pPr>
        <w:spacing w:before="56"/>
        <w:ind w:left="212" w:right="0" w:firstLine="0"/>
        <w:jc w:val="left"/>
        <w:rPr>
          <w:b/>
          <w:sz w:val="21"/>
        </w:rPr>
      </w:pPr>
      <w:r>
        <w:rPr>
          <w:b/>
          <w:w w:val="95"/>
          <w:sz w:val="21"/>
        </w:rPr>
        <w:t>练习</w:t>
      </w:r>
      <w:r>
        <w:rPr>
          <w:b/>
          <w:spacing w:val="-10"/>
          <w:w w:val="95"/>
          <w:sz w:val="21"/>
        </w:rPr>
        <w:t>题</w:t>
      </w:r>
    </w:p>
    <w:p w14:paraId="2969D8EF">
      <w:pPr>
        <w:spacing w:before="24"/>
        <w:ind w:left="212" w:right="0" w:firstLine="0"/>
        <w:jc w:val="left"/>
        <w:rPr>
          <w:sz w:val="21"/>
        </w:rPr>
      </w:pPr>
      <w:r>
        <w:rPr>
          <w:spacing w:val="-2"/>
          <w:w w:val="95"/>
          <w:sz w:val="21"/>
        </w:rPr>
        <w:t>一、选择题</w:t>
      </w:r>
    </w:p>
    <w:p w14:paraId="46DB9CD5">
      <w:pPr>
        <w:pStyle w:val="19"/>
        <w:numPr>
          <w:ilvl w:val="1"/>
          <w:numId w:val="13"/>
        </w:numPr>
        <w:tabs>
          <w:tab w:val="left" w:pos="1053"/>
          <w:tab w:val="left" w:pos="7074"/>
        </w:tabs>
        <w:spacing w:before="58" w:after="0" w:line="240" w:lineRule="auto"/>
        <w:ind w:left="1052" w:right="0" w:hanging="361"/>
        <w:jc w:val="left"/>
        <w:rPr>
          <w:sz w:val="24"/>
        </w:rPr>
      </w:pPr>
      <w:r>
        <w:rPr>
          <w:w w:val="95"/>
          <w:sz w:val="24"/>
        </w:rPr>
        <w:t>若集合</w:t>
      </w:r>
      <w:r>
        <w:rPr>
          <w:spacing w:val="-10"/>
          <w:w w:val="95"/>
          <w:sz w:val="24"/>
        </w:rPr>
        <w:t xml:space="preserve"> </w:t>
      </w:r>
      <w:r>
        <w:rPr>
          <w:w w:val="95"/>
          <w:sz w:val="24"/>
        </w:rPr>
        <w:t>A</w:t>
      </w:r>
      <w:r>
        <w:rPr>
          <w:spacing w:val="-9"/>
          <w:w w:val="95"/>
          <w:sz w:val="24"/>
        </w:rPr>
        <w:t xml:space="preserve"> </w:t>
      </w:r>
      <w:r>
        <w:rPr>
          <w:spacing w:val="38"/>
          <w:w w:val="95"/>
          <w:sz w:val="24"/>
        </w:rPr>
        <w:t>有</w:t>
      </w:r>
      <w:r>
        <w:rPr>
          <w:rFonts w:ascii="Times New Roman" w:eastAsia="Times New Roman"/>
          <w:i/>
          <w:w w:val="95"/>
          <w:sz w:val="24"/>
        </w:rPr>
        <w:t>n</w:t>
      </w:r>
      <w:r>
        <w:rPr>
          <w:rFonts w:ascii="Times New Roman" w:eastAsia="Times New Roman"/>
          <w:i/>
          <w:spacing w:val="16"/>
          <w:sz w:val="24"/>
        </w:rPr>
        <w:t xml:space="preserve"> </w:t>
      </w:r>
      <w:r>
        <w:rPr>
          <w:w w:val="95"/>
          <w:sz w:val="24"/>
        </w:rPr>
        <w:t>个元素，则</w:t>
      </w:r>
      <w:r>
        <w:rPr>
          <w:spacing w:val="-10"/>
          <w:w w:val="95"/>
          <w:sz w:val="24"/>
        </w:rPr>
        <w:t xml:space="preserve"> </w:t>
      </w:r>
      <w:r>
        <w:rPr>
          <w:w w:val="95"/>
          <w:sz w:val="24"/>
        </w:rPr>
        <w:t>A</w:t>
      </w:r>
      <w:r>
        <w:rPr>
          <w:spacing w:val="-9"/>
          <w:w w:val="95"/>
          <w:sz w:val="24"/>
        </w:rPr>
        <w:t xml:space="preserve"> </w:t>
      </w:r>
      <w:r>
        <w:rPr>
          <w:w w:val="95"/>
          <w:sz w:val="24"/>
        </w:rPr>
        <w:t>的幂集</w:t>
      </w:r>
      <w:r>
        <w:rPr>
          <w:spacing w:val="-9"/>
          <w:w w:val="95"/>
          <w:sz w:val="24"/>
        </w:rPr>
        <w:t xml:space="preserve"> </w:t>
      </w:r>
      <w:r>
        <w:rPr>
          <w:w w:val="95"/>
          <w:sz w:val="24"/>
        </w:rPr>
        <w:t>P(A)的元素个数为</w:t>
      </w:r>
      <w:r>
        <w:rPr>
          <w:spacing w:val="-10"/>
          <w:w w:val="95"/>
          <w:sz w:val="24"/>
        </w:rPr>
        <w:t>(</w:t>
      </w:r>
      <w:r>
        <w:rPr>
          <w:sz w:val="24"/>
        </w:rPr>
        <w:tab/>
      </w:r>
      <w:r>
        <w:rPr>
          <w:sz w:val="24"/>
        </w:rPr>
        <w:t>)</w:t>
      </w:r>
      <w:r>
        <w:rPr>
          <w:spacing w:val="-10"/>
          <w:sz w:val="24"/>
        </w:rPr>
        <w:t>。</w:t>
      </w:r>
    </w:p>
    <w:p w14:paraId="599BB87E">
      <w:pPr>
        <w:spacing w:after="0" w:line="240" w:lineRule="auto"/>
        <w:jc w:val="left"/>
        <w:rPr>
          <w:sz w:val="24"/>
        </w:rPr>
        <w:sectPr>
          <w:footerReference r:id="rId6" w:type="default"/>
          <w:pgSz w:w="11910" w:h="16840"/>
          <w:pgMar w:top="1080" w:right="800" w:bottom="1160" w:left="920" w:header="0" w:footer="970" w:gutter="0"/>
          <w:cols w:space="720" w:num="1"/>
        </w:sectPr>
      </w:pPr>
    </w:p>
    <w:p w14:paraId="38E87F26">
      <w:pPr>
        <w:pStyle w:val="19"/>
        <w:numPr>
          <w:ilvl w:val="2"/>
          <w:numId w:val="13"/>
        </w:numPr>
        <w:tabs>
          <w:tab w:val="left" w:pos="1212"/>
          <w:tab w:val="left" w:pos="1974"/>
        </w:tabs>
        <w:spacing w:before="86" w:after="0" w:line="240" w:lineRule="auto"/>
        <w:ind w:left="1211" w:right="0" w:hanging="520"/>
        <w:jc w:val="left"/>
        <w:rPr>
          <w:sz w:val="24"/>
        </w:rPr>
      </w:pPr>
      <w:r>
        <w:rPr>
          <w:rFonts w:ascii="Times New Roman"/>
          <w:i/>
          <w:spacing w:val="-10"/>
          <w:sz w:val="24"/>
        </w:rPr>
        <w:t>n</w:t>
      </w:r>
      <w:r>
        <w:rPr>
          <w:rFonts w:ascii="Times New Roman"/>
          <w:i/>
          <w:sz w:val="24"/>
        </w:rPr>
        <w:tab/>
      </w:r>
      <w:r>
        <w:rPr>
          <w:sz w:val="24"/>
        </w:rPr>
        <w:t>B.</w:t>
      </w:r>
      <w:r>
        <w:rPr>
          <w:spacing w:val="34"/>
          <w:sz w:val="24"/>
        </w:rPr>
        <w:t xml:space="preserve"> </w:t>
      </w:r>
      <w:r>
        <w:rPr>
          <w:rFonts w:ascii="Times New Roman"/>
          <w:i/>
          <w:spacing w:val="-5"/>
          <w:sz w:val="24"/>
        </w:rPr>
        <w:t>n</w:t>
      </w:r>
      <w:r>
        <w:rPr>
          <w:rFonts w:ascii="Times New Roman"/>
          <w:spacing w:val="-5"/>
          <w:position w:val="11"/>
          <w:sz w:val="13"/>
        </w:rPr>
        <w:t>2</w:t>
      </w:r>
    </w:p>
    <w:p w14:paraId="5FAEABAC">
      <w:pPr>
        <w:pStyle w:val="11"/>
        <w:spacing w:before="65"/>
        <w:ind w:left="692"/>
      </w:pPr>
      <w:r>
        <w:t>答案</w:t>
      </w:r>
      <w:r>
        <w:rPr>
          <w:spacing w:val="-5"/>
        </w:rPr>
        <w:t>:C</w:t>
      </w:r>
    </w:p>
    <w:p w14:paraId="6A51B6F0">
      <w:pPr>
        <w:tabs>
          <w:tab w:val="left" w:pos="2055"/>
        </w:tabs>
        <w:spacing w:before="86"/>
        <w:ind w:left="692" w:right="0" w:firstLine="0"/>
        <w:jc w:val="left"/>
        <w:rPr>
          <w:rFonts w:ascii="Times New Roman"/>
          <w:sz w:val="24"/>
        </w:rPr>
      </w:pPr>
      <w:r>
        <w:br w:type="column"/>
      </w:r>
      <w:r>
        <w:rPr>
          <w:sz w:val="24"/>
        </w:rPr>
        <w:t>C.</w:t>
      </w:r>
      <w:r>
        <w:rPr>
          <w:spacing w:val="37"/>
          <w:sz w:val="24"/>
        </w:rPr>
        <w:t xml:space="preserve"> </w:t>
      </w:r>
      <w:r>
        <w:rPr>
          <w:rFonts w:ascii="Times New Roman"/>
          <w:spacing w:val="-5"/>
          <w:sz w:val="24"/>
        </w:rPr>
        <w:t>2</w:t>
      </w:r>
      <w:r>
        <w:rPr>
          <w:rFonts w:ascii="Times New Roman"/>
          <w:i/>
          <w:spacing w:val="-5"/>
          <w:position w:val="11"/>
          <w:sz w:val="13"/>
        </w:rPr>
        <w:t>n</w:t>
      </w:r>
      <w:r>
        <w:rPr>
          <w:rFonts w:ascii="Times New Roman"/>
          <w:i/>
          <w:position w:val="11"/>
          <w:sz w:val="13"/>
        </w:rPr>
        <w:tab/>
      </w:r>
      <w:r>
        <w:rPr>
          <w:sz w:val="24"/>
        </w:rPr>
        <w:t>D.</w:t>
      </w:r>
      <w:r>
        <w:rPr>
          <w:spacing w:val="35"/>
          <w:sz w:val="24"/>
        </w:rPr>
        <w:t xml:space="preserve"> </w:t>
      </w:r>
      <w:r>
        <w:rPr>
          <w:rFonts w:ascii="Times New Roman"/>
          <w:i/>
          <w:spacing w:val="-5"/>
          <w:sz w:val="24"/>
        </w:rPr>
        <w:t>n</w:t>
      </w:r>
      <w:r>
        <w:rPr>
          <w:rFonts w:ascii="Times New Roman"/>
          <w:spacing w:val="-5"/>
          <w:sz w:val="24"/>
        </w:rPr>
        <w:t>!</w:t>
      </w:r>
    </w:p>
    <w:p w14:paraId="7E05A181">
      <w:pPr>
        <w:spacing w:after="0"/>
        <w:jc w:val="left"/>
        <w:rPr>
          <w:rFonts w:ascii="Times New Roman"/>
          <w:sz w:val="24"/>
        </w:rPr>
        <w:sectPr>
          <w:type w:val="continuous"/>
          <w:pgSz w:w="11910" w:h="16840"/>
          <w:pgMar w:top="980" w:right="800" w:bottom="740" w:left="920" w:header="0" w:footer="970" w:gutter="0"/>
          <w:cols w:equalWidth="0" w:num="2">
            <w:col w:w="2571" w:space="73"/>
            <w:col w:w="7546"/>
          </w:cols>
        </w:sectPr>
      </w:pPr>
    </w:p>
    <w:p w14:paraId="22E662F2">
      <w:pPr>
        <w:pStyle w:val="19"/>
        <w:numPr>
          <w:ilvl w:val="1"/>
          <w:numId w:val="13"/>
        </w:numPr>
        <w:tabs>
          <w:tab w:val="left" w:pos="934"/>
          <w:tab w:val="left" w:pos="5346"/>
        </w:tabs>
        <w:spacing w:before="66" w:after="0" w:line="240" w:lineRule="auto"/>
        <w:ind w:left="933" w:right="0" w:hanging="242"/>
        <w:jc w:val="left"/>
        <w:rPr>
          <w:sz w:val="22"/>
        </w:rPr>
      </w:pPr>
      <w:r>
        <w:rPr>
          <w:w w:val="95"/>
          <w:sz w:val="24"/>
        </w:rPr>
        <w:t>设</w:t>
      </w:r>
      <w:r>
        <w:rPr>
          <w:spacing w:val="-27"/>
          <w:w w:val="95"/>
          <w:sz w:val="24"/>
        </w:rPr>
        <w:t xml:space="preserve"> </w:t>
      </w:r>
      <w:r>
        <w:rPr>
          <w:rFonts w:ascii="Times New Roman" w:hAnsi="Times New Roman" w:eastAsia="Times New Roman"/>
          <w:i/>
          <w:w w:val="95"/>
          <w:sz w:val="24"/>
        </w:rPr>
        <w:t>A</w:t>
      </w:r>
      <w:r>
        <w:rPr>
          <w:rFonts w:ascii="Times New Roman" w:hAnsi="Times New Roman" w:eastAsia="Times New Roman"/>
          <w:i/>
          <w:spacing w:val="13"/>
          <w:sz w:val="24"/>
        </w:rPr>
        <w:t xml:space="preserve"> </w:t>
      </w:r>
      <w:r>
        <w:rPr>
          <w:rFonts w:ascii="Symbol" w:hAnsi="Symbol" w:eastAsia="Symbol"/>
          <w:w w:val="95"/>
          <w:sz w:val="24"/>
        </w:rPr>
        <w:t></w:t>
      </w:r>
      <w:r>
        <w:rPr>
          <w:rFonts w:ascii="Times New Roman" w:hAnsi="Times New Roman" w:eastAsia="Times New Roman"/>
          <w:spacing w:val="-7"/>
          <w:w w:val="95"/>
          <w:sz w:val="24"/>
        </w:rPr>
        <w:t xml:space="preserve"> </w:t>
      </w:r>
      <w:r>
        <w:rPr>
          <w:rFonts w:ascii="Times New Roman" w:hAnsi="Times New Roman" w:eastAsia="Times New Roman"/>
          <w:w w:val="95"/>
          <w:sz w:val="24"/>
        </w:rPr>
        <w:t>{</w:t>
      </w:r>
      <w:r>
        <w:rPr>
          <w:rFonts w:ascii="Times New Roman" w:hAnsi="Times New Roman" w:eastAsia="Times New Roman"/>
          <w:i/>
          <w:w w:val="95"/>
          <w:sz w:val="24"/>
        </w:rPr>
        <w:t>a</w:t>
      </w:r>
      <w:r>
        <w:rPr>
          <w:rFonts w:ascii="Times New Roman" w:hAnsi="Times New Roman" w:eastAsia="Times New Roman"/>
          <w:w w:val="95"/>
          <w:sz w:val="24"/>
        </w:rPr>
        <w:t>,</w:t>
      </w:r>
      <w:r>
        <w:rPr>
          <w:rFonts w:ascii="Times New Roman" w:hAnsi="Times New Roman" w:eastAsia="Times New Roman"/>
          <w:spacing w:val="-26"/>
          <w:w w:val="95"/>
          <w:sz w:val="24"/>
        </w:rPr>
        <w:t xml:space="preserve"> </w:t>
      </w:r>
      <w:r>
        <w:rPr>
          <w:rFonts w:ascii="Times New Roman" w:hAnsi="Times New Roman" w:eastAsia="Times New Roman"/>
          <w:i/>
          <w:w w:val="95"/>
          <w:sz w:val="24"/>
        </w:rPr>
        <w:t>b</w:t>
      </w:r>
      <w:r>
        <w:rPr>
          <w:rFonts w:ascii="Times New Roman" w:hAnsi="Times New Roman" w:eastAsia="Times New Roman"/>
          <w:w w:val="95"/>
          <w:sz w:val="24"/>
        </w:rPr>
        <w:t>,</w:t>
      </w:r>
      <w:r>
        <w:rPr>
          <w:rFonts w:ascii="Times New Roman" w:hAnsi="Times New Roman" w:eastAsia="Times New Roman"/>
          <w:spacing w:val="-20"/>
          <w:w w:val="95"/>
          <w:sz w:val="24"/>
        </w:rPr>
        <w:t xml:space="preserve"> </w:t>
      </w:r>
      <w:r>
        <w:rPr>
          <w:rFonts w:ascii="Times New Roman" w:hAnsi="Times New Roman" w:eastAsia="Times New Roman"/>
          <w:i/>
          <w:w w:val="95"/>
          <w:sz w:val="24"/>
        </w:rPr>
        <w:t>c</w:t>
      </w:r>
      <w:r>
        <w:rPr>
          <w:rFonts w:ascii="Times New Roman" w:hAnsi="Times New Roman" w:eastAsia="Times New Roman"/>
          <w:w w:val="95"/>
          <w:sz w:val="24"/>
        </w:rPr>
        <w:t>}</w:t>
      </w:r>
      <w:r>
        <w:rPr>
          <w:rFonts w:ascii="Times New Roman" w:hAnsi="Times New Roman" w:eastAsia="Times New Roman"/>
          <w:spacing w:val="-9"/>
          <w:w w:val="95"/>
          <w:sz w:val="24"/>
        </w:rPr>
        <w:t xml:space="preserve"> </w:t>
      </w:r>
      <w:r>
        <w:rPr>
          <w:w w:val="95"/>
          <w:sz w:val="24"/>
        </w:rPr>
        <w:t>，则</w:t>
      </w:r>
      <w:r>
        <w:rPr>
          <w:spacing w:val="-28"/>
          <w:w w:val="95"/>
          <w:sz w:val="24"/>
        </w:rPr>
        <w:t xml:space="preserve"> </w:t>
      </w:r>
      <w:r>
        <w:rPr>
          <w:rFonts w:ascii="Times New Roman" w:hAnsi="Times New Roman" w:eastAsia="Times New Roman"/>
          <w:i/>
          <w:w w:val="95"/>
          <w:sz w:val="24"/>
        </w:rPr>
        <w:t>A</w:t>
      </w:r>
      <w:r>
        <w:rPr>
          <w:rFonts w:ascii="Times New Roman" w:hAnsi="Times New Roman" w:eastAsia="Times New Roman"/>
          <w:i/>
          <w:spacing w:val="-11"/>
          <w:w w:val="95"/>
          <w:sz w:val="24"/>
        </w:rPr>
        <w:t xml:space="preserve"> </w:t>
      </w:r>
      <w:r>
        <w:rPr>
          <w:w w:val="95"/>
          <w:sz w:val="24"/>
        </w:rPr>
        <w:t>上的二元关系有</w:t>
      </w:r>
      <w:r>
        <w:rPr>
          <w:spacing w:val="-10"/>
          <w:w w:val="95"/>
          <w:sz w:val="24"/>
        </w:rPr>
        <w:t>(</w:t>
      </w:r>
      <w:r>
        <w:rPr>
          <w:sz w:val="24"/>
        </w:rPr>
        <w:tab/>
      </w:r>
      <w:r>
        <w:rPr>
          <w:sz w:val="24"/>
        </w:rPr>
        <w:t>)个</w:t>
      </w:r>
      <w:r>
        <w:rPr>
          <w:spacing w:val="-10"/>
          <w:sz w:val="24"/>
        </w:rPr>
        <w:t>。</w:t>
      </w:r>
    </w:p>
    <w:p w14:paraId="5DD4BC17">
      <w:pPr>
        <w:pStyle w:val="11"/>
        <w:tabs>
          <w:tab w:val="left" w:pos="2012"/>
          <w:tab w:val="left" w:pos="3212"/>
          <w:tab w:val="left" w:pos="4412"/>
        </w:tabs>
        <w:spacing w:before="95"/>
        <w:ind w:left="692"/>
        <w:rPr>
          <w:sz w:val="12"/>
        </w:rPr>
      </w:pPr>
      <w:r>
        <w:t xml:space="preserve">A. </w:t>
      </w:r>
      <w:r>
        <w:rPr>
          <w:spacing w:val="-10"/>
        </w:rPr>
        <w:t>3</w:t>
      </w:r>
      <w:r>
        <w:tab/>
      </w:r>
      <w:r>
        <w:t xml:space="preserve">B. </w:t>
      </w:r>
      <w:r>
        <w:rPr>
          <w:spacing w:val="-10"/>
        </w:rPr>
        <w:t>8</w:t>
      </w:r>
      <w:r>
        <w:tab/>
      </w:r>
      <w:r>
        <w:t xml:space="preserve">C. </w:t>
      </w:r>
      <w:r>
        <w:rPr>
          <w:spacing w:val="-10"/>
        </w:rPr>
        <w:t>9</w:t>
      </w:r>
      <w:r>
        <w:tab/>
      </w:r>
      <w:r>
        <w:t xml:space="preserve">D. </w:t>
      </w:r>
      <w:r>
        <w:rPr>
          <w:spacing w:val="-4"/>
        </w:rPr>
        <w:t>2</w:t>
      </w:r>
      <w:r>
        <w:rPr>
          <w:spacing w:val="-4"/>
          <w:position w:val="12"/>
          <w:sz w:val="12"/>
        </w:rPr>
        <w:t>3×3</w:t>
      </w:r>
    </w:p>
    <w:p w14:paraId="5975D74B">
      <w:pPr>
        <w:pStyle w:val="11"/>
        <w:spacing w:before="67"/>
        <w:ind w:left="692"/>
      </w:pPr>
      <w:r>
        <w:t>答案</w:t>
      </w:r>
      <w:r>
        <w:rPr>
          <w:spacing w:val="-5"/>
        </w:rPr>
        <w:t>:D</w:t>
      </w:r>
    </w:p>
    <w:p w14:paraId="0F60248D">
      <w:pPr>
        <w:pStyle w:val="19"/>
        <w:numPr>
          <w:ilvl w:val="1"/>
          <w:numId w:val="13"/>
        </w:numPr>
        <w:tabs>
          <w:tab w:val="left" w:pos="934"/>
          <w:tab w:val="left" w:pos="4650"/>
        </w:tabs>
        <w:spacing w:before="63" w:after="0" w:line="240" w:lineRule="auto"/>
        <w:ind w:left="933" w:right="0" w:hanging="242"/>
        <w:jc w:val="left"/>
        <w:rPr>
          <w:sz w:val="22"/>
        </w:rPr>
      </w:pPr>
      <w:r>
        <w:rPr>
          <w:sz w:val="24"/>
        </w:rPr>
        <w:t>设</w:t>
      </w:r>
      <w:r>
        <w:rPr>
          <w:spacing w:val="-62"/>
          <w:sz w:val="24"/>
        </w:rPr>
        <w:t xml:space="preserve"> </w:t>
      </w:r>
      <w:r>
        <w:rPr>
          <w:rFonts w:ascii="Times New Roman" w:hAnsi="Times New Roman" w:eastAsia="Times New Roman"/>
          <w:i/>
          <w:sz w:val="24"/>
        </w:rPr>
        <w:t>A</w:t>
      </w:r>
      <w:r>
        <w:rPr>
          <w:rFonts w:ascii="Times New Roman" w:hAnsi="Times New Roman" w:eastAsia="Times New Roman"/>
          <w:i/>
          <w:spacing w:val="-29"/>
          <w:sz w:val="24"/>
        </w:rPr>
        <w:t xml:space="preserve"> </w:t>
      </w:r>
      <w:r>
        <w:rPr>
          <w:sz w:val="24"/>
        </w:rPr>
        <w:t>和</w:t>
      </w:r>
      <w:r>
        <w:rPr>
          <w:spacing w:val="-76"/>
          <w:sz w:val="24"/>
        </w:rPr>
        <w:t xml:space="preserve"> </w:t>
      </w:r>
      <w:r>
        <w:rPr>
          <w:rFonts w:ascii="Times New Roman" w:hAnsi="Times New Roman" w:eastAsia="Times New Roman"/>
          <w:i/>
          <w:sz w:val="24"/>
        </w:rPr>
        <w:t>B</w:t>
      </w:r>
      <w:r>
        <w:rPr>
          <w:rFonts w:ascii="Times New Roman" w:hAnsi="Times New Roman" w:eastAsia="Times New Roman"/>
          <w:i/>
          <w:spacing w:val="-14"/>
          <w:sz w:val="24"/>
        </w:rPr>
        <w:t xml:space="preserve"> </w:t>
      </w:r>
      <w:r>
        <w:rPr>
          <w:sz w:val="24"/>
        </w:rPr>
        <w:t>是两个集合，</w:t>
      </w:r>
      <w:r>
        <w:rPr>
          <w:spacing w:val="-63"/>
          <w:sz w:val="24"/>
        </w:rPr>
        <w:t xml:space="preserve"> </w:t>
      </w:r>
      <w:r>
        <w:rPr>
          <w:rFonts w:ascii="Times New Roman" w:hAnsi="Times New Roman" w:eastAsia="Times New Roman"/>
          <w:i/>
          <w:sz w:val="24"/>
        </w:rPr>
        <w:t>A</w:t>
      </w:r>
      <w:r>
        <w:rPr>
          <w:rFonts w:ascii="Times New Roman" w:hAnsi="Times New Roman" w:eastAsia="Times New Roman"/>
          <w:i/>
          <w:spacing w:val="-29"/>
          <w:sz w:val="24"/>
        </w:rPr>
        <w:t xml:space="preserve"> </w:t>
      </w:r>
      <w:r>
        <w:rPr>
          <w:rFonts w:ascii="Symbol" w:hAnsi="Symbol" w:eastAsia="Symbol"/>
          <w:sz w:val="24"/>
        </w:rPr>
        <w:t></w:t>
      </w:r>
      <w:r>
        <w:rPr>
          <w:rFonts w:ascii="Times New Roman" w:hAnsi="Times New Roman" w:eastAsia="Times New Roman"/>
          <w:spacing w:val="-13"/>
          <w:sz w:val="24"/>
        </w:rPr>
        <w:t xml:space="preserve"> </w:t>
      </w:r>
      <w:r>
        <w:rPr>
          <w:rFonts w:ascii="Times New Roman" w:hAnsi="Times New Roman" w:eastAsia="Times New Roman"/>
          <w:i/>
          <w:sz w:val="24"/>
        </w:rPr>
        <w:t>B</w:t>
      </w:r>
      <w:r>
        <w:rPr>
          <w:rFonts w:ascii="Times New Roman" w:hAnsi="Times New Roman" w:eastAsia="Times New Roman"/>
          <w:i/>
          <w:spacing w:val="-23"/>
          <w:sz w:val="24"/>
        </w:rPr>
        <w:t xml:space="preserve"> </w:t>
      </w:r>
      <w:r>
        <w:rPr>
          <w:spacing w:val="-5"/>
          <w:sz w:val="24"/>
        </w:rPr>
        <w:t>=(</w:t>
      </w:r>
      <w:r>
        <w:rPr>
          <w:sz w:val="24"/>
        </w:rPr>
        <w:tab/>
      </w:r>
      <w:r>
        <w:rPr>
          <w:sz w:val="24"/>
        </w:rPr>
        <w:t>)</w:t>
      </w:r>
      <w:r>
        <w:rPr>
          <w:spacing w:val="-10"/>
          <w:sz w:val="24"/>
        </w:rPr>
        <w:t>。</w:t>
      </w:r>
    </w:p>
    <w:p w14:paraId="1A2D8CB6">
      <w:pPr>
        <w:spacing w:after="0" w:line="240" w:lineRule="auto"/>
        <w:jc w:val="left"/>
        <w:rPr>
          <w:sz w:val="22"/>
        </w:rPr>
        <w:sectPr>
          <w:type w:val="continuous"/>
          <w:pgSz w:w="11910" w:h="16840"/>
          <w:pgMar w:top="980" w:right="800" w:bottom="740" w:left="920" w:header="0" w:footer="970" w:gutter="0"/>
          <w:cols w:space="720" w:num="1"/>
        </w:sectPr>
      </w:pPr>
    </w:p>
    <w:p w14:paraId="288FE0CE">
      <w:pPr>
        <w:pStyle w:val="19"/>
        <w:numPr>
          <w:ilvl w:val="2"/>
          <w:numId w:val="13"/>
        </w:numPr>
        <w:tabs>
          <w:tab w:val="left" w:pos="1069"/>
        </w:tabs>
        <w:spacing w:before="66" w:after="0" w:line="240" w:lineRule="auto"/>
        <w:ind w:left="1068" w:right="0" w:hanging="377"/>
        <w:jc w:val="left"/>
        <w:rPr>
          <w:sz w:val="24"/>
        </w:rPr>
      </w:pPr>
      <w:r>
        <w:rPr>
          <w:rFonts w:ascii="Times New Roman" w:hAnsi="Times New Roman"/>
          <w:sz w:val="24"/>
        </w:rPr>
        <w:t>{</w:t>
      </w:r>
      <w:r>
        <w:rPr>
          <w:rFonts w:ascii="Times New Roman" w:hAnsi="Times New Roman"/>
          <w:i/>
          <w:sz w:val="24"/>
        </w:rPr>
        <w:t>x</w:t>
      </w:r>
      <w:r>
        <w:rPr>
          <w:rFonts w:ascii="Times New Roman" w:hAnsi="Times New Roman"/>
          <w:i/>
          <w:spacing w:val="-16"/>
          <w:sz w:val="24"/>
        </w:rPr>
        <w:t xml:space="preserve"> </w:t>
      </w:r>
      <w:r>
        <w:rPr>
          <w:rFonts w:ascii="Times New Roman" w:hAnsi="Times New Roman"/>
          <w:sz w:val="24"/>
        </w:rPr>
        <w:t>|</w:t>
      </w:r>
      <w:r>
        <w:rPr>
          <w:rFonts w:ascii="Times New Roman" w:hAnsi="Times New Roman"/>
          <w:spacing w:val="-15"/>
          <w:sz w:val="24"/>
        </w:rPr>
        <w:t xml:space="preserve"> </w:t>
      </w:r>
      <w:r>
        <w:rPr>
          <w:rFonts w:ascii="Times New Roman" w:hAnsi="Times New Roman"/>
          <w:i/>
          <w:sz w:val="24"/>
        </w:rPr>
        <w:t>x</w:t>
      </w:r>
      <w:r>
        <w:rPr>
          <w:rFonts w:ascii="Times New Roman" w:hAnsi="Times New Roman"/>
          <w:i/>
          <w:spacing w:val="-27"/>
          <w:sz w:val="24"/>
        </w:rPr>
        <w:t xml:space="preserve"> </w:t>
      </w:r>
      <w:r>
        <w:rPr>
          <w:rFonts w:ascii="Symbol" w:hAnsi="Symbol"/>
          <w:sz w:val="24"/>
        </w:rPr>
        <w:t></w:t>
      </w:r>
      <w:r>
        <w:rPr>
          <w:rFonts w:ascii="Times New Roman" w:hAnsi="Times New Roman"/>
          <w:spacing w:val="-15"/>
          <w:sz w:val="24"/>
        </w:rPr>
        <w:t xml:space="preserve"> </w:t>
      </w:r>
      <w:r>
        <w:rPr>
          <w:rFonts w:ascii="Times New Roman" w:hAnsi="Times New Roman"/>
          <w:i/>
          <w:sz w:val="24"/>
        </w:rPr>
        <w:t>A</w:t>
      </w:r>
      <w:r>
        <w:rPr>
          <w:sz w:val="24"/>
        </w:rPr>
        <w:t>且</w:t>
      </w:r>
      <w:r>
        <w:rPr>
          <w:rFonts w:ascii="Times New Roman" w:hAnsi="Times New Roman"/>
          <w:i/>
          <w:sz w:val="24"/>
        </w:rPr>
        <w:t>x</w:t>
      </w:r>
      <w:r>
        <w:rPr>
          <w:rFonts w:ascii="Times New Roman" w:hAnsi="Times New Roman"/>
          <w:i/>
          <w:spacing w:val="-28"/>
          <w:sz w:val="24"/>
        </w:rPr>
        <w:t xml:space="preserve"> </w:t>
      </w:r>
      <w:r>
        <w:rPr>
          <w:rFonts w:ascii="Symbol" w:hAnsi="Symbol"/>
          <w:sz w:val="24"/>
        </w:rPr>
        <w:t></w:t>
      </w:r>
      <w:r>
        <w:rPr>
          <w:rFonts w:ascii="Times New Roman" w:hAnsi="Times New Roman"/>
          <w:spacing w:val="-20"/>
          <w:sz w:val="24"/>
        </w:rPr>
        <w:t xml:space="preserve"> </w:t>
      </w:r>
      <w:r>
        <w:rPr>
          <w:rFonts w:ascii="Times New Roman" w:hAnsi="Times New Roman"/>
          <w:i/>
          <w:spacing w:val="-7"/>
          <w:sz w:val="24"/>
        </w:rPr>
        <w:t>B</w:t>
      </w:r>
      <w:r>
        <w:rPr>
          <w:rFonts w:ascii="Times New Roman" w:hAnsi="Times New Roman"/>
          <w:spacing w:val="-7"/>
          <w:sz w:val="24"/>
        </w:rPr>
        <w:t>}</w:t>
      </w:r>
    </w:p>
    <w:p w14:paraId="6790E93A">
      <w:pPr>
        <w:pStyle w:val="11"/>
        <w:spacing w:before="96"/>
        <w:ind w:left="692"/>
      </w:pPr>
      <w:r>
        <w:t>答案</w:t>
      </w:r>
      <w:r>
        <w:rPr>
          <w:spacing w:val="-5"/>
        </w:rPr>
        <w:t>:C</w:t>
      </w:r>
    </w:p>
    <w:p w14:paraId="49C759FA">
      <w:pPr>
        <w:pStyle w:val="19"/>
        <w:numPr>
          <w:ilvl w:val="2"/>
          <w:numId w:val="13"/>
        </w:numPr>
        <w:tabs>
          <w:tab w:val="left" w:pos="487"/>
        </w:tabs>
        <w:spacing w:before="66" w:after="0" w:line="240" w:lineRule="auto"/>
        <w:ind w:left="486" w:right="0" w:hanging="375"/>
        <w:jc w:val="left"/>
        <w:rPr>
          <w:sz w:val="24"/>
        </w:rPr>
      </w:pPr>
      <w:r>
        <w:br w:type="column"/>
      </w:r>
      <w:r>
        <w:rPr>
          <w:rFonts w:ascii="Times New Roman" w:hAnsi="Times New Roman"/>
          <w:spacing w:val="-2"/>
          <w:sz w:val="24"/>
        </w:rPr>
        <w:t>{</w:t>
      </w:r>
      <w:r>
        <w:rPr>
          <w:rFonts w:ascii="Times New Roman" w:hAnsi="Times New Roman"/>
          <w:i/>
          <w:spacing w:val="-2"/>
          <w:sz w:val="24"/>
        </w:rPr>
        <w:t>x</w:t>
      </w:r>
      <w:r>
        <w:rPr>
          <w:rFonts w:ascii="Times New Roman" w:hAnsi="Times New Roman"/>
          <w:i/>
          <w:spacing w:val="-16"/>
          <w:sz w:val="24"/>
        </w:rPr>
        <w:t xml:space="preserve"> </w:t>
      </w:r>
      <w:r>
        <w:rPr>
          <w:rFonts w:ascii="Times New Roman" w:hAnsi="Times New Roman"/>
          <w:spacing w:val="-2"/>
          <w:sz w:val="24"/>
        </w:rPr>
        <w:t>|</w:t>
      </w:r>
      <w:r>
        <w:rPr>
          <w:rFonts w:ascii="Times New Roman" w:hAnsi="Times New Roman"/>
          <w:spacing w:val="-6"/>
          <w:sz w:val="24"/>
        </w:rPr>
        <w:t xml:space="preserve"> </w:t>
      </w:r>
      <w:r>
        <w:rPr>
          <w:rFonts w:ascii="Times New Roman" w:hAnsi="Times New Roman"/>
          <w:i/>
          <w:spacing w:val="-2"/>
          <w:sz w:val="24"/>
        </w:rPr>
        <w:t>x</w:t>
      </w:r>
      <w:r>
        <w:rPr>
          <w:rFonts w:ascii="Times New Roman" w:hAnsi="Times New Roman"/>
          <w:i/>
          <w:spacing w:val="-27"/>
          <w:sz w:val="24"/>
        </w:rPr>
        <w:t xml:space="preserve"> </w:t>
      </w:r>
      <w:r>
        <w:rPr>
          <w:rFonts w:ascii="Symbol" w:hAnsi="Symbol"/>
          <w:spacing w:val="-2"/>
          <w:sz w:val="24"/>
        </w:rPr>
        <w:t></w:t>
      </w:r>
      <w:r>
        <w:rPr>
          <w:rFonts w:ascii="Times New Roman" w:hAnsi="Times New Roman"/>
          <w:spacing w:val="-10"/>
          <w:sz w:val="24"/>
        </w:rPr>
        <w:t xml:space="preserve"> </w:t>
      </w:r>
      <w:r>
        <w:rPr>
          <w:rFonts w:ascii="Times New Roman" w:hAnsi="Times New Roman"/>
          <w:i/>
          <w:spacing w:val="-2"/>
          <w:sz w:val="24"/>
        </w:rPr>
        <w:t>A</w:t>
      </w:r>
      <w:r>
        <w:rPr>
          <w:spacing w:val="-2"/>
          <w:sz w:val="24"/>
        </w:rPr>
        <w:t>或</w:t>
      </w:r>
      <w:r>
        <w:rPr>
          <w:rFonts w:ascii="Times New Roman" w:hAnsi="Times New Roman"/>
          <w:i/>
          <w:spacing w:val="-2"/>
          <w:sz w:val="24"/>
        </w:rPr>
        <w:t>x</w:t>
      </w:r>
      <w:r>
        <w:rPr>
          <w:rFonts w:ascii="Times New Roman" w:hAnsi="Times New Roman"/>
          <w:i/>
          <w:spacing w:val="-27"/>
          <w:sz w:val="24"/>
        </w:rPr>
        <w:t xml:space="preserve"> </w:t>
      </w:r>
      <w:r>
        <w:rPr>
          <w:rFonts w:ascii="Symbol" w:hAnsi="Symbol"/>
          <w:spacing w:val="-2"/>
          <w:sz w:val="24"/>
        </w:rPr>
        <w:t></w:t>
      </w:r>
      <w:r>
        <w:rPr>
          <w:rFonts w:ascii="Times New Roman" w:hAnsi="Times New Roman"/>
          <w:spacing w:val="-20"/>
          <w:sz w:val="24"/>
        </w:rPr>
        <w:t xml:space="preserve"> </w:t>
      </w:r>
      <w:r>
        <w:rPr>
          <w:rFonts w:ascii="Times New Roman" w:hAnsi="Times New Roman"/>
          <w:i/>
          <w:spacing w:val="-7"/>
          <w:sz w:val="24"/>
        </w:rPr>
        <w:t>B</w:t>
      </w:r>
      <w:r>
        <w:rPr>
          <w:rFonts w:ascii="Times New Roman" w:hAnsi="Times New Roman"/>
          <w:spacing w:val="-7"/>
          <w:sz w:val="24"/>
        </w:rPr>
        <w:t>}</w:t>
      </w:r>
    </w:p>
    <w:p w14:paraId="6D004677">
      <w:pPr>
        <w:pStyle w:val="19"/>
        <w:numPr>
          <w:ilvl w:val="2"/>
          <w:numId w:val="13"/>
        </w:numPr>
        <w:tabs>
          <w:tab w:val="left" w:pos="594"/>
        </w:tabs>
        <w:spacing w:before="66" w:after="0" w:line="240" w:lineRule="auto"/>
        <w:ind w:left="593" w:right="0" w:hanging="374"/>
        <w:jc w:val="left"/>
        <w:rPr>
          <w:sz w:val="24"/>
        </w:rPr>
      </w:pPr>
      <w:r>
        <w:br w:type="column"/>
      </w:r>
      <w:r>
        <w:rPr>
          <w:rFonts w:ascii="Times New Roman" w:hAnsi="Times New Roman"/>
          <w:sz w:val="24"/>
        </w:rPr>
        <w:t>{</w:t>
      </w:r>
      <w:r>
        <w:rPr>
          <w:rFonts w:ascii="Times New Roman" w:hAnsi="Times New Roman"/>
          <w:i/>
          <w:sz w:val="24"/>
        </w:rPr>
        <w:t>x</w:t>
      </w:r>
      <w:r>
        <w:rPr>
          <w:rFonts w:ascii="Times New Roman" w:hAnsi="Times New Roman"/>
          <w:i/>
          <w:spacing w:val="-16"/>
          <w:sz w:val="24"/>
        </w:rPr>
        <w:t xml:space="preserve"> </w:t>
      </w:r>
      <w:r>
        <w:rPr>
          <w:rFonts w:ascii="Times New Roman" w:hAnsi="Times New Roman"/>
          <w:sz w:val="24"/>
        </w:rPr>
        <w:t>|</w:t>
      </w:r>
      <w:r>
        <w:rPr>
          <w:rFonts w:ascii="Times New Roman" w:hAnsi="Times New Roman"/>
          <w:spacing w:val="-15"/>
          <w:sz w:val="24"/>
        </w:rPr>
        <w:t xml:space="preserve"> </w:t>
      </w:r>
      <w:r>
        <w:rPr>
          <w:rFonts w:ascii="Times New Roman" w:hAnsi="Times New Roman"/>
          <w:i/>
          <w:sz w:val="24"/>
        </w:rPr>
        <w:t>x</w:t>
      </w:r>
      <w:r>
        <w:rPr>
          <w:rFonts w:ascii="Times New Roman" w:hAnsi="Times New Roman"/>
          <w:i/>
          <w:spacing w:val="-27"/>
          <w:sz w:val="24"/>
        </w:rPr>
        <w:t xml:space="preserve"> </w:t>
      </w:r>
      <w:r>
        <w:rPr>
          <w:rFonts w:ascii="Symbol" w:hAnsi="Symbol"/>
          <w:sz w:val="24"/>
        </w:rPr>
        <w:t></w:t>
      </w:r>
      <w:r>
        <w:rPr>
          <w:rFonts w:ascii="Times New Roman" w:hAnsi="Times New Roman"/>
          <w:spacing w:val="-15"/>
          <w:sz w:val="24"/>
        </w:rPr>
        <w:t xml:space="preserve"> </w:t>
      </w:r>
      <w:r>
        <w:rPr>
          <w:rFonts w:ascii="Times New Roman" w:hAnsi="Times New Roman"/>
          <w:i/>
          <w:sz w:val="24"/>
        </w:rPr>
        <w:t>A</w:t>
      </w:r>
      <w:r>
        <w:rPr>
          <w:sz w:val="24"/>
        </w:rPr>
        <w:t>且</w:t>
      </w:r>
      <w:r>
        <w:rPr>
          <w:rFonts w:ascii="Times New Roman" w:hAnsi="Times New Roman"/>
          <w:i/>
          <w:sz w:val="24"/>
        </w:rPr>
        <w:t>x</w:t>
      </w:r>
      <w:r>
        <w:rPr>
          <w:rFonts w:ascii="Times New Roman" w:hAnsi="Times New Roman"/>
          <w:i/>
          <w:spacing w:val="-27"/>
          <w:sz w:val="24"/>
        </w:rPr>
        <w:t xml:space="preserve"> </w:t>
      </w:r>
      <w:r>
        <w:rPr>
          <w:rFonts w:ascii="Symbol" w:hAnsi="Symbol"/>
          <w:sz w:val="24"/>
        </w:rPr>
        <w:t></w:t>
      </w:r>
      <w:r>
        <w:rPr>
          <w:rFonts w:ascii="Times New Roman" w:hAnsi="Times New Roman"/>
          <w:spacing w:val="-20"/>
          <w:sz w:val="24"/>
        </w:rPr>
        <w:t xml:space="preserve"> </w:t>
      </w:r>
      <w:r>
        <w:rPr>
          <w:rFonts w:ascii="Times New Roman" w:hAnsi="Times New Roman"/>
          <w:i/>
          <w:spacing w:val="-7"/>
          <w:sz w:val="24"/>
        </w:rPr>
        <w:t>B</w:t>
      </w:r>
      <w:r>
        <w:rPr>
          <w:rFonts w:ascii="Times New Roman" w:hAnsi="Times New Roman"/>
          <w:spacing w:val="-7"/>
          <w:sz w:val="24"/>
        </w:rPr>
        <w:t>}</w:t>
      </w:r>
    </w:p>
    <w:p w14:paraId="17B3A089">
      <w:pPr>
        <w:pStyle w:val="19"/>
        <w:numPr>
          <w:ilvl w:val="2"/>
          <w:numId w:val="13"/>
        </w:numPr>
        <w:tabs>
          <w:tab w:val="left" w:pos="609"/>
        </w:tabs>
        <w:spacing w:before="66" w:after="0" w:line="240" w:lineRule="auto"/>
        <w:ind w:left="608" w:right="0" w:hanging="375"/>
        <w:jc w:val="left"/>
        <w:rPr>
          <w:sz w:val="24"/>
        </w:rPr>
      </w:pPr>
      <w:r>
        <w:br w:type="column"/>
      </w:r>
      <w:r>
        <w:rPr>
          <w:rFonts w:ascii="Times New Roman" w:hAnsi="Times New Roman"/>
          <w:sz w:val="24"/>
        </w:rPr>
        <w:t>{</w:t>
      </w:r>
      <w:r>
        <w:rPr>
          <w:rFonts w:ascii="Times New Roman" w:hAnsi="Times New Roman"/>
          <w:i/>
          <w:sz w:val="24"/>
        </w:rPr>
        <w:t>x</w:t>
      </w:r>
      <w:r>
        <w:rPr>
          <w:rFonts w:ascii="Times New Roman" w:hAnsi="Times New Roman"/>
          <w:i/>
          <w:spacing w:val="-16"/>
          <w:sz w:val="24"/>
        </w:rPr>
        <w:t xml:space="preserve"> </w:t>
      </w:r>
      <w:r>
        <w:rPr>
          <w:rFonts w:ascii="Times New Roman" w:hAnsi="Times New Roman"/>
          <w:sz w:val="24"/>
        </w:rPr>
        <w:t>|</w:t>
      </w:r>
      <w:r>
        <w:rPr>
          <w:rFonts w:ascii="Times New Roman" w:hAnsi="Times New Roman"/>
          <w:spacing w:val="-15"/>
          <w:sz w:val="24"/>
        </w:rPr>
        <w:t xml:space="preserve"> </w:t>
      </w:r>
      <w:r>
        <w:rPr>
          <w:rFonts w:ascii="Times New Roman" w:hAnsi="Times New Roman"/>
          <w:i/>
          <w:sz w:val="24"/>
        </w:rPr>
        <w:t>x</w:t>
      </w:r>
      <w:r>
        <w:rPr>
          <w:rFonts w:ascii="Times New Roman" w:hAnsi="Times New Roman"/>
          <w:i/>
          <w:spacing w:val="-27"/>
          <w:sz w:val="24"/>
        </w:rPr>
        <w:t xml:space="preserve"> </w:t>
      </w:r>
      <w:r>
        <w:rPr>
          <w:rFonts w:ascii="Symbol" w:hAnsi="Symbol"/>
          <w:sz w:val="24"/>
        </w:rPr>
        <w:t></w:t>
      </w:r>
      <w:r>
        <w:rPr>
          <w:rFonts w:ascii="Times New Roman" w:hAnsi="Times New Roman"/>
          <w:spacing w:val="-15"/>
          <w:sz w:val="24"/>
        </w:rPr>
        <w:t xml:space="preserve"> </w:t>
      </w:r>
      <w:r>
        <w:rPr>
          <w:rFonts w:ascii="Times New Roman" w:hAnsi="Times New Roman"/>
          <w:i/>
          <w:sz w:val="24"/>
        </w:rPr>
        <w:t>A</w:t>
      </w:r>
      <w:r>
        <w:rPr>
          <w:sz w:val="24"/>
        </w:rPr>
        <w:t>且</w:t>
      </w:r>
      <w:r>
        <w:rPr>
          <w:rFonts w:ascii="Times New Roman" w:hAnsi="Times New Roman"/>
          <w:i/>
          <w:sz w:val="24"/>
        </w:rPr>
        <w:t>x</w:t>
      </w:r>
      <w:r>
        <w:rPr>
          <w:rFonts w:ascii="Times New Roman" w:hAnsi="Times New Roman"/>
          <w:i/>
          <w:spacing w:val="-28"/>
          <w:sz w:val="24"/>
        </w:rPr>
        <w:t xml:space="preserve"> </w:t>
      </w:r>
      <w:r>
        <w:rPr>
          <w:rFonts w:ascii="Symbol" w:hAnsi="Symbol"/>
          <w:sz w:val="24"/>
        </w:rPr>
        <w:t></w:t>
      </w:r>
      <w:r>
        <w:rPr>
          <w:rFonts w:ascii="Times New Roman" w:hAnsi="Times New Roman"/>
          <w:spacing w:val="-20"/>
          <w:sz w:val="24"/>
        </w:rPr>
        <w:t xml:space="preserve"> </w:t>
      </w:r>
      <w:r>
        <w:rPr>
          <w:rFonts w:ascii="Times New Roman" w:hAnsi="Times New Roman"/>
          <w:i/>
          <w:spacing w:val="-5"/>
          <w:sz w:val="24"/>
        </w:rPr>
        <w:t>B</w:t>
      </w:r>
      <w:r>
        <w:rPr>
          <w:rFonts w:ascii="Times New Roman" w:hAnsi="Times New Roman"/>
          <w:spacing w:val="-5"/>
          <w:sz w:val="24"/>
        </w:rPr>
        <w:t>}</w:t>
      </w:r>
    </w:p>
    <w:p w14:paraId="50C2B2DF">
      <w:pPr>
        <w:spacing w:after="0" w:line="240" w:lineRule="auto"/>
        <w:jc w:val="left"/>
        <w:rPr>
          <w:sz w:val="24"/>
        </w:rPr>
        <w:sectPr>
          <w:type w:val="continuous"/>
          <w:pgSz w:w="11910" w:h="16840"/>
          <w:pgMar w:top="980" w:right="800" w:bottom="740" w:left="920" w:header="0" w:footer="970" w:gutter="0"/>
          <w:cols w:equalWidth="0" w:num="4">
            <w:col w:w="2780" w:space="40"/>
            <w:col w:w="2195" w:space="39"/>
            <w:col w:w="2306" w:space="39"/>
            <w:col w:w="2791"/>
          </w:cols>
        </w:sectPr>
      </w:pPr>
    </w:p>
    <w:p w14:paraId="5F60A7CD">
      <w:pPr>
        <w:pStyle w:val="19"/>
        <w:numPr>
          <w:ilvl w:val="1"/>
          <w:numId w:val="13"/>
        </w:numPr>
        <w:tabs>
          <w:tab w:val="left" w:pos="934"/>
          <w:tab w:val="left" w:pos="5492"/>
        </w:tabs>
        <w:spacing w:before="66" w:after="0" w:line="240" w:lineRule="auto"/>
        <w:ind w:left="933" w:right="0" w:hanging="242"/>
        <w:jc w:val="left"/>
        <w:rPr>
          <w:sz w:val="22"/>
        </w:rPr>
      </w:pPr>
      <w:r>
        <w:rPr>
          <w:sz w:val="24"/>
        </w:rPr>
        <w:t>设</w:t>
      </w:r>
      <w:r>
        <w:rPr>
          <w:spacing w:val="-60"/>
          <w:sz w:val="24"/>
        </w:rPr>
        <w:t xml:space="preserve"> </w:t>
      </w:r>
      <w:r>
        <w:rPr>
          <w:sz w:val="24"/>
        </w:rPr>
        <w:t>f:A→B</w:t>
      </w:r>
      <w:r>
        <w:rPr>
          <w:spacing w:val="-60"/>
          <w:sz w:val="24"/>
        </w:rPr>
        <w:t xml:space="preserve"> </w:t>
      </w:r>
      <w:r>
        <w:rPr>
          <w:sz w:val="24"/>
        </w:rPr>
        <w:t>是双射函数，则</w:t>
      </w:r>
      <w:r>
        <w:rPr>
          <w:spacing w:val="-60"/>
          <w:sz w:val="24"/>
        </w:rPr>
        <w:t xml:space="preserve"> </w:t>
      </w:r>
      <w:r>
        <w:rPr>
          <w:sz w:val="24"/>
        </w:rPr>
        <w:t>f</w:t>
      </w:r>
      <w:r>
        <w:rPr>
          <w:position w:val="12"/>
          <w:sz w:val="12"/>
        </w:rPr>
        <w:t>-1</w:t>
      </w:r>
      <w:r>
        <w:rPr>
          <w:sz w:val="24"/>
        </w:rPr>
        <w:t>:B→A</w:t>
      </w:r>
      <w:r>
        <w:rPr>
          <w:spacing w:val="-60"/>
          <w:sz w:val="24"/>
        </w:rPr>
        <w:t xml:space="preserve"> </w:t>
      </w:r>
      <w:r>
        <w:rPr>
          <w:sz w:val="24"/>
        </w:rPr>
        <w:t>是</w:t>
      </w:r>
      <w:r>
        <w:rPr>
          <w:spacing w:val="-10"/>
          <w:sz w:val="24"/>
        </w:rPr>
        <w:t>(</w:t>
      </w:r>
      <w:r>
        <w:rPr>
          <w:sz w:val="24"/>
        </w:rPr>
        <w:tab/>
      </w:r>
      <w:r>
        <w:rPr>
          <w:sz w:val="24"/>
        </w:rPr>
        <w:t>)</w:t>
      </w:r>
      <w:r>
        <w:rPr>
          <w:spacing w:val="-10"/>
          <w:sz w:val="24"/>
        </w:rPr>
        <w:t>。</w:t>
      </w:r>
    </w:p>
    <w:p w14:paraId="6138860F">
      <w:pPr>
        <w:pStyle w:val="11"/>
        <w:tabs>
          <w:tab w:val="left" w:pos="3092"/>
          <w:tab w:val="left" w:pos="5492"/>
          <w:tab w:val="left" w:pos="6692"/>
        </w:tabs>
        <w:spacing w:before="67" w:line="290" w:lineRule="auto"/>
        <w:ind w:left="692" w:right="851"/>
      </w:pPr>
      <w:r>
        <w:rPr>
          <w:spacing w:val="-2"/>
        </w:rPr>
        <w:t>A.单射但不是满射</w:t>
      </w:r>
      <w:r>
        <w:tab/>
      </w:r>
      <w:r>
        <w:rPr>
          <w:spacing w:val="-2"/>
        </w:rPr>
        <w:t>B.满射但不是单射</w:t>
      </w:r>
      <w:r>
        <w:tab/>
      </w:r>
      <w:r>
        <w:rPr>
          <w:spacing w:val="-4"/>
        </w:rPr>
        <w:t>C.双射</w:t>
      </w:r>
      <w:r>
        <w:tab/>
      </w:r>
      <w:r>
        <w:rPr>
          <w:spacing w:val="-2"/>
        </w:rPr>
        <w:t>D.既不是单射也不是满射</w:t>
      </w:r>
      <w:r>
        <w:rPr>
          <w:spacing w:val="-4"/>
        </w:rPr>
        <w:t>答案:C</w:t>
      </w:r>
    </w:p>
    <w:p w14:paraId="50C4EF91">
      <w:pPr>
        <w:pStyle w:val="19"/>
        <w:numPr>
          <w:ilvl w:val="1"/>
          <w:numId w:val="13"/>
        </w:numPr>
        <w:tabs>
          <w:tab w:val="left" w:pos="934"/>
          <w:tab w:val="left" w:pos="4652"/>
        </w:tabs>
        <w:spacing w:before="3" w:after="0" w:line="240" w:lineRule="auto"/>
        <w:ind w:left="933" w:right="0" w:hanging="242"/>
        <w:jc w:val="left"/>
        <w:rPr>
          <w:sz w:val="22"/>
        </w:rPr>
      </w:pPr>
      <w:r>
        <w:rPr>
          <w:sz w:val="24"/>
        </w:rPr>
        <w:t>有向图中，顶点</w:t>
      </w:r>
      <w:r>
        <w:rPr>
          <w:spacing w:val="-60"/>
          <w:sz w:val="24"/>
        </w:rPr>
        <w:t xml:space="preserve"> </w:t>
      </w:r>
      <w:r>
        <w:rPr>
          <w:sz w:val="24"/>
        </w:rPr>
        <w:t>v</w:t>
      </w:r>
      <w:r>
        <w:rPr>
          <w:spacing w:val="-60"/>
          <w:sz w:val="24"/>
        </w:rPr>
        <w:t xml:space="preserve"> </w:t>
      </w:r>
      <w:r>
        <w:rPr>
          <w:sz w:val="24"/>
        </w:rPr>
        <w:t>的出度是指</w:t>
      </w:r>
      <w:r>
        <w:rPr>
          <w:spacing w:val="-10"/>
          <w:sz w:val="24"/>
        </w:rPr>
        <w:t>(</w:t>
      </w:r>
      <w:r>
        <w:rPr>
          <w:sz w:val="24"/>
        </w:rPr>
        <w:tab/>
      </w:r>
      <w:r>
        <w:rPr>
          <w:sz w:val="24"/>
        </w:rPr>
        <w:t>)</w:t>
      </w:r>
      <w:r>
        <w:rPr>
          <w:spacing w:val="-10"/>
          <w:sz w:val="24"/>
        </w:rPr>
        <w:t>。</w:t>
      </w:r>
    </w:p>
    <w:p w14:paraId="788BE8F8">
      <w:pPr>
        <w:pStyle w:val="11"/>
        <w:spacing w:before="64" w:line="292" w:lineRule="auto"/>
        <w:ind w:left="692" w:right="3491"/>
        <w:jc w:val="both"/>
      </w:pPr>
      <w:r>
        <w:t>A.</w:t>
      </w:r>
      <w:r>
        <w:rPr>
          <w:spacing w:val="-15"/>
        </w:rPr>
        <w:t xml:space="preserve">以 </w:t>
      </w:r>
      <w:r>
        <w:t>v</w:t>
      </w:r>
      <w:r>
        <w:rPr>
          <w:spacing w:val="-6"/>
        </w:rPr>
        <w:t xml:space="preserve"> 为起点的边的数目</w:t>
      </w:r>
      <w:r>
        <w:rPr>
          <w:spacing w:val="80"/>
          <w:w w:val="150"/>
        </w:rPr>
        <w:t xml:space="preserve">  </w:t>
      </w:r>
      <w:r>
        <w:t>B.</w:t>
      </w:r>
      <w:r>
        <w:rPr>
          <w:spacing w:val="-15"/>
        </w:rPr>
        <w:t xml:space="preserve">以 </w:t>
      </w:r>
      <w:r>
        <w:t>v</w:t>
      </w:r>
      <w:r>
        <w:rPr>
          <w:spacing w:val="-6"/>
        </w:rPr>
        <w:t xml:space="preserve"> 为终点的边的数目</w:t>
      </w:r>
      <w:r>
        <w:t xml:space="preserve"> C.</w:t>
      </w:r>
      <w:r>
        <w:rPr>
          <w:spacing w:val="-15"/>
        </w:rPr>
        <w:t xml:space="preserve">与 </w:t>
      </w:r>
      <w:r>
        <w:t>v</w:t>
      </w:r>
      <w:r>
        <w:rPr>
          <w:spacing w:val="-6"/>
        </w:rPr>
        <w:t xml:space="preserve"> 关联的边的数目</w:t>
      </w:r>
      <w:r>
        <w:rPr>
          <w:spacing w:val="80"/>
          <w:w w:val="150"/>
        </w:rPr>
        <w:t xml:space="preserve">   </w:t>
      </w:r>
      <w:r>
        <w:t>D.</w:t>
      </w:r>
      <w:r>
        <w:rPr>
          <w:spacing w:val="-15"/>
        </w:rPr>
        <w:t xml:space="preserve">与 </w:t>
      </w:r>
      <w:r>
        <w:t>v</w:t>
      </w:r>
      <w:r>
        <w:rPr>
          <w:spacing w:val="-6"/>
        </w:rPr>
        <w:t xml:space="preserve"> 相邻的顶点的数目</w:t>
      </w:r>
      <w:r>
        <w:rPr>
          <w:spacing w:val="-4"/>
        </w:rPr>
        <w:t>答案:A</w:t>
      </w:r>
    </w:p>
    <w:p w14:paraId="191B7791">
      <w:pPr>
        <w:pStyle w:val="19"/>
        <w:numPr>
          <w:ilvl w:val="1"/>
          <w:numId w:val="13"/>
        </w:numPr>
        <w:tabs>
          <w:tab w:val="left" w:pos="934"/>
        </w:tabs>
        <w:spacing w:before="0" w:after="0" w:line="303" w:lineRule="exact"/>
        <w:ind w:left="933" w:right="0" w:hanging="242"/>
        <w:jc w:val="both"/>
        <w:rPr>
          <w:sz w:val="22"/>
        </w:rPr>
      </w:pPr>
      <w:r>
        <w:rPr>
          <w:spacing w:val="-20"/>
          <w:sz w:val="24"/>
        </w:rPr>
        <w:t xml:space="preserve">若图 </w:t>
      </w:r>
      <w:r>
        <w:rPr>
          <w:sz w:val="24"/>
        </w:rPr>
        <w:t>G</w:t>
      </w:r>
      <w:r>
        <w:rPr>
          <w:spacing w:val="-14"/>
          <w:sz w:val="24"/>
        </w:rPr>
        <w:t xml:space="preserve"> 是哈密顿图，则 </w:t>
      </w:r>
      <w:r>
        <w:rPr>
          <w:sz w:val="24"/>
        </w:rPr>
        <w:t>G</w:t>
      </w:r>
      <w:r>
        <w:rPr>
          <w:spacing w:val="-12"/>
          <w:sz w:val="24"/>
        </w:rPr>
        <w:t xml:space="preserve"> 一定是(</w:t>
      </w:r>
      <w:r>
        <w:rPr>
          <w:spacing w:val="60"/>
          <w:w w:val="150"/>
          <w:sz w:val="24"/>
        </w:rPr>
        <w:t xml:space="preserve">  </w:t>
      </w:r>
      <w:r>
        <w:rPr>
          <w:spacing w:val="-5"/>
          <w:sz w:val="24"/>
        </w:rPr>
        <w:t>)。</w:t>
      </w:r>
    </w:p>
    <w:p w14:paraId="0DC11024">
      <w:pPr>
        <w:pStyle w:val="11"/>
        <w:tabs>
          <w:tab w:val="left" w:pos="2252"/>
          <w:tab w:val="left" w:pos="3812"/>
          <w:tab w:val="left" w:pos="5372"/>
        </w:tabs>
        <w:spacing w:before="67" w:line="292" w:lineRule="auto"/>
        <w:ind w:left="692" w:right="3851"/>
      </w:pPr>
      <w:r>
        <w:rPr>
          <w:spacing w:val="-2"/>
        </w:rPr>
        <w:t>A.欧拉图</w:t>
      </w:r>
      <w:r>
        <w:tab/>
      </w:r>
      <w:r>
        <w:rPr>
          <w:spacing w:val="-4"/>
        </w:rPr>
        <w:t>B.连通图</w:t>
      </w:r>
      <w:r>
        <w:tab/>
      </w:r>
      <w:r>
        <w:rPr>
          <w:spacing w:val="-4"/>
        </w:rPr>
        <w:t>C.平面图</w:t>
      </w:r>
      <w:r>
        <w:tab/>
      </w:r>
      <w:r>
        <w:rPr>
          <w:spacing w:val="-2"/>
        </w:rPr>
        <w:t>D.二部图</w:t>
      </w:r>
      <w:r>
        <w:rPr>
          <w:spacing w:val="-4"/>
        </w:rPr>
        <w:t>答案：B</w:t>
      </w:r>
    </w:p>
    <w:p w14:paraId="4FA5A0F9">
      <w:pPr>
        <w:pStyle w:val="19"/>
        <w:numPr>
          <w:ilvl w:val="1"/>
          <w:numId w:val="13"/>
        </w:numPr>
        <w:tabs>
          <w:tab w:val="left" w:pos="934"/>
          <w:tab w:val="left" w:pos="8792"/>
        </w:tabs>
        <w:spacing w:before="0" w:after="0" w:line="304" w:lineRule="exact"/>
        <w:ind w:left="933" w:right="0" w:hanging="242"/>
        <w:jc w:val="left"/>
        <w:rPr>
          <w:sz w:val="22"/>
        </w:rPr>
      </w:pPr>
      <w:r>
        <w:rPr>
          <w:sz w:val="24"/>
        </w:rPr>
        <w:t>设</w:t>
      </w:r>
      <w:r>
        <w:rPr>
          <w:spacing w:val="-60"/>
          <w:sz w:val="24"/>
        </w:rPr>
        <w:t xml:space="preserve"> </w:t>
      </w:r>
      <w:r>
        <w:rPr>
          <w:sz w:val="24"/>
        </w:rPr>
        <w:t>G =(V,E)是无向图，|V|=n，|E|=m，则图</w:t>
      </w:r>
      <w:r>
        <w:rPr>
          <w:spacing w:val="-60"/>
          <w:sz w:val="24"/>
        </w:rPr>
        <w:t xml:space="preserve"> </w:t>
      </w:r>
      <w:r>
        <w:rPr>
          <w:sz w:val="24"/>
        </w:rPr>
        <w:t>G</w:t>
      </w:r>
      <w:r>
        <w:rPr>
          <w:spacing w:val="-60"/>
          <w:sz w:val="24"/>
        </w:rPr>
        <w:t xml:space="preserve"> </w:t>
      </w:r>
      <w:r>
        <w:rPr>
          <w:sz w:val="24"/>
        </w:rPr>
        <w:t>是树的充分必要条件是</w:t>
      </w:r>
      <w:r>
        <w:rPr>
          <w:spacing w:val="-10"/>
          <w:sz w:val="24"/>
        </w:rPr>
        <w:t>(</w:t>
      </w:r>
      <w:r>
        <w:rPr>
          <w:sz w:val="24"/>
        </w:rPr>
        <w:tab/>
      </w:r>
      <w:r>
        <w:rPr>
          <w:sz w:val="24"/>
        </w:rPr>
        <w:t>)</w:t>
      </w:r>
      <w:r>
        <w:rPr>
          <w:spacing w:val="-10"/>
          <w:sz w:val="24"/>
        </w:rPr>
        <w:t>。</w:t>
      </w:r>
    </w:p>
    <w:p w14:paraId="439E606D">
      <w:pPr>
        <w:pStyle w:val="19"/>
        <w:numPr>
          <w:ilvl w:val="2"/>
          <w:numId w:val="13"/>
        </w:numPr>
        <w:tabs>
          <w:tab w:val="left" w:pos="1053"/>
          <w:tab w:val="left" w:pos="3572"/>
        </w:tabs>
        <w:spacing w:before="67" w:after="0" w:line="240" w:lineRule="auto"/>
        <w:ind w:left="1052" w:right="0" w:hanging="361"/>
        <w:jc w:val="left"/>
        <w:rPr>
          <w:sz w:val="24"/>
        </w:rPr>
      </w:pPr>
      <w:r>
        <w:rPr>
          <w:sz w:val="24"/>
        </w:rPr>
        <w:t>G</w:t>
      </w:r>
      <w:r>
        <w:rPr>
          <w:spacing w:val="-60"/>
          <w:sz w:val="24"/>
        </w:rPr>
        <w:t xml:space="preserve"> </w:t>
      </w:r>
      <w:r>
        <w:rPr>
          <w:sz w:val="24"/>
        </w:rPr>
        <w:t>连通且</w:t>
      </w:r>
      <w:r>
        <w:rPr>
          <w:spacing w:val="-60"/>
          <w:sz w:val="24"/>
        </w:rPr>
        <w:t xml:space="preserve"> </w:t>
      </w:r>
      <w:r>
        <w:rPr>
          <w:sz w:val="24"/>
        </w:rPr>
        <w:t>m=n-</w:t>
      </w:r>
      <w:r>
        <w:rPr>
          <w:spacing w:val="-10"/>
          <w:sz w:val="24"/>
        </w:rPr>
        <w:t>1</w:t>
      </w:r>
      <w:r>
        <w:rPr>
          <w:sz w:val="24"/>
        </w:rPr>
        <w:tab/>
      </w:r>
      <w:r>
        <w:rPr>
          <w:sz w:val="24"/>
        </w:rPr>
        <w:t>B. G</w:t>
      </w:r>
      <w:r>
        <w:rPr>
          <w:spacing w:val="-60"/>
          <w:sz w:val="24"/>
        </w:rPr>
        <w:t xml:space="preserve"> </w:t>
      </w:r>
      <w:r>
        <w:rPr>
          <w:sz w:val="24"/>
        </w:rPr>
        <w:t>连通且</w:t>
      </w:r>
      <w:r>
        <w:rPr>
          <w:spacing w:val="-60"/>
          <w:sz w:val="24"/>
        </w:rPr>
        <w:t xml:space="preserve"> </w:t>
      </w:r>
      <w:r>
        <w:rPr>
          <w:spacing w:val="-2"/>
          <w:sz w:val="24"/>
        </w:rPr>
        <w:t>n=m+1</w:t>
      </w:r>
    </w:p>
    <w:p w14:paraId="3C00DF1A">
      <w:pPr>
        <w:pStyle w:val="11"/>
        <w:tabs>
          <w:tab w:val="left" w:pos="3572"/>
        </w:tabs>
        <w:spacing w:before="64" w:line="292" w:lineRule="auto"/>
        <w:ind w:left="692" w:right="4451"/>
      </w:pPr>
      <w:r>
        <w:t>C. G</w:t>
      </w:r>
      <w:r>
        <w:rPr>
          <w:spacing w:val="-11"/>
        </w:rPr>
        <w:t xml:space="preserve"> </w:t>
      </w:r>
      <w:r>
        <w:t>无回路且</w:t>
      </w:r>
      <w:r>
        <w:rPr>
          <w:spacing w:val="-11"/>
        </w:rPr>
        <w:t xml:space="preserve"> </w:t>
      </w:r>
      <w:r>
        <w:t>m=n-1</w:t>
      </w:r>
      <w:r>
        <w:tab/>
      </w:r>
      <w:r>
        <w:t>D.</w:t>
      </w:r>
      <w:r>
        <w:rPr>
          <w:spacing w:val="-30"/>
        </w:rPr>
        <w:t xml:space="preserve"> </w:t>
      </w:r>
      <w:r>
        <w:t>G</w:t>
      </w:r>
      <w:r>
        <w:rPr>
          <w:spacing w:val="-60"/>
        </w:rPr>
        <w:t xml:space="preserve"> </w:t>
      </w:r>
      <w:r>
        <w:t>无回路且</w:t>
      </w:r>
      <w:r>
        <w:rPr>
          <w:spacing w:val="-60"/>
        </w:rPr>
        <w:t xml:space="preserve"> </w:t>
      </w:r>
      <w:r>
        <w:t>n=m+1</w:t>
      </w:r>
      <w:r>
        <w:rPr>
          <w:spacing w:val="-4"/>
        </w:rPr>
        <w:t>答案:A</w:t>
      </w:r>
    </w:p>
    <w:p w14:paraId="6363E32E">
      <w:pPr>
        <w:pStyle w:val="19"/>
        <w:numPr>
          <w:ilvl w:val="1"/>
          <w:numId w:val="13"/>
        </w:numPr>
        <w:tabs>
          <w:tab w:val="left" w:pos="934"/>
          <w:tab w:val="left" w:pos="6563"/>
        </w:tabs>
        <w:spacing w:before="0" w:after="0" w:line="306" w:lineRule="exact"/>
        <w:ind w:left="933" w:right="0" w:hanging="242"/>
        <w:jc w:val="left"/>
        <w:rPr>
          <w:sz w:val="22"/>
        </w:rPr>
      </w:pPr>
      <w:r>
        <w:rPr>
          <w:sz w:val="24"/>
        </w:rPr>
        <w:t>连通平面</w:t>
      </w:r>
      <w:r>
        <w:rPr>
          <w:spacing w:val="31"/>
          <w:sz w:val="24"/>
        </w:rPr>
        <w:t>图</w:t>
      </w:r>
      <w:r>
        <w:rPr>
          <w:rFonts w:ascii="Times New Roman" w:eastAsia="Times New Roman"/>
          <w:i/>
          <w:sz w:val="24"/>
        </w:rPr>
        <w:t>G</w:t>
      </w:r>
      <w:r>
        <w:rPr>
          <w:rFonts w:ascii="Times New Roman" w:eastAsia="Times New Roman"/>
          <w:i/>
          <w:spacing w:val="-5"/>
          <w:sz w:val="24"/>
        </w:rPr>
        <w:t xml:space="preserve"> </w:t>
      </w:r>
      <w:r>
        <w:rPr>
          <w:sz w:val="24"/>
        </w:rPr>
        <w:t>的面</w:t>
      </w:r>
      <w:r>
        <w:rPr>
          <w:spacing w:val="39"/>
          <w:sz w:val="24"/>
        </w:rPr>
        <w:t>数</w:t>
      </w:r>
      <w:r>
        <w:rPr>
          <w:rFonts w:ascii="Times New Roman" w:eastAsia="Times New Roman"/>
          <w:i/>
          <w:sz w:val="24"/>
        </w:rPr>
        <w:t>r</w:t>
      </w:r>
      <w:r>
        <w:rPr>
          <w:rFonts w:ascii="Times New Roman" w:eastAsia="Times New Roman"/>
          <w:i/>
          <w:spacing w:val="-10"/>
          <w:sz w:val="24"/>
        </w:rPr>
        <w:t xml:space="preserve"> </w:t>
      </w:r>
      <w:r>
        <w:rPr>
          <w:sz w:val="24"/>
        </w:rPr>
        <w:t>、顶点</w:t>
      </w:r>
      <w:r>
        <w:rPr>
          <w:spacing w:val="36"/>
          <w:sz w:val="24"/>
        </w:rPr>
        <w:t>数</w:t>
      </w:r>
      <w:r>
        <w:rPr>
          <w:rFonts w:ascii="Times New Roman" w:eastAsia="Times New Roman"/>
          <w:i/>
          <w:sz w:val="24"/>
        </w:rPr>
        <w:t>n</w:t>
      </w:r>
      <w:r>
        <w:rPr>
          <w:rFonts w:ascii="Times New Roman" w:eastAsia="Times New Roman"/>
          <w:i/>
          <w:spacing w:val="-14"/>
          <w:sz w:val="24"/>
        </w:rPr>
        <w:t xml:space="preserve"> </w:t>
      </w:r>
      <w:r>
        <w:rPr>
          <w:sz w:val="24"/>
        </w:rPr>
        <w:t>和边</w:t>
      </w:r>
      <w:r>
        <w:rPr>
          <w:spacing w:val="33"/>
          <w:sz w:val="24"/>
        </w:rPr>
        <w:t>数</w:t>
      </w:r>
      <w:r>
        <w:rPr>
          <w:rFonts w:ascii="Times New Roman" w:eastAsia="Times New Roman"/>
          <w:i/>
          <w:sz w:val="24"/>
        </w:rPr>
        <w:t>e</w:t>
      </w:r>
      <w:r>
        <w:rPr>
          <w:rFonts w:ascii="Times New Roman" w:eastAsia="Times New Roman"/>
          <w:i/>
          <w:spacing w:val="-17"/>
          <w:sz w:val="24"/>
        </w:rPr>
        <w:t xml:space="preserve"> </w:t>
      </w:r>
      <w:r>
        <w:rPr>
          <w:sz w:val="24"/>
        </w:rPr>
        <w:t>满足</w:t>
      </w:r>
      <w:r>
        <w:rPr>
          <w:spacing w:val="-10"/>
          <w:sz w:val="24"/>
        </w:rPr>
        <w:t>（</w:t>
      </w:r>
      <w:r>
        <w:rPr>
          <w:sz w:val="24"/>
        </w:rPr>
        <w:tab/>
      </w:r>
      <w:r>
        <w:rPr>
          <w:spacing w:val="-120"/>
          <w:sz w:val="24"/>
        </w:rPr>
        <w:t>）</w:t>
      </w:r>
      <w:r>
        <w:rPr>
          <w:spacing w:val="-10"/>
          <w:sz w:val="24"/>
        </w:rPr>
        <w:t>。</w:t>
      </w:r>
    </w:p>
    <w:p w14:paraId="4D9F0733">
      <w:pPr>
        <w:spacing w:after="0" w:line="306" w:lineRule="exact"/>
        <w:jc w:val="left"/>
        <w:rPr>
          <w:sz w:val="22"/>
        </w:rPr>
        <w:sectPr>
          <w:type w:val="continuous"/>
          <w:pgSz w:w="11910" w:h="16840"/>
          <w:pgMar w:top="980" w:right="800" w:bottom="740" w:left="920" w:header="0" w:footer="970" w:gutter="0"/>
          <w:cols w:space="720" w:num="1"/>
        </w:sectPr>
      </w:pPr>
    </w:p>
    <w:p w14:paraId="55782E8A">
      <w:pPr>
        <w:pStyle w:val="19"/>
        <w:numPr>
          <w:ilvl w:val="2"/>
          <w:numId w:val="13"/>
        </w:numPr>
        <w:tabs>
          <w:tab w:val="left" w:pos="968"/>
        </w:tabs>
        <w:spacing w:before="64" w:after="0" w:line="240" w:lineRule="auto"/>
        <w:ind w:left="967" w:right="0" w:hanging="276"/>
        <w:jc w:val="left"/>
        <w:rPr>
          <w:sz w:val="24"/>
        </w:rPr>
      </w:pPr>
      <w:r>
        <w:rPr>
          <w:rFonts w:ascii="Times New Roman" w:hAnsi="Times New Roman"/>
          <w:i/>
          <w:sz w:val="24"/>
        </w:rPr>
        <w:t>e</w:t>
      </w:r>
      <w:r>
        <w:rPr>
          <w:rFonts w:ascii="Times New Roman" w:hAnsi="Times New Roman"/>
          <w:i/>
          <w:spacing w:val="-22"/>
          <w:sz w:val="24"/>
        </w:rPr>
        <w:t xml:space="preserve"> </w:t>
      </w:r>
      <w:r>
        <w:rPr>
          <w:rFonts w:ascii="Symbol" w:hAnsi="Symbol"/>
          <w:sz w:val="24"/>
        </w:rPr>
        <w:t></w:t>
      </w:r>
      <w:r>
        <w:rPr>
          <w:rFonts w:ascii="Times New Roman" w:hAnsi="Times New Roman"/>
          <w:spacing w:val="-20"/>
          <w:sz w:val="24"/>
        </w:rPr>
        <w:t xml:space="preserve"> </w:t>
      </w:r>
      <w:r>
        <w:rPr>
          <w:rFonts w:ascii="Times New Roman" w:hAnsi="Times New Roman"/>
          <w:i/>
          <w:sz w:val="24"/>
        </w:rPr>
        <w:t>n</w:t>
      </w:r>
      <w:r>
        <w:rPr>
          <w:rFonts w:ascii="Times New Roman" w:hAnsi="Times New Roman"/>
          <w:i/>
          <w:spacing w:val="-20"/>
          <w:sz w:val="24"/>
        </w:rPr>
        <w:t xml:space="preserve"> </w:t>
      </w:r>
      <w:r>
        <w:rPr>
          <w:rFonts w:ascii="Symbol" w:hAnsi="Symbol"/>
          <w:sz w:val="24"/>
        </w:rPr>
        <w:t></w:t>
      </w:r>
      <w:r>
        <w:rPr>
          <w:rFonts w:ascii="Times New Roman" w:hAnsi="Times New Roman"/>
          <w:spacing w:val="-16"/>
          <w:sz w:val="24"/>
        </w:rPr>
        <w:t xml:space="preserve"> </w:t>
      </w:r>
      <w:r>
        <w:rPr>
          <w:rFonts w:ascii="Times New Roman" w:hAnsi="Times New Roman"/>
          <w:i/>
          <w:sz w:val="24"/>
        </w:rPr>
        <w:t>r</w:t>
      </w:r>
      <w:r>
        <w:rPr>
          <w:rFonts w:ascii="Times New Roman" w:hAnsi="Times New Roman"/>
          <w:i/>
          <w:spacing w:val="9"/>
          <w:sz w:val="24"/>
        </w:rPr>
        <w:t xml:space="preserve"> </w:t>
      </w:r>
      <w:r>
        <w:rPr>
          <w:rFonts w:ascii="Symbol" w:hAnsi="Symbol"/>
          <w:sz w:val="24"/>
        </w:rPr>
        <w:t></w:t>
      </w:r>
      <w:r>
        <w:rPr>
          <w:rFonts w:ascii="Times New Roman" w:hAnsi="Times New Roman"/>
          <w:spacing w:val="-4"/>
          <w:sz w:val="24"/>
        </w:rPr>
        <w:t xml:space="preserve"> </w:t>
      </w:r>
      <w:r>
        <w:rPr>
          <w:rFonts w:ascii="Times New Roman" w:hAnsi="Times New Roman"/>
          <w:spacing w:val="-10"/>
          <w:sz w:val="24"/>
        </w:rPr>
        <w:t>2</w:t>
      </w:r>
    </w:p>
    <w:p w14:paraId="0108B53D">
      <w:pPr>
        <w:pStyle w:val="11"/>
        <w:spacing w:before="66"/>
        <w:ind w:left="692"/>
      </w:pPr>
      <w:r>
        <w:t>答案</w:t>
      </w:r>
      <w:r>
        <w:rPr>
          <w:spacing w:val="-5"/>
        </w:rPr>
        <w:t>:B</w:t>
      </w:r>
    </w:p>
    <w:p w14:paraId="4EC68D57">
      <w:pPr>
        <w:pStyle w:val="19"/>
        <w:numPr>
          <w:ilvl w:val="2"/>
          <w:numId w:val="13"/>
        </w:numPr>
        <w:tabs>
          <w:tab w:val="left" w:pos="877"/>
        </w:tabs>
        <w:spacing w:before="64" w:after="0" w:line="240" w:lineRule="auto"/>
        <w:ind w:left="876" w:right="0" w:hanging="398"/>
        <w:jc w:val="left"/>
        <w:rPr>
          <w:sz w:val="24"/>
        </w:rPr>
      </w:pPr>
      <w:r>
        <w:br w:type="column"/>
      </w:r>
      <w:r>
        <w:rPr>
          <w:rFonts w:ascii="Times New Roman" w:hAnsi="Times New Roman"/>
          <w:i/>
          <w:sz w:val="24"/>
        </w:rPr>
        <w:t>n</w:t>
      </w:r>
      <w:r>
        <w:rPr>
          <w:rFonts w:ascii="Times New Roman" w:hAnsi="Times New Roman"/>
          <w:i/>
          <w:spacing w:val="-20"/>
          <w:sz w:val="24"/>
        </w:rPr>
        <w:t xml:space="preserve"> </w:t>
      </w:r>
      <w:r>
        <w:rPr>
          <w:rFonts w:ascii="Symbol" w:hAnsi="Symbol"/>
          <w:sz w:val="24"/>
        </w:rPr>
        <w:t></w:t>
      </w:r>
      <w:r>
        <w:rPr>
          <w:rFonts w:ascii="Times New Roman" w:hAnsi="Times New Roman"/>
          <w:spacing w:val="-25"/>
          <w:sz w:val="24"/>
        </w:rPr>
        <w:t xml:space="preserve"> </w:t>
      </w:r>
      <w:r>
        <w:rPr>
          <w:rFonts w:ascii="Times New Roman" w:hAnsi="Times New Roman"/>
          <w:i/>
          <w:sz w:val="24"/>
        </w:rPr>
        <w:t>e</w:t>
      </w:r>
      <w:r>
        <w:rPr>
          <w:rFonts w:ascii="Times New Roman" w:hAnsi="Times New Roman"/>
          <w:i/>
          <w:spacing w:val="-21"/>
          <w:sz w:val="24"/>
        </w:rPr>
        <w:t xml:space="preserve"> </w:t>
      </w:r>
      <w:r>
        <w:rPr>
          <w:rFonts w:ascii="Symbol" w:hAnsi="Symbol"/>
          <w:sz w:val="24"/>
        </w:rPr>
        <w:t></w:t>
      </w:r>
      <w:r>
        <w:rPr>
          <w:rFonts w:ascii="Times New Roman" w:hAnsi="Times New Roman"/>
          <w:spacing w:val="-16"/>
          <w:sz w:val="24"/>
        </w:rPr>
        <w:t xml:space="preserve"> </w:t>
      </w:r>
      <w:r>
        <w:rPr>
          <w:rFonts w:ascii="Times New Roman" w:hAnsi="Times New Roman"/>
          <w:i/>
          <w:sz w:val="24"/>
        </w:rPr>
        <w:t>r</w:t>
      </w:r>
      <w:r>
        <w:rPr>
          <w:rFonts w:ascii="Times New Roman" w:hAnsi="Times New Roman"/>
          <w:i/>
          <w:spacing w:val="8"/>
          <w:sz w:val="24"/>
        </w:rPr>
        <w:t xml:space="preserve"> </w:t>
      </w:r>
      <w:r>
        <w:rPr>
          <w:rFonts w:ascii="Symbol" w:hAnsi="Symbol"/>
          <w:sz w:val="24"/>
        </w:rPr>
        <w:t></w:t>
      </w:r>
      <w:r>
        <w:rPr>
          <w:rFonts w:ascii="Times New Roman" w:hAnsi="Times New Roman"/>
          <w:spacing w:val="-5"/>
          <w:sz w:val="24"/>
        </w:rPr>
        <w:t xml:space="preserve"> </w:t>
      </w:r>
      <w:r>
        <w:rPr>
          <w:rFonts w:ascii="Times New Roman" w:hAnsi="Times New Roman"/>
          <w:spacing w:val="-10"/>
          <w:sz w:val="24"/>
        </w:rPr>
        <w:t>2</w:t>
      </w:r>
    </w:p>
    <w:p w14:paraId="53A26CD3">
      <w:pPr>
        <w:pStyle w:val="19"/>
        <w:numPr>
          <w:ilvl w:val="2"/>
          <w:numId w:val="13"/>
        </w:numPr>
        <w:tabs>
          <w:tab w:val="left" w:pos="633"/>
        </w:tabs>
        <w:spacing w:before="64" w:after="0" w:line="240" w:lineRule="auto"/>
        <w:ind w:left="632" w:right="0" w:hanging="274"/>
        <w:jc w:val="left"/>
        <w:rPr>
          <w:sz w:val="24"/>
        </w:rPr>
      </w:pPr>
      <w:r>
        <w:br w:type="column"/>
      </w:r>
      <w:r>
        <w:rPr>
          <w:rFonts w:ascii="Times New Roman" w:hAnsi="Times New Roman"/>
          <w:i/>
          <w:sz w:val="24"/>
        </w:rPr>
        <w:t>e</w:t>
      </w:r>
      <w:r>
        <w:rPr>
          <w:rFonts w:ascii="Times New Roman" w:hAnsi="Times New Roman"/>
          <w:i/>
          <w:spacing w:val="-22"/>
          <w:sz w:val="24"/>
        </w:rPr>
        <w:t xml:space="preserve"> </w:t>
      </w:r>
      <w:r>
        <w:rPr>
          <w:rFonts w:ascii="Symbol" w:hAnsi="Symbol"/>
          <w:sz w:val="24"/>
        </w:rPr>
        <w:t></w:t>
      </w:r>
      <w:r>
        <w:rPr>
          <w:rFonts w:ascii="Times New Roman" w:hAnsi="Times New Roman"/>
          <w:spacing w:val="-16"/>
          <w:sz w:val="24"/>
        </w:rPr>
        <w:t xml:space="preserve"> </w:t>
      </w:r>
      <w:r>
        <w:rPr>
          <w:rFonts w:ascii="Times New Roman" w:hAnsi="Times New Roman"/>
          <w:i/>
          <w:sz w:val="24"/>
        </w:rPr>
        <w:t>n</w:t>
      </w:r>
      <w:r>
        <w:rPr>
          <w:rFonts w:ascii="Times New Roman" w:hAnsi="Times New Roman"/>
          <w:i/>
          <w:spacing w:val="-20"/>
          <w:sz w:val="24"/>
        </w:rPr>
        <w:t xml:space="preserve"> </w:t>
      </w:r>
      <w:r>
        <w:rPr>
          <w:rFonts w:ascii="Symbol" w:hAnsi="Symbol"/>
          <w:sz w:val="24"/>
        </w:rPr>
        <w:t></w:t>
      </w:r>
      <w:r>
        <w:rPr>
          <w:rFonts w:ascii="Times New Roman" w:hAnsi="Times New Roman"/>
          <w:spacing w:val="-21"/>
          <w:sz w:val="24"/>
        </w:rPr>
        <w:t xml:space="preserve"> </w:t>
      </w:r>
      <w:r>
        <w:rPr>
          <w:rFonts w:ascii="Times New Roman" w:hAnsi="Times New Roman"/>
          <w:i/>
          <w:sz w:val="24"/>
        </w:rPr>
        <w:t>r</w:t>
      </w:r>
      <w:r>
        <w:rPr>
          <w:rFonts w:ascii="Times New Roman" w:hAnsi="Times New Roman"/>
          <w:i/>
          <w:spacing w:val="8"/>
          <w:sz w:val="24"/>
        </w:rPr>
        <w:t xml:space="preserve"> </w:t>
      </w:r>
      <w:r>
        <w:rPr>
          <w:rFonts w:ascii="Symbol" w:hAnsi="Symbol"/>
          <w:sz w:val="24"/>
        </w:rPr>
        <w:t></w:t>
      </w:r>
      <w:r>
        <w:rPr>
          <w:rFonts w:ascii="Times New Roman" w:hAnsi="Times New Roman"/>
          <w:spacing w:val="-5"/>
          <w:sz w:val="24"/>
        </w:rPr>
        <w:t xml:space="preserve"> </w:t>
      </w:r>
      <w:r>
        <w:rPr>
          <w:rFonts w:ascii="Times New Roman" w:hAnsi="Times New Roman"/>
          <w:spacing w:val="-10"/>
          <w:sz w:val="24"/>
        </w:rPr>
        <w:t>2</w:t>
      </w:r>
    </w:p>
    <w:p w14:paraId="621535FC">
      <w:pPr>
        <w:pStyle w:val="19"/>
        <w:numPr>
          <w:ilvl w:val="2"/>
          <w:numId w:val="13"/>
        </w:numPr>
        <w:tabs>
          <w:tab w:val="left" w:pos="637"/>
        </w:tabs>
        <w:spacing w:before="64" w:after="0" w:line="240" w:lineRule="auto"/>
        <w:ind w:left="636" w:right="0" w:hanging="277"/>
        <w:jc w:val="left"/>
        <w:rPr>
          <w:sz w:val="24"/>
        </w:rPr>
      </w:pPr>
      <w:r>
        <w:br w:type="column"/>
      </w:r>
      <w:r>
        <w:rPr>
          <w:rFonts w:ascii="Times New Roman" w:hAnsi="Times New Roman"/>
          <w:i/>
          <w:sz w:val="24"/>
        </w:rPr>
        <w:t>n</w:t>
      </w:r>
      <w:r>
        <w:rPr>
          <w:rFonts w:ascii="Times New Roman" w:hAnsi="Times New Roman"/>
          <w:i/>
          <w:spacing w:val="-20"/>
          <w:sz w:val="24"/>
        </w:rPr>
        <w:t xml:space="preserve"> </w:t>
      </w:r>
      <w:r>
        <w:rPr>
          <w:rFonts w:ascii="Symbol" w:hAnsi="Symbol"/>
          <w:sz w:val="24"/>
        </w:rPr>
        <w:t></w:t>
      </w:r>
      <w:r>
        <w:rPr>
          <w:rFonts w:ascii="Times New Roman" w:hAnsi="Times New Roman"/>
          <w:spacing w:val="-21"/>
          <w:sz w:val="24"/>
        </w:rPr>
        <w:t xml:space="preserve"> </w:t>
      </w:r>
      <w:r>
        <w:rPr>
          <w:rFonts w:ascii="Times New Roman" w:hAnsi="Times New Roman"/>
          <w:i/>
          <w:sz w:val="24"/>
        </w:rPr>
        <w:t>e</w:t>
      </w:r>
      <w:r>
        <w:rPr>
          <w:rFonts w:ascii="Times New Roman" w:hAnsi="Times New Roman"/>
          <w:i/>
          <w:spacing w:val="-21"/>
          <w:sz w:val="24"/>
        </w:rPr>
        <w:t xml:space="preserve"> </w:t>
      </w:r>
      <w:r>
        <w:rPr>
          <w:rFonts w:ascii="Symbol" w:hAnsi="Symbol"/>
          <w:sz w:val="24"/>
        </w:rPr>
        <w:t></w:t>
      </w:r>
      <w:r>
        <w:rPr>
          <w:rFonts w:ascii="Times New Roman" w:hAnsi="Times New Roman"/>
          <w:spacing w:val="-16"/>
          <w:sz w:val="24"/>
        </w:rPr>
        <w:t xml:space="preserve"> </w:t>
      </w:r>
      <w:r>
        <w:rPr>
          <w:rFonts w:ascii="Times New Roman" w:hAnsi="Times New Roman"/>
          <w:i/>
          <w:sz w:val="24"/>
        </w:rPr>
        <w:t>r</w:t>
      </w:r>
      <w:r>
        <w:rPr>
          <w:rFonts w:ascii="Times New Roman" w:hAnsi="Times New Roman"/>
          <w:i/>
          <w:spacing w:val="9"/>
          <w:sz w:val="24"/>
        </w:rPr>
        <w:t xml:space="preserve"> </w:t>
      </w:r>
      <w:r>
        <w:rPr>
          <w:rFonts w:ascii="Symbol" w:hAnsi="Symbol"/>
          <w:sz w:val="24"/>
        </w:rPr>
        <w:t></w:t>
      </w:r>
      <w:r>
        <w:rPr>
          <w:rFonts w:ascii="Times New Roman" w:hAnsi="Times New Roman"/>
          <w:spacing w:val="-4"/>
          <w:sz w:val="24"/>
        </w:rPr>
        <w:t xml:space="preserve"> </w:t>
      </w:r>
      <w:r>
        <w:rPr>
          <w:rFonts w:ascii="Times New Roman" w:hAnsi="Times New Roman"/>
          <w:spacing w:val="-10"/>
          <w:sz w:val="24"/>
        </w:rPr>
        <w:t>2</w:t>
      </w:r>
    </w:p>
    <w:p w14:paraId="3572685B">
      <w:pPr>
        <w:spacing w:after="0" w:line="240" w:lineRule="auto"/>
        <w:jc w:val="left"/>
        <w:rPr>
          <w:sz w:val="24"/>
        </w:rPr>
        <w:sectPr>
          <w:type w:val="continuous"/>
          <w:pgSz w:w="11910" w:h="16840"/>
          <w:pgMar w:top="980" w:right="800" w:bottom="740" w:left="920" w:header="0" w:footer="970" w:gutter="0"/>
          <w:cols w:equalWidth="0" w:num="4">
            <w:col w:w="2098" w:space="40"/>
            <w:col w:w="2003" w:space="39"/>
            <w:col w:w="1762" w:space="40"/>
            <w:col w:w="4208"/>
          </w:cols>
        </w:sectPr>
      </w:pPr>
    </w:p>
    <w:p w14:paraId="22B93EBC">
      <w:pPr>
        <w:pStyle w:val="19"/>
        <w:numPr>
          <w:ilvl w:val="1"/>
          <w:numId w:val="13"/>
        </w:numPr>
        <w:tabs>
          <w:tab w:val="left" w:pos="950"/>
          <w:tab w:val="left" w:pos="6085"/>
        </w:tabs>
        <w:spacing w:before="52" w:after="0" w:line="240" w:lineRule="auto"/>
        <w:ind w:left="949" w:right="0" w:hanging="318"/>
        <w:jc w:val="left"/>
        <w:rPr>
          <w:sz w:val="21"/>
        </w:rPr>
      </w:pPr>
      <w:r>
        <w:rPr>
          <w:w w:val="95"/>
          <w:sz w:val="21"/>
        </w:rPr>
        <w:t>若集合</w:t>
      </w:r>
      <w:r>
        <w:rPr>
          <w:spacing w:val="-16"/>
          <w:w w:val="95"/>
          <w:sz w:val="21"/>
        </w:rPr>
        <w:t xml:space="preserve"> </w:t>
      </w:r>
      <w:r>
        <w:rPr>
          <w:w w:val="95"/>
          <w:sz w:val="21"/>
        </w:rPr>
        <w:t>A</w:t>
      </w:r>
      <w:r>
        <w:rPr>
          <w:spacing w:val="-14"/>
          <w:w w:val="95"/>
          <w:sz w:val="21"/>
        </w:rPr>
        <w:t xml:space="preserve"> </w:t>
      </w:r>
      <w:r>
        <w:rPr>
          <w:w w:val="95"/>
          <w:sz w:val="21"/>
        </w:rPr>
        <w:t>有</w:t>
      </w:r>
      <w:r>
        <w:rPr>
          <w:spacing w:val="-41"/>
          <w:w w:val="95"/>
          <w:sz w:val="21"/>
        </w:rPr>
        <w:t xml:space="preserve"> </w:t>
      </w:r>
      <w:r>
        <w:rPr>
          <w:rFonts w:ascii="Times New Roman" w:eastAsia="Times New Roman"/>
          <w:i/>
          <w:w w:val="95"/>
          <w:sz w:val="24"/>
        </w:rPr>
        <w:t>n</w:t>
      </w:r>
      <w:r>
        <w:rPr>
          <w:rFonts w:ascii="Times New Roman" w:eastAsia="Times New Roman"/>
          <w:i/>
          <w:spacing w:val="14"/>
          <w:sz w:val="24"/>
        </w:rPr>
        <w:t xml:space="preserve"> </w:t>
      </w:r>
      <w:r>
        <w:rPr>
          <w:w w:val="95"/>
          <w:sz w:val="21"/>
        </w:rPr>
        <w:t>个元素，则</w:t>
      </w:r>
      <w:r>
        <w:rPr>
          <w:spacing w:val="-16"/>
          <w:w w:val="95"/>
          <w:sz w:val="21"/>
        </w:rPr>
        <w:t xml:space="preserve"> </w:t>
      </w:r>
      <w:r>
        <w:rPr>
          <w:w w:val="95"/>
          <w:sz w:val="21"/>
        </w:rPr>
        <w:t>A</w:t>
      </w:r>
      <w:r>
        <w:rPr>
          <w:spacing w:val="-13"/>
          <w:w w:val="95"/>
          <w:sz w:val="21"/>
        </w:rPr>
        <w:t xml:space="preserve"> </w:t>
      </w:r>
      <w:r>
        <w:rPr>
          <w:w w:val="95"/>
          <w:sz w:val="21"/>
        </w:rPr>
        <w:t>上的不同的二元关系有</w:t>
      </w:r>
      <w:r>
        <w:rPr>
          <w:spacing w:val="-10"/>
          <w:w w:val="95"/>
          <w:sz w:val="21"/>
        </w:rPr>
        <w:t>(</w:t>
      </w:r>
      <w:r>
        <w:rPr>
          <w:sz w:val="21"/>
        </w:rPr>
        <w:tab/>
      </w:r>
      <w:r>
        <w:rPr>
          <w:w w:val="95"/>
          <w:sz w:val="21"/>
        </w:rPr>
        <w:t>)个</w:t>
      </w:r>
      <w:r>
        <w:rPr>
          <w:spacing w:val="-10"/>
          <w:w w:val="95"/>
          <w:sz w:val="21"/>
        </w:rPr>
        <w:t>。</w:t>
      </w:r>
    </w:p>
    <w:p w14:paraId="12050DD9">
      <w:pPr>
        <w:spacing w:after="0" w:line="240" w:lineRule="auto"/>
        <w:jc w:val="left"/>
        <w:rPr>
          <w:sz w:val="21"/>
        </w:rPr>
        <w:sectPr>
          <w:type w:val="continuous"/>
          <w:pgSz w:w="11910" w:h="16840"/>
          <w:pgMar w:top="980" w:right="800" w:bottom="740" w:left="920" w:header="0" w:footer="970" w:gutter="0"/>
          <w:cols w:space="720" w:num="1"/>
        </w:sectPr>
      </w:pPr>
    </w:p>
    <w:p w14:paraId="54609B5D">
      <w:pPr>
        <w:pStyle w:val="19"/>
        <w:numPr>
          <w:ilvl w:val="2"/>
          <w:numId w:val="13"/>
        </w:numPr>
        <w:tabs>
          <w:tab w:val="left" w:pos="987"/>
          <w:tab w:val="left" w:pos="1861"/>
        </w:tabs>
        <w:spacing w:before="122" w:after="0" w:line="240" w:lineRule="auto"/>
        <w:ind w:left="986" w:right="0" w:hanging="355"/>
        <w:jc w:val="left"/>
        <w:rPr>
          <w:sz w:val="21"/>
        </w:rPr>
      </w:pPr>
      <w:r>
        <w:rPr>
          <w:rFonts w:ascii="Times New Roman"/>
          <w:spacing w:val="-5"/>
          <w:sz w:val="24"/>
        </w:rPr>
        <w:t>2</w:t>
      </w:r>
      <w:r>
        <w:rPr>
          <w:rFonts w:ascii="Times New Roman"/>
          <w:i/>
          <w:spacing w:val="-5"/>
          <w:position w:val="11"/>
          <w:sz w:val="13"/>
        </w:rPr>
        <w:t>n</w:t>
      </w:r>
      <w:r>
        <w:rPr>
          <w:rFonts w:ascii="Times New Roman"/>
          <w:i/>
          <w:position w:val="11"/>
          <w:sz w:val="13"/>
        </w:rPr>
        <w:tab/>
      </w:r>
      <w:r>
        <w:rPr>
          <w:sz w:val="21"/>
        </w:rPr>
        <w:t>B.</w:t>
      </w:r>
      <w:r>
        <w:rPr>
          <w:spacing w:val="33"/>
          <w:sz w:val="21"/>
        </w:rPr>
        <w:t xml:space="preserve"> </w:t>
      </w:r>
      <w:r>
        <w:rPr>
          <w:rFonts w:ascii="Times New Roman"/>
          <w:i/>
          <w:spacing w:val="-5"/>
          <w:sz w:val="24"/>
        </w:rPr>
        <w:t>n</w:t>
      </w:r>
      <w:r>
        <w:rPr>
          <w:rFonts w:ascii="Times New Roman"/>
          <w:spacing w:val="-5"/>
          <w:position w:val="11"/>
          <w:sz w:val="13"/>
        </w:rPr>
        <w:t>2</w:t>
      </w:r>
    </w:p>
    <w:p w14:paraId="4C086D46">
      <w:pPr>
        <w:spacing w:before="57"/>
        <w:ind w:left="632" w:right="0" w:firstLine="0"/>
        <w:jc w:val="left"/>
        <w:rPr>
          <w:sz w:val="21"/>
        </w:rPr>
      </w:pPr>
      <w:r>
        <w:rPr>
          <w:spacing w:val="-2"/>
          <w:w w:val="95"/>
          <w:sz w:val="21"/>
        </w:rPr>
        <w:t>答案:</w:t>
      </w:r>
      <w:r>
        <w:rPr>
          <w:spacing w:val="-5"/>
          <w:w w:val="95"/>
          <w:sz w:val="21"/>
        </w:rPr>
        <w:t>C</w:t>
      </w:r>
    </w:p>
    <w:p w14:paraId="3200894E">
      <w:pPr>
        <w:pStyle w:val="19"/>
        <w:numPr>
          <w:ilvl w:val="0"/>
          <w:numId w:val="14"/>
        </w:numPr>
        <w:tabs>
          <w:tab w:val="left" w:pos="984"/>
        </w:tabs>
        <w:spacing w:before="91" w:after="0" w:line="240" w:lineRule="auto"/>
        <w:ind w:left="983" w:right="0" w:hanging="352"/>
        <w:jc w:val="left"/>
        <w:rPr>
          <w:rFonts w:ascii="Times New Roman"/>
          <w:sz w:val="10"/>
        </w:rPr>
      </w:pPr>
      <w:r>
        <w:br w:type="column"/>
      </w:r>
      <w:r>
        <w:rPr>
          <w:rFonts w:ascii="Times New Roman"/>
          <w:spacing w:val="-5"/>
          <w:sz w:val="24"/>
        </w:rPr>
        <w:t>2</w:t>
      </w:r>
      <w:r>
        <w:rPr>
          <w:rFonts w:ascii="Times New Roman"/>
          <w:i/>
          <w:spacing w:val="-5"/>
          <w:position w:val="11"/>
          <w:sz w:val="13"/>
        </w:rPr>
        <w:t>n</w:t>
      </w:r>
      <w:r>
        <w:rPr>
          <w:rFonts w:ascii="Times New Roman"/>
          <w:spacing w:val="-5"/>
          <w:position w:val="17"/>
          <w:sz w:val="10"/>
        </w:rPr>
        <w:t>2</w:t>
      </w:r>
    </w:p>
    <w:p w14:paraId="536CF404">
      <w:pPr>
        <w:pStyle w:val="19"/>
        <w:numPr>
          <w:ilvl w:val="0"/>
          <w:numId w:val="14"/>
        </w:numPr>
        <w:tabs>
          <w:tab w:val="left" w:pos="984"/>
        </w:tabs>
        <w:spacing w:before="122" w:after="0" w:line="240" w:lineRule="auto"/>
        <w:ind w:left="983" w:right="0" w:hanging="352"/>
        <w:jc w:val="left"/>
        <w:rPr>
          <w:rFonts w:ascii="Times New Roman"/>
          <w:i/>
          <w:sz w:val="13"/>
        </w:rPr>
      </w:pPr>
      <w:r>
        <w:br w:type="column"/>
      </w:r>
      <w:r>
        <w:rPr>
          <w:rFonts w:ascii="Times New Roman"/>
          <w:i/>
          <w:spacing w:val="-5"/>
          <w:sz w:val="24"/>
        </w:rPr>
        <w:t>n</w:t>
      </w:r>
      <w:r>
        <w:rPr>
          <w:rFonts w:ascii="Times New Roman"/>
          <w:i/>
          <w:spacing w:val="-5"/>
          <w:position w:val="11"/>
          <w:sz w:val="13"/>
        </w:rPr>
        <w:t>n</w:t>
      </w:r>
    </w:p>
    <w:p w14:paraId="52C804B6">
      <w:pPr>
        <w:spacing w:after="0" w:line="240" w:lineRule="auto"/>
        <w:jc w:val="left"/>
        <w:rPr>
          <w:rFonts w:ascii="Times New Roman"/>
          <w:sz w:val="13"/>
        </w:rPr>
        <w:sectPr>
          <w:type w:val="continuous"/>
          <w:pgSz w:w="11910" w:h="16840"/>
          <w:pgMar w:top="980" w:right="800" w:bottom="740" w:left="920" w:header="0" w:footer="970" w:gutter="0"/>
          <w:cols w:equalWidth="0" w:num="3">
            <w:col w:w="2413" w:space="45"/>
            <w:col w:w="1231" w:space="50"/>
            <w:col w:w="6451"/>
          </w:cols>
        </w:sectPr>
      </w:pPr>
    </w:p>
    <w:p w14:paraId="7EEFE30E">
      <w:pPr>
        <w:pStyle w:val="19"/>
        <w:numPr>
          <w:ilvl w:val="1"/>
          <w:numId w:val="13"/>
        </w:numPr>
        <w:tabs>
          <w:tab w:val="left" w:pos="950"/>
        </w:tabs>
        <w:spacing w:before="39" w:after="0" w:line="240" w:lineRule="auto"/>
        <w:ind w:left="949" w:right="0" w:hanging="318"/>
        <w:jc w:val="left"/>
        <w:rPr>
          <w:sz w:val="19"/>
        </w:rPr>
      </w:pPr>
      <w:r>
        <w:rPr>
          <w:spacing w:val="-23"/>
          <w:w w:val="95"/>
          <w:sz w:val="21"/>
        </w:rPr>
        <w:t xml:space="preserve">设 </w:t>
      </w:r>
      <w:r>
        <w:rPr>
          <w:rFonts w:ascii="Times New Roman" w:hAnsi="Times New Roman"/>
          <w:i/>
          <w:w w:val="95"/>
          <w:sz w:val="24"/>
        </w:rPr>
        <w:t>A</w:t>
      </w:r>
      <w:r>
        <w:rPr>
          <w:rFonts w:ascii="Times New Roman" w:hAnsi="Times New Roman"/>
          <w:i/>
          <w:spacing w:val="-8"/>
          <w:w w:val="95"/>
          <w:sz w:val="24"/>
        </w:rPr>
        <w:t xml:space="preserve"> </w:t>
      </w:r>
      <w:r>
        <w:rPr>
          <w:rFonts w:ascii="Symbol" w:hAnsi="Symbol"/>
          <w:w w:val="95"/>
          <w:sz w:val="24"/>
        </w:rPr>
        <w:t></w:t>
      </w:r>
      <w:r>
        <w:rPr>
          <w:rFonts w:ascii="Times New Roman" w:hAnsi="Times New Roman"/>
          <w:spacing w:val="-11"/>
          <w:w w:val="95"/>
          <w:sz w:val="24"/>
        </w:rPr>
        <w:t xml:space="preserve"> {</w:t>
      </w:r>
      <w:r>
        <w:rPr>
          <w:rFonts w:ascii="Times New Roman" w:hAnsi="Times New Roman"/>
          <w:w w:val="95"/>
          <w:sz w:val="24"/>
        </w:rPr>
        <w:t>1</w:t>
      </w:r>
      <w:r>
        <w:rPr>
          <w:rFonts w:ascii="Times New Roman" w:hAnsi="Times New Roman"/>
          <w:spacing w:val="-14"/>
          <w:w w:val="95"/>
          <w:sz w:val="24"/>
        </w:rPr>
        <w:t xml:space="preserve">, </w:t>
      </w:r>
      <w:r>
        <w:rPr>
          <w:rFonts w:ascii="Times New Roman" w:hAnsi="Times New Roman"/>
          <w:w w:val="95"/>
          <w:sz w:val="24"/>
        </w:rPr>
        <w:t>2</w:t>
      </w:r>
      <w:r>
        <w:rPr>
          <w:rFonts w:ascii="Times New Roman" w:hAnsi="Times New Roman"/>
          <w:spacing w:val="-18"/>
          <w:w w:val="95"/>
          <w:sz w:val="24"/>
        </w:rPr>
        <w:t xml:space="preserve">, </w:t>
      </w:r>
      <w:r>
        <w:rPr>
          <w:rFonts w:ascii="Times New Roman" w:hAnsi="Times New Roman"/>
          <w:w w:val="95"/>
          <w:sz w:val="24"/>
        </w:rPr>
        <w:t>3</w:t>
      </w:r>
      <w:r>
        <w:rPr>
          <w:rFonts w:ascii="Times New Roman" w:hAnsi="Times New Roman"/>
          <w:spacing w:val="-8"/>
          <w:w w:val="95"/>
          <w:sz w:val="24"/>
        </w:rPr>
        <w:t xml:space="preserve">}, </w:t>
      </w:r>
      <w:r>
        <w:rPr>
          <w:rFonts w:ascii="Times New Roman" w:hAnsi="Times New Roman"/>
          <w:i/>
          <w:w w:val="95"/>
          <w:sz w:val="24"/>
        </w:rPr>
        <w:t>B</w:t>
      </w:r>
      <w:r>
        <w:rPr>
          <w:rFonts w:ascii="Times New Roman" w:hAnsi="Times New Roman"/>
          <w:i/>
          <w:spacing w:val="2"/>
          <w:sz w:val="24"/>
        </w:rPr>
        <w:t xml:space="preserve"> </w:t>
      </w:r>
      <w:r>
        <w:rPr>
          <w:rFonts w:ascii="Symbol" w:hAnsi="Symbol"/>
          <w:w w:val="95"/>
          <w:sz w:val="24"/>
        </w:rPr>
        <w:t></w:t>
      </w:r>
      <w:r>
        <w:rPr>
          <w:rFonts w:ascii="Times New Roman" w:hAnsi="Times New Roman"/>
          <w:spacing w:val="-11"/>
          <w:w w:val="95"/>
          <w:sz w:val="24"/>
        </w:rPr>
        <w:t xml:space="preserve"> {</w:t>
      </w:r>
      <w:r>
        <w:rPr>
          <w:rFonts w:ascii="Times New Roman" w:hAnsi="Times New Roman"/>
          <w:w w:val="95"/>
          <w:sz w:val="24"/>
        </w:rPr>
        <w:t>2</w:t>
      </w:r>
      <w:r>
        <w:rPr>
          <w:rFonts w:ascii="Times New Roman" w:hAnsi="Times New Roman"/>
          <w:spacing w:val="-18"/>
          <w:w w:val="95"/>
          <w:sz w:val="24"/>
        </w:rPr>
        <w:t xml:space="preserve">, </w:t>
      </w:r>
      <w:r>
        <w:rPr>
          <w:rFonts w:ascii="Times New Roman" w:hAnsi="Times New Roman"/>
          <w:w w:val="95"/>
          <w:sz w:val="24"/>
        </w:rPr>
        <w:t>3</w:t>
      </w:r>
      <w:r>
        <w:rPr>
          <w:rFonts w:ascii="Times New Roman" w:hAnsi="Times New Roman"/>
          <w:spacing w:val="-14"/>
          <w:w w:val="95"/>
          <w:sz w:val="24"/>
        </w:rPr>
        <w:t xml:space="preserve">, </w:t>
      </w:r>
      <w:r>
        <w:rPr>
          <w:rFonts w:ascii="Times New Roman" w:hAnsi="Times New Roman"/>
          <w:w w:val="95"/>
          <w:sz w:val="24"/>
        </w:rPr>
        <w:t>4</w:t>
      </w:r>
      <w:r>
        <w:rPr>
          <w:rFonts w:ascii="Times New Roman" w:hAnsi="Times New Roman"/>
          <w:spacing w:val="-5"/>
          <w:w w:val="95"/>
          <w:sz w:val="24"/>
        </w:rPr>
        <w:t xml:space="preserve">} </w:t>
      </w:r>
      <w:r>
        <w:rPr>
          <w:spacing w:val="-15"/>
          <w:w w:val="95"/>
          <w:sz w:val="21"/>
        </w:rPr>
        <w:t xml:space="preserve">，则 </w:t>
      </w:r>
      <w:r>
        <w:rPr>
          <w:rFonts w:ascii="Times New Roman" w:hAnsi="Times New Roman"/>
          <w:i/>
          <w:w w:val="95"/>
          <w:sz w:val="24"/>
        </w:rPr>
        <w:t>A</w:t>
      </w:r>
      <w:r>
        <w:rPr>
          <w:rFonts w:ascii="Times New Roman" w:hAnsi="Times New Roman"/>
          <w:i/>
          <w:spacing w:val="-33"/>
          <w:w w:val="95"/>
          <w:sz w:val="24"/>
        </w:rPr>
        <w:t xml:space="preserve"> </w:t>
      </w:r>
      <w:r>
        <w:rPr>
          <w:rFonts w:ascii="Symbol" w:hAnsi="Symbol"/>
          <w:w w:val="95"/>
          <w:sz w:val="24"/>
        </w:rPr>
        <w:t></w:t>
      </w:r>
      <w:r>
        <w:rPr>
          <w:rFonts w:ascii="Times New Roman" w:hAnsi="Times New Roman"/>
          <w:spacing w:val="-15"/>
          <w:w w:val="95"/>
          <w:sz w:val="24"/>
        </w:rPr>
        <w:t xml:space="preserve"> </w:t>
      </w:r>
      <w:r>
        <w:rPr>
          <w:rFonts w:ascii="Times New Roman" w:hAnsi="Times New Roman"/>
          <w:i/>
          <w:spacing w:val="-10"/>
          <w:w w:val="95"/>
          <w:sz w:val="24"/>
        </w:rPr>
        <w:t>B</w:t>
      </w:r>
    </w:p>
    <w:p w14:paraId="3A55EF00">
      <w:pPr>
        <w:tabs>
          <w:tab w:val="left" w:pos="1893"/>
        </w:tabs>
        <w:spacing w:before="70"/>
        <w:ind w:left="110" w:right="0" w:firstLine="0"/>
        <w:jc w:val="left"/>
        <w:rPr>
          <w:sz w:val="21"/>
        </w:rPr>
      </w:pPr>
      <w:r>
        <w:br w:type="column"/>
      </w:r>
      <w:r>
        <w:rPr>
          <w:w w:val="95"/>
          <w:sz w:val="21"/>
        </w:rPr>
        <w:t>(对称差)等于</w:t>
      </w:r>
      <w:r>
        <w:rPr>
          <w:spacing w:val="-10"/>
          <w:w w:val="95"/>
          <w:sz w:val="21"/>
        </w:rPr>
        <w:t>(</w:t>
      </w:r>
      <w:r>
        <w:rPr>
          <w:sz w:val="21"/>
        </w:rPr>
        <w:tab/>
      </w:r>
      <w:r>
        <w:rPr>
          <w:w w:val="95"/>
          <w:sz w:val="21"/>
        </w:rPr>
        <w:t>)</w:t>
      </w:r>
      <w:r>
        <w:rPr>
          <w:spacing w:val="-10"/>
          <w:sz w:val="21"/>
        </w:rPr>
        <w:t>。</w:t>
      </w:r>
    </w:p>
    <w:p w14:paraId="31FF68EA">
      <w:pPr>
        <w:spacing w:after="0"/>
        <w:jc w:val="left"/>
        <w:rPr>
          <w:sz w:val="21"/>
        </w:rPr>
        <w:sectPr>
          <w:type w:val="continuous"/>
          <w:pgSz w:w="11910" w:h="16840"/>
          <w:pgMar w:top="980" w:right="800" w:bottom="740" w:left="920" w:header="0" w:footer="970" w:gutter="0"/>
          <w:cols w:equalWidth="0" w:num="2">
            <w:col w:w="4515" w:space="40"/>
            <w:col w:w="5635"/>
          </w:cols>
        </w:sectPr>
      </w:pPr>
    </w:p>
    <w:p w14:paraId="29A0755A">
      <w:pPr>
        <w:tabs>
          <w:tab w:val="left" w:pos="2096"/>
        </w:tabs>
        <w:spacing w:before="78"/>
        <w:ind w:left="632" w:right="0" w:firstLine="0"/>
        <w:jc w:val="left"/>
        <w:rPr>
          <w:rFonts w:ascii="Times New Roman" w:eastAsia="Times New Roman"/>
          <w:sz w:val="24"/>
        </w:rPr>
      </w:pPr>
      <w:r>
        <w:rPr>
          <w:spacing w:val="-6"/>
          <w:sz w:val="21"/>
        </w:rPr>
        <w:t>A.</w:t>
      </w:r>
      <w:r>
        <w:rPr>
          <w:spacing w:val="-16"/>
          <w:sz w:val="21"/>
        </w:rPr>
        <w:t xml:space="preserve"> </w:t>
      </w:r>
      <w:r>
        <w:rPr>
          <w:rFonts w:ascii="Times New Roman" w:eastAsia="Times New Roman"/>
          <w:spacing w:val="-6"/>
          <w:sz w:val="24"/>
        </w:rPr>
        <w:t>{1,</w:t>
      </w:r>
      <w:r>
        <w:rPr>
          <w:rFonts w:ascii="Times New Roman" w:eastAsia="Times New Roman"/>
          <w:spacing w:val="-31"/>
          <w:sz w:val="24"/>
        </w:rPr>
        <w:t xml:space="preserve"> </w:t>
      </w:r>
      <w:r>
        <w:rPr>
          <w:rFonts w:ascii="Times New Roman" w:eastAsia="Times New Roman"/>
          <w:spacing w:val="-6"/>
          <w:sz w:val="24"/>
        </w:rPr>
        <w:t>4}</w:t>
      </w:r>
      <w:r>
        <w:rPr>
          <w:rFonts w:ascii="Times New Roman" w:eastAsia="Times New Roman"/>
          <w:sz w:val="24"/>
        </w:rPr>
        <w:tab/>
      </w:r>
      <w:r>
        <w:rPr>
          <w:sz w:val="21"/>
        </w:rPr>
        <w:t>B.</w:t>
      </w:r>
      <w:r>
        <w:rPr>
          <w:spacing w:val="13"/>
          <w:sz w:val="21"/>
        </w:rPr>
        <w:t xml:space="preserve"> </w:t>
      </w:r>
      <w:r>
        <w:rPr>
          <w:rFonts w:ascii="Times New Roman" w:eastAsia="Times New Roman"/>
          <w:spacing w:val="-10"/>
          <w:sz w:val="24"/>
        </w:rPr>
        <w:t>{</w:t>
      </w:r>
      <w:r>
        <w:rPr>
          <w:rFonts w:ascii="Times New Roman" w:eastAsia="Times New Roman"/>
          <w:spacing w:val="-26"/>
          <w:sz w:val="24"/>
        </w:rPr>
        <w:t>2</w:t>
      </w:r>
      <w:r>
        <w:rPr>
          <w:spacing w:val="-167"/>
          <w:sz w:val="24"/>
        </w:rPr>
        <w:t>，</w:t>
      </w:r>
      <w:r>
        <w:rPr>
          <w:rFonts w:ascii="Times New Roman" w:eastAsia="Times New Roman"/>
          <w:spacing w:val="-26"/>
          <w:sz w:val="24"/>
        </w:rPr>
        <w:t>3</w:t>
      </w:r>
      <w:r>
        <w:rPr>
          <w:rFonts w:ascii="Times New Roman" w:eastAsia="Times New Roman"/>
          <w:spacing w:val="-3"/>
          <w:sz w:val="24"/>
        </w:rPr>
        <w:t>}</w:t>
      </w:r>
    </w:p>
    <w:p w14:paraId="05188869">
      <w:pPr>
        <w:spacing w:before="86"/>
        <w:ind w:left="632" w:right="0" w:firstLine="0"/>
        <w:jc w:val="left"/>
        <w:rPr>
          <w:sz w:val="21"/>
        </w:rPr>
      </w:pPr>
      <w:r>
        <w:rPr>
          <w:spacing w:val="-2"/>
          <w:w w:val="95"/>
          <w:sz w:val="21"/>
        </w:rPr>
        <w:t>答案:</w:t>
      </w:r>
      <w:r>
        <w:rPr>
          <w:spacing w:val="-5"/>
          <w:w w:val="95"/>
          <w:sz w:val="21"/>
        </w:rPr>
        <w:t>A</w:t>
      </w:r>
    </w:p>
    <w:p w14:paraId="01582333">
      <w:pPr>
        <w:spacing w:before="78"/>
        <w:ind w:left="621" w:right="0" w:firstLine="0"/>
        <w:jc w:val="left"/>
        <w:rPr>
          <w:rFonts w:ascii="Times New Roman" w:eastAsia="Times New Roman"/>
          <w:sz w:val="24"/>
        </w:rPr>
      </w:pPr>
      <w:r>
        <w:br w:type="column"/>
      </w:r>
      <w:r>
        <w:rPr>
          <w:spacing w:val="-6"/>
          <w:sz w:val="21"/>
        </w:rPr>
        <w:t>C.</w:t>
      </w:r>
      <w:r>
        <w:rPr>
          <w:spacing w:val="-16"/>
          <w:sz w:val="21"/>
        </w:rPr>
        <w:t xml:space="preserve"> </w:t>
      </w:r>
      <w:r>
        <w:rPr>
          <w:rFonts w:ascii="Times New Roman" w:eastAsia="Times New Roman"/>
          <w:spacing w:val="-6"/>
          <w:sz w:val="24"/>
        </w:rPr>
        <w:t>{1,</w:t>
      </w:r>
      <w:r>
        <w:rPr>
          <w:rFonts w:ascii="Times New Roman" w:eastAsia="Times New Roman"/>
          <w:spacing w:val="-31"/>
          <w:sz w:val="24"/>
        </w:rPr>
        <w:t xml:space="preserve"> </w:t>
      </w:r>
      <w:r>
        <w:rPr>
          <w:rFonts w:ascii="Times New Roman" w:eastAsia="Times New Roman"/>
          <w:spacing w:val="-24"/>
          <w:sz w:val="24"/>
        </w:rPr>
        <w:t>2</w:t>
      </w:r>
      <w:r>
        <w:rPr>
          <w:spacing w:val="-173"/>
          <w:sz w:val="24"/>
        </w:rPr>
        <w:t>，</w:t>
      </w:r>
      <w:r>
        <w:rPr>
          <w:rFonts w:ascii="Times New Roman" w:eastAsia="Times New Roman"/>
          <w:spacing w:val="-29"/>
          <w:sz w:val="24"/>
        </w:rPr>
        <w:t>3</w:t>
      </w:r>
      <w:r>
        <w:rPr>
          <w:spacing w:val="-168"/>
          <w:sz w:val="24"/>
        </w:rPr>
        <w:t>，</w:t>
      </w:r>
      <w:r>
        <w:rPr>
          <w:rFonts w:ascii="Times New Roman" w:eastAsia="Times New Roman"/>
          <w:spacing w:val="-20"/>
          <w:sz w:val="24"/>
        </w:rPr>
        <w:t>4</w:t>
      </w:r>
      <w:r>
        <w:rPr>
          <w:rFonts w:ascii="Times New Roman" w:eastAsia="Times New Roman"/>
          <w:spacing w:val="-5"/>
          <w:sz w:val="24"/>
        </w:rPr>
        <w:t>}</w:t>
      </w:r>
    </w:p>
    <w:p w14:paraId="6CFC8A7D">
      <w:pPr>
        <w:spacing w:before="77"/>
        <w:ind w:left="629" w:right="0" w:firstLine="0"/>
        <w:jc w:val="left"/>
        <w:rPr>
          <w:rFonts w:ascii="Symbol" w:hAnsi="Symbol"/>
          <w:sz w:val="24"/>
        </w:rPr>
      </w:pPr>
      <w:r>
        <w:br w:type="column"/>
      </w:r>
      <w:r>
        <w:rPr>
          <w:w w:val="95"/>
          <w:sz w:val="21"/>
        </w:rPr>
        <w:t>D.</w:t>
      </w:r>
      <w:r>
        <w:rPr>
          <w:spacing w:val="-61"/>
          <w:w w:val="95"/>
          <w:sz w:val="21"/>
        </w:rPr>
        <w:t xml:space="preserve"> </w:t>
      </w:r>
      <w:r>
        <w:rPr>
          <w:rFonts w:ascii="Symbol" w:hAnsi="Symbol"/>
          <w:spacing w:val="-10"/>
          <w:sz w:val="24"/>
        </w:rPr>
        <w:t></w:t>
      </w:r>
    </w:p>
    <w:p w14:paraId="1C43F810">
      <w:pPr>
        <w:spacing w:after="0"/>
        <w:jc w:val="left"/>
        <w:rPr>
          <w:rFonts w:ascii="Symbol" w:hAnsi="Symbol"/>
          <w:sz w:val="24"/>
        </w:rPr>
        <w:sectPr>
          <w:type w:val="continuous"/>
          <w:pgSz w:w="11910" w:h="16840"/>
          <w:pgMar w:top="980" w:right="800" w:bottom="740" w:left="920" w:header="0" w:footer="970" w:gutter="0"/>
          <w:cols w:equalWidth="0" w:num="3">
            <w:col w:w="2919" w:space="40"/>
            <w:col w:w="1781" w:space="39"/>
            <w:col w:w="5411"/>
          </w:cols>
        </w:sectPr>
      </w:pPr>
    </w:p>
    <w:p w14:paraId="2A122710">
      <w:pPr>
        <w:pStyle w:val="19"/>
        <w:numPr>
          <w:ilvl w:val="1"/>
          <w:numId w:val="13"/>
        </w:numPr>
        <w:tabs>
          <w:tab w:val="left" w:pos="950"/>
          <w:tab w:val="left" w:pos="7669"/>
        </w:tabs>
        <w:spacing w:before="58" w:after="0" w:line="240" w:lineRule="auto"/>
        <w:ind w:left="949" w:right="0" w:hanging="318"/>
        <w:jc w:val="left"/>
        <w:rPr>
          <w:sz w:val="19"/>
        </w:rPr>
      </w:pPr>
      <w:r>
        <w:rPr>
          <w:w w:val="95"/>
          <w:sz w:val="21"/>
        </w:rPr>
        <w:t>设</w:t>
      </w:r>
      <w:r>
        <w:rPr>
          <w:spacing w:val="-20"/>
          <w:w w:val="95"/>
          <w:sz w:val="21"/>
        </w:rPr>
        <w:t xml:space="preserve"> </w:t>
      </w:r>
      <w:r>
        <w:rPr>
          <w:w w:val="95"/>
          <w:sz w:val="21"/>
        </w:rPr>
        <w:t>R</w:t>
      </w:r>
      <w:r>
        <w:rPr>
          <w:spacing w:val="-17"/>
          <w:w w:val="95"/>
          <w:sz w:val="21"/>
        </w:rPr>
        <w:t xml:space="preserve"> </w:t>
      </w:r>
      <w:r>
        <w:rPr>
          <w:w w:val="95"/>
          <w:sz w:val="21"/>
        </w:rPr>
        <w:t>是集合</w:t>
      </w:r>
      <w:r>
        <w:rPr>
          <w:spacing w:val="-19"/>
          <w:w w:val="95"/>
          <w:sz w:val="21"/>
        </w:rPr>
        <w:t xml:space="preserve"> </w:t>
      </w:r>
      <w:r>
        <w:rPr>
          <w:w w:val="95"/>
          <w:sz w:val="21"/>
        </w:rPr>
        <w:t>A</w:t>
      </w:r>
      <w:r>
        <w:rPr>
          <w:spacing w:val="-18"/>
          <w:w w:val="95"/>
          <w:sz w:val="21"/>
        </w:rPr>
        <w:t xml:space="preserve"> </w:t>
      </w:r>
      <w:r>
        <w:rPr>
          <w:w w:val="95"/>
          <w:sz w:val="21"/>
        </w:rPr>
        <w:t>上的关系，若</w:t>
      </w:r>
      <w:r>
        <w:rPr>
          <w:spacing w:val="-19"/>
          <w:w w:val="95"/>
          <w:sz w:val="21"/>
        </w:rPr>
        <w:t xml:space="preserve"> </w:t>
      </w:r>
      <w:r>
        <w:rPr>
          <w:w w:val="95"/>
          <w:sz w:val="21"/>
        </w:rPr>
        <w:t>R</w:t>
      </w:r>
      <w:r>
        <w:rPr>
          <w:spacing w:val="-18"/>
          <w:w w:val="95"/>
          <w:sz w:val="21"/>
        </w:rPr>
        <w:t xml:space="preserve"> </w:t>
      </w:r>
      <w:r>
        <w:rPr>
          <w:w w:val="95"/>
          <w:sz w:val="21"/>
        </w:rPr>
        <w:t>是自反的、对称的和传递的，则</w:t>
      </w:r>
      <w:r>
        <w:rPr>
          <w:spacing w:val="-14"/>
          <w:w w:val="95"/>
          <w:sz w:val="21"/>
        </w:rPr>
        <w:t xml:space="preserve"> </w:t>
      </w:r>
      <w:r>
        <w:rPr>
          <w:w w:val="95"/>
          <w:sz w:val="21"/>
        </w:rPr>
        <w:t>R</w:t>
      </w:r>
      <w:r>
        <w:rPr>
          <w:spacing w:val="-18"/>
          <w:w w:val="95"/>
          <w:sz w:val="21"/>
        </w:rPr>
        <w:t xml:space="preserve"> </w:t>
      </w:r>
      <w:r>
        <w:rPr>
          <w:w w:val="95"/>
          <w:sz w:val="21"/>
        </w:rPr>
        <w:t>是</w:t>
      </w:r>
      <w:r>
        <w:rPr>
          <w:spacing w:val="-10"/>
          <w:w w:val="95"/>
          <w:sz w:val="21"/>
        </w:rPr>
        <w:t>(</w:t>
      </w:r>
      <w:r>
        <w:rPr>
          <w:sz w:val="21"/>
        </w:rPr>
        <w:tab/>
      </w:r>
      <w:r>
        <w:rPr>
          <w:w w:val="95"/>
          <w:sz w:val="21"/>
        </w:rPr>
        <w:t>)</w:t>
      </w:r>
      <w:r>
        <w:rPr>
          <w:spacing w:val="-10"/>
          <w:sz w:val="21"/>
        </w:rPr>
        <w:t>。</w:t>
      </w:r>
    </w:p>
    <w:p w14:paraId="6E7D1C1C">
      <w:pPr>
        <w:tabs>
          <w:tab w:val="left" w:pos="2418"/>
          <w:tab w:val="left" w:pos="4098"/>
          <w:tab w:val="left" w:pos="5778"/>
        </w:tabs>
        <w:spacing w:before="55" w:line="290" w:lineRule="auto"/>
        <w:ind w:left="632" w:right="3356" w:firstLine="0"/>
        <w:jc w:val="left"/>
        <w:rPr>
          <w:sz w:val="21"/>
        </w:rPr>
      </w:pPr>
      <w:r>
        <w:rPr>
          <w:sz w:val="21"/>
        </w:rPr>
        <w:t>A. 偏序关系</w:t>
      </w:r>
      <w:r>
        <w:rPr>
          <w:sz w:val="21"/>
        </w:rPr>
        <w:tab/>
      </w:r>
      <w:r>
        <w:rPr>
          <w:spacing w:val="-2"/>
          <w:sz w:val="21"/>
        </w:rPr>
        <w:t>B.等价关系</w:t>
      </w:r>
      <w:r>
        <w:rPr>
          <w:sz w:val="21"/>
        </w:rPr>
        <w:tab/>
      </w:r>
      <w:r>
        <w:rPr>
          <w:spacing w:val="-2"/>
          <w:sz w:val="21"/>
        </w:rPr>
        <w:t>C.全序关系</w:t>
      </w:r>
      <w:r>
        <w:rPr>
          <w:sz w:val="21"/>
        </w:rPr>
        <w:tab/>
      </w:r>
      <w:r>
        <w:rPr>
          <w:spacing w:val="-2"/>
          <w:sz w:val="21"/>
        </w:rPr>
        <w:t>D.拟序关系</w:t>
      </w:r>
      <w:r>
        <w:rPr>
          <w:spacing w:val="-4"/>
          <w:sz w:val="21"/>
        </w:rPr>
        <w:t>答案:B</w:t>
      </w:r>
    </w:p>
    <w:p w14:paraId="7DCDBEF6">
      <w:pPr>
        <w:spacing w:after="0" w:line="290" w:lineRule="auto"/>
        <w:jc w:val="left"/>
        <w:rPr>
          <w:sz w:val="21"/>
        </w:rPr>
        <w:sectPr>
          <w:type w:val="continuous"/>
          <w:pgSz w:w="11910" w:h="16840"/>
          <w:pgMar w:top="980" w:right="800" w:bottom="740" w:left="920" w:header="0" w:footer="970" w:gutter="0"/>
          <w:cols w:space="720" w:num="1"/>
        </w:sectPr>
      </w:pPr>
    </w:p>
    <w:p w14:paraId="3F8FD561">
      <w:pPr>
        <w:pStyle w:val="19"/>
        <w:numPr>
          <w:ilvl w:val="1"/>
          <w:numId w:val="13"/>
        </w:numPr>
        <w:tabs>
          <w:tab w:val="left" w:pos="1053"/>
        </w:tabs>
        <w:spacing w:before="0" w:after="0" w:line="291" w:lineRule="exact"/>
        <w:ind w:left="1052" w:right="0" w:hanging="421"/>
        <w:jc w:val="left"/>
        <w:rPr>
          <w:sz w:val="21"/>
        </w:rPr>
      </w:pPr>
      <w:r>
        <w:rPr>
          <w:spacing w:val="-15"/>
          <w:w w:val="95"/>
          <w:sz w:val="21"/>
        </w:rPr>
        <w:t xml:space="preserve">设 </w:t>
      </w:r>
      <w:r>
        <w:rPr>
          <w:rFonts w:ascii="Times New Roman" w:hAnsi="Times New Roman" w:eastAsia="Times New Roman"/>
          <w:i/>
          <w:w w:val="95"/>
          <w:sz w:val="24"/>
        </w:rPr>
        <w:t>A</w:t>
      </w:r>
      <w:r>
        <w:rPr>
          <w:rFonts w:ascii="Times New Roman" w:hAnsi="Times New Roman" w:eastAsia="Times New Roman"/>
          <w:i/>
          <w:spacing w:val="-1"/>
          <w:sz w:val="24"/>
        </w:rPr>
        <w:t xml:space="preserve"> </w:t>
      </w:r>
      <w:r>
        <w:rPr>
          <w:rFonts w:ascii="Symbol" w:hAnsi="Symbol" w:eastAsia="Symbol"/>
          <w:w w:val="95"/>
          <w:sz w:val="24"/>
        </w:rPr>
        <w:t></w:t>
      </w:r>
      <w:r>
        <w:rPr>
          <w:rFonts w:ascii="Times New Roman" w:hAnsi="Times New Roman" w:eastAsia="Times New Roman"/>
          <w:spacing w:val="-8"/>
          <w:w w:val="95"/>
          <w:sz w:val="24"/>
        </w:rPr>
        <w:t xml:space="preserve"> {</w:t>
      </w:r>
      <w:r>
        <w:rPr>
          <w:rFonts w:ascii="Times New Roman" w:hAnsi="Times New Roman" w:eastAsia="Times New Roman"/>
          <w:i/>
          <w:w w:val="95"/>
          <w:sz w:val="24"/>
        </w:rPr>
        <w:t>a</w:t>
      </w:r>
      <w:r>
        <w:rPr>
          <w:rFonts w:ascii="Times New Roman" w:hAnsi="Times New Roman" w:eastAsia="Times New Roman"/>
          <w:spacing w:val="-17"/>
          <w:w w:val="95"/>
          <w:sz w:val="24"/>
        </w:rPr>
        <w:t xml:space="preserve">, </w:t>
      </w:r>
      <w:r>
        <w:rPr>
          <w:rFonts w:ascii="Times New Roman" w:hAnsi="Times New Roman" w:eastAsia="Times New Roman"/>
          <w:i/>
          <w:w w:val="95"/>
          <w:sz w:val="24"/>
        </w:rPr>
        <w:t>b</w:t>
      </w:r>
      <w:r>
        <w:rPr>
          <w:rFonts w:ascii="Times New Roman" w:hAnsi="Times New Roman" w:eastAsia="Times New Roman"/>
          <w:spacing w:val="-14"/>
          <w:w w:val="95"/>
          <w:sz w:val="24"/>
        </w:rPr>
        <w:t xml:space="preserve">, </w:t>
      </w:r>
      <w:r>
        <w:rPr>
          <w:rFonts w:ascii="Times New Roman" w:hAnsi="Times New Roman" w:eastAsia="Times New Roman"/>
          <w:i/>
          <w:w w:val="95"/>
          <w:sz w:val="24"/>
        </w:rPr>
        <w:t>c</w:t>
      </w:r>
      <w:r>
        <w:rPr>
          <w:rFonts w:ascii="Times New Roman" w:hAnsi="Times New Roman" w:eastAsia="Times New Roman"/>
          <w:spacing w:val="-8"/>
          <w:w w:val="95"/>
          <w:sz w:val="24"/>
        </w:rPr>
        <w:t xml:space="preserve">} </w:t>
      </w:r>
      <w:r>
        <w:rPr>
          <w:spacing w:val="-16"/>
          <w:w w:val="95"/>
          <w:sz w:val="21"/>
        </w:rPr>
        <w:t xml:space="preserve">， </w:t>
      </w:r>
      <w:r>
        <w:rPr>
          <w:rFonts w:ascii="Times New Roman" w:hAnsi="Times New Roman" w:eastAsia="Times New Roman"/>
          <w:i/>
          <w:w w:val="95"/>
          <w:sz w:val="24"/>
        </w:rPr>
        <w:t>A</w:t>
      </w:r>
      <w:r>
        <w:rPr>
          <w:rFonts w:ascii="Times New Roman" w:hAnsi="Times New Roman" w:eastAsia="Times New Roman"/>
          <w:i/>
          <w:spacing w:val="-20"/>
          <w:w w:val="95"/>
          <w:sz w:val="24"/>
        </w:rPr>
        <w:t xml:space="preserve"> </w:t>
      </w:r>
      <w:r>
        <w:rPr>
          <w:w w:val="95"/>
          <w:sz w:val="21"/>
        </w:rPr>
        <w:t>上的函数</w:t>
      </w:r>
      <w:r>
        <w:rPr>
          <w:spacing w:val="-4"/>
          <w:sz w:val="21"/>
        </w:rPr>
        <w:t xml:space="preserve"> </w:t>
      </w:r>
      <w:r>
        <w:rPr>
          <w:rFonts w:ascii="Times New Roman" w:hAnsi="Times New Roman" w:eastAsia="Times New Roman"/>
          <w:i/>
          <w:spacing w:val="-10"/>
          <w:w w:val="95"/>
          <w:sz w:val="24"/>
        </w:rPr>
        <w:t>f</w:t>
      </w:r>
    </w:p>
    <w:p w14:paraId="728B6805">
      <w:pPr>
        <w:spacing w:before="0" w:line="337" w:lineRule="exact"/>
        <w:ind w:left="69" w:right="0" w:firstLine="0"/>
        <w:jc w:val="left"/>
        <w:rPr>
          <w:rFonts w:ascii="Times New Roman" w:hAnsi="Times New Roman" w:eastAsia="Times New Roman"/>
          <w:i/>
          <w:sz w:val="24"/>
        </w:rPr>
      </w:pPr>
      <w:r>
        <w:br w:type="column"/>
      </w:r>
      <w:r>
        <w:rPr>
          <w:rFonts w:ascii="Symbol" w:hAnsi="Symbol" w:eastAsia="Symbol"/>
          <w:w w:val="95"/>
          <w:sz w:val="24"/>
        </w:rPr>
        <w:t></w:t>
      </w:r>
      <w:r>
        <w:rPr>
          <w:rFonts w:ascii="Times New Roman" w:hAnsi="Times New Roman" w:eastAsia="Times New Roman"/>
          <w:spacing w:val="-3"/>
          <w:w w:val="95"/>
          <w:sz w:val="24"/>
        </w:rPr>
        <w:t xml:space="preserve"> {(</w:t>
      </w:r>
      <w:r>
        <w:rPr>
          <w:rFonts w:ascii="Times New Roman" w:hAnsi="Times New Roman" w:eastAsia="Times New Roman"/>
          <w:i/>
          <w:w w:val="95"/>
          <w:sz w:val="24"/>
        </w:rPr>
        <w:t>a</w:t>
      </w:r>
      <w:r>
        <w:rPr>
          <w:rFonts w:ascii="Times New Roman" w:hAnsi="Times New Roman" w:eastAsia="Times New Roman"/>
          <w:w w:val="95"/>
          <w:sz w:val="24"/>
        </w:rPr>
        <w:t>,</w:t>
      </w:r>
      <w:r>
        <w:rPr>
          <w:rFonts w:ascii="Times New Roman" w:hAnsi="Times New Roman" w:eastAsia="Times New Roman"/>
          <w:i/>
          <w:w w:val="95"/>
          <w:sz w:val="24"/>
        </w:rPr>
        <w:t>b</w:t>
      </w:r>
      <w:r>
        <w:rPr>
          <w:rFonts w:ascii="Times New Roman" w:hAnsi="Times New Roman" w:eastAsia="Times New Roman"/>
          <w:w w:val="95"/>
          <w:sz w:val="24"/>
        </w:rPr>
        <w:t>),(</w:t>
      </w:r>
      <w:r>
        <w:rPr>
          <w:rFonts w:ascii="Times New Roman" w:hAnsi="Times New Roman" w:eastAsia="Times New Roman"/>
          <w:i/>
          <w:w w:val="95"/>
          <w:sz w:val="24"/>
        </w:rPr>
        <w:t>b</w:t>
      </w:r>
      <w:r>
        <w:rPr>
          <w:rFonts w:ascii="Times New Roman" w:hAnsi="Times New Roman" w:eastAsia="Times New Roman"/>
          <w:spacing w:val="-12"/>
          <w:w w:val="95"/>
          <w:sz w:val="24"/>
        </w:rPr>
        <w:t xml:space="preserve">, </w:t>
      </w:r>
      <w:r>
        <w:rPr>
          <w:rFonts w:ascii="Times New Roman" w:hAnsi="Times New Roman" w:eastAsia="Times New Roman"/>
          <w:i/>
          <w:w w:val="95"/>
          <w:sz w:val="24"/>
        </w:rPr>
        <w:t>c</w:t>
      </w:r>
      <w:r>
        <w:rPr>
          <w:rFonts w:ascii="Times New Roman" w:hAnsi="Times New Roman" w:eastAsia="Times New Roman"/>
          <w:spacing w:val="-6"/>
          <w:w w:val="95"/>
          <w:sz w:val="24"/>
        </w:rPr>
        <w:t>), (</w:t>
      </w:r>
      <w:r>
        <w:rPr>
          <w:rFonts w:ascii="Times New Roman" w:hAnsi="Times New Roman" w:eastAsia="Times New Roman"/>
          <w:i/>
          <w:w w:val="95"/>
          <w:sz w:val="24"/>
        </w:rPr>
        <w:t>c</w:t>
      </w:r>
      <w:r>
        <w:rPr>
          <w:rFonts w:ascii="Times New Roman" w:hAnsi="Times New Roman" w:eastAsia="Times New Roman"/>
          <w:spacing w:val="-9"/>
          <w:w w:val="95"/>
          <w:sz w:val="24"/>
        </w:rPr>
        <w:t xml:space="preserve">, </w:t>
      </w:r>
      <w:r>
        <w:rPr>
          <w:rFonts w:ascii="Times New Roman" w:hAnsi="Times New Roman" w:eastAsia="Times New Roman"/>
          <w:i/>
          <w:w w:val="95"/>
          <w:sz w:val="24"/>
        </w:rPr>
        <w:t>a</w:t>
      </w:r>
      <w:r>
        <w:rPr>
          <w:rFonts w:ascii="Times New Roman" w:hAnsi="Times New Roman" w:eastAsia="Times New Roman"/>
          <w:w w:val="95"/>
          <w:sz w:val="24"/>
        </w:rPr>
        <w:t>)}</w:t>
      </w:r>
      <w:r>
        <w:rPr>
          <w:w w:val="95"/>
          <w:sz w:val="21"/>
        </w:rPr>
        <w:t>，则</w:t>
      </w:r>
      <w:r>
        <w:rPr>
          <w:spacing w:val="15"/>
          <w:sz w:val="21"/>
        </w:rPr>
        <w:t xml:space="preserve"> </w:t>
      </w:r>
      <w:r>
        <w:rPr>
          <w:rFonts w:ascii="Times New Roman" w:hAnsi="Times New Roman" w:eastAsia="Times New Roman"/>
          <w:i/>
          <w:w w:val="95"/>
          <w:sz w:val="24"/>
        </w:rPr>
        <w:t>f</w:t>
      </w:r>
      <w:r>
        <w:rPr>
          <w:rFonts w:ascii="Times New Roman" w:hAnsi="Times New Roman" w:eastAsia="Times New Roman"/>
          <w:i/>
          <w:spacing w:val="67"/>
          <w:sz w:val="24"/>
        </w:rPr>
        <w:t xml:space="preserve"> </w:t>
      </w:r>
      <w:r>
        <w:rPr>
          <w:rFonts w:ascii="Lucida Sans Unicode" w:hAnsi="Lucida Sans Unicode" w:eastAsia="Lucida Sans Unicode"/>
          <w:w w:val="95"/>
          <w:sz w:val="24"/>
        </w:rPr>
        <w:t>∘</w:t>
      </w:r>
      <w:r>
        <w:rPr>
          <w:rFonts w:ascii="Lucida Sans Unicode" w:hAnsi="Lucida Sans Unicode" w:eastAsia="Lucida Sans Unicode"/>
          <w:spacing w:val="43"/>
          <w:sz w:val="24"/>
        </w:rPr>
        <w:t xml:space="preserve"> </w:t>
      </w:r>
      <w:r>
        <w:rPr>
          <w:rFonts w:ascii="Times New Roman" w:hAnsi="Times New Roman" w:eastAsia="Times New Roman"/>
          <w:i/>
          <w:spacing w:val="-10"/>
          <w:w w:val="95"/>
          <w:sz w:val="24"/>
        </w:rPr>
        <w:t>f</w:t>
      </w:r>
    </w:p>
    <w:p w14:paraId="0BDCE769">
      <w:pPr>
        <w:tabs>
          <w:tab w:val="left" w:pos="2058"/>
        </w:tabs>
        <w:spacing w:before="21"/>
        <w:ind w:left="63" w:right="0" w:firstLine="0"/>
        <w:jc w:val="left"/>
        <w:rPr>
          <w:sz w:val="21"/>
        </w:rPr>
      </w:pPr>
      <w:r>
        <w:br w:type="column"/>
      </w:r>
      <w:r>
        <w:rPr>
          <w:w w:val="95"/>
          <w:sz w:val="21"/>
        </w:rPr>
        <w:t>(函数复合)等于</w:t>
      </w:r>
      <w:r>
        <w:rPr>
          <w:spacing w:val="-10"/>
          <w:w w:val="95"/>
          <w:sz w:val="21"/>
        </w:rPr>
        <w:t>(</w:t>
      </w:r>
      <w:r>
        <w:rPr>
          <w:sz w:val="21"/>
        </w:rPr>
        <w:tab/>
      </w:r>
      <w:r>
        <w:rPr>
          <w:w w:val="95"/>
          <w:sz w:val="21"/>
        </w:rPr>
        <w:t>)</w:t>
      </w:r>
      <w:r>
        <w:rPr>
          <w:spacing w:val="-10"/>
          <w:sz w:val="21"/>
        </w:rPr>
        <w:t>。</w:t>
      </w:r>
    </w:p>
    <w:p w14:paraId="7388EFEF">
      <w:pPr>
        <w:spacing w:after="0"/>
        <w:jc w:val="left"/>
        <w:rPr>
          <w:sz w:val="21"/>
        </w:rPr>
        <w:sectPr>
          <w:type w:val="continuous"/>
          <w:pgSz w:w="11910" w:h="16840"/>
          <w:pgMar w:top="980" w:right="800" w:bottom="740" w:left="920" w:header="0" w:footer="970" w:gutter="0"/>
          <w:cols w:equalWidth="0" w:num="3">
            <w:col w:w="3874" w:space="40"/>
            <w:col w:w="3010" w:space="39"/>
            <w:col w:w="3227"/>
          </w:cols>
        </w:sectPr>
      </w:pPr>
    </w:p>
    <w:p w14:paraId="1DAB1698">
      <w:pPr>
        <w:tabs>
          <w:tab w:val="left" w:pos="3368"/>
        </w:tabs>
        <w:spacing w:before="42"/>
        <w:ind w:left="632" w:right="0" w:firstLine="0"/>
        <w:jc w:val="left"/>
        <w:rPr>
          <w:rFonts w:ascii="Times New Roman"/>
          <w:sz w:val="24"/>
        </w:rPr>
      </w:pPr>
      <w:r>
        <w:rPr>
          <w:sz w:val="21"/>
        </w:rPr>
        <w:t>A.</w:t>
      </w:r>
      <w:r>
        <w:rPr>
          <w:spacing w:val="30"/>
          <w:sz w:val="21"/>
        </w:rPr>
        <w:t xml:space="preserve"> </w:t>
      </w:r>
      <w:r>
        <w:rPr>
          <w:rFonts w:ascii="Times New Roman"/>
          <w:sz w:val="24"/>
        </w:rPr>
        <w:t>{(</w:t>
      </w:r>
      <w:r>
        <w:rPr>
          <w:rFonts w:ascii="Times New Roman"/>
          <w:i/>
          <w:sz w:val="24"/>
        </w:rPr>
        <w:t>a</w:t>
      </w:r>
      <w:r>
        <w:rPr>
          <w:rFonts w:ascii="Times New Roman"/>
          <w:sz w:val="24"/>
        </w:rPr>
        <w:t>,</w:t>
      </w:r>
      <w:r>
        <w:rPr>
          <w:rFonts w:ascii="Times New Roman"/>
          <w:spacing w:val="-30"/>
          <w:sz w:val="24"/>
        </w:rPr>
        <w:t xml:space="preserve"> </w:t>
      </w:r>
      <w:r>
        <w:rPr>
          <w:rFonts w:ascii="Times New Roman"/>
          <w:i/>
          <w:sz w:val="24"/>
        </w:rPr>
        <w:t>c</w:t>
      </w:r>
      <w:r>
        <w:rPr>
          <w:rFonts w:ascii="Times New Roman"/>
          <w:sz w:val="24"/>
        </w:rPr>
        <w:t>),</w:t>
      </w:r>
      <w:r>
        <w:rPr>
          <w:rFonts w:ascii="Times New Roman"/>
          <w:spacing w:val="-30"/>
          <w:sz w:val="24"/>
        </w:rPr>
        <w:t xml:space="preserve"> </w:t>
      </w:r>
      <w:r>
        <w:rPr>
          <w:rFonts w:ascii="Times New Roman"/>
          <w:sz w:val="24"/>
        </w:rPr>
        <w:t>(</w:t>
      </w:r>
      <w:r>
        <w:rPr>
          <w:rFonts w:ascii="Times New Roman"/>
          <w:i/>
          <w:sz w:val="24"/>
        </w:rPr>
        <w:t>b</w:t>
      </w:r>
      <w:r>
        <w:rPr>
          <w:rFonts w:ascii="Times New Roman"/>
          <w:sz w:val="24"/>
        </w:rPr>
        <w:t>,</w:t>
      </w:r>
      <w:r>
        <w:rPr>
          <w:rFonts w:ascii="Times New Roman"/>
          <w:spacing w:val="-26"/>
          <w:sz w:val="24"/>
        </w:rPr>
        <w:t xml:space="preserve"> </w:t>
      </w:r>
      <w:r>
        <w:rPr>
          <w:rFonts w:ascii="Times New Roman"/>
          <w:i/>
          <w:sz w:val="24"/>
        </w:rPr>
        <w:t>a</w:t>
      </w:r>
      <w:r>
        <w:rPr>
          <w:rFonts w:ascii="Times New Roman"/>
          <w:sz w:val="24"/>
        </w:rPr>
        <w:t>),(</w:t>
      </w:r>
      <w:r>
        <w:rPr>
          <w:rFonts w:ascii="Times New Roman"/>
          <w:i/>
          <w:sz w:val="24"/>
        </w:rPr>
        <w:t>c</w:t>
      </w:r>
      <w:r>
        <w:rPr>
          <w:rFonts w:ascii="Times New Roman"/>
          <w:sz w:val="24"/>
        </w:rPr>
        <w:t>,</w:t>
      </w:r>
      <w:r>
        <w:rPr>
          <w:rFonts w:ascii="Times New Roman"/>
          <w:spacing w:val="-34"/>
          <w:sz w:val="24"/>
        </w:rPr>
        <w:t xml:space="preserve"> </w:t>
      </w:r>
      <w:r>
        <w:rPr>
          <w:rFonts w:ascii="Times New Roman"/>
          <w:i/>
          <w:spacing w:val="-5"/>
          <w:sz w:val="24"/>
        </w:rPr>
        <w:t>b</w:t>
      </w:r>
      <w:r>
        <w:rPr>
          <w:rFonts w:ascii="Times New Roman"/>
          <w:spacing w:val="-5"/>
          <w:sz w:val="24"/>
        </w:rPr>
        <w:t>)}</w:t>
      </w:r>
      <w:r>
        <w:rPr>
          <w:rFonts w:ascii="Times New Roman"/>
          <w:sz w:val="24"/>
        </w:rPr>
        <w:tab/>
      </w:r>
      <w:r>
        <w:rPr>
          <w:sz w:val="21"/>
        </w:rPr>
        <w:t>B.</w:t>
      </w:r>
      <w:r>
        <w:rPr>
          <w:spacing w:val="46"/>
          <w:sz w:val="21"/>
        </w:rPr>
        <w:t xml:space="preserve"> </w:t>
      </w:r>
      <w:r>
        <w:rPr>
          <w:rFonts w:ascii="Times New Roman"/>
          <w:sz w:val="24"/>
        </w:rPr>
        <w:t>{(</w:t>
      </w:r>
      <w:r>
        <w:rPr>
          <w:rFonts w:ascii="Times New Roman"/>
          <w:i/>
          <w:sz w:val="24"/>
        </w:rPr>
        <w:t>a</w:t>
      </w:r>
      <w:r>
        <w:rPr>
          <w:rFonts w:ascii="Times New Roman"/>
          <w:sz w:val="24"/>
        </w:rPr>
        <w:t>,</w:t>
      </w:r>
      <w:r>
        <w:rPr>
          <w:rFonts w:ascii="Times New Roman"/>
          <w:spacing w:val="-22"/>
          <w:sz w:val="24"/>
        </w:rPr>
        <w:t xml:space="preserve"> </w:t>
      </w:r>
      <w:r>
        <w:rPr>
          <w:rFonts w:ascii="Times New Roman"/>
          <w:i/>
          <w:sz w:val="24"/>
        </w:rPr>
        <w:t>a</w:t>
      </w:r>
      <w:r>
        <w:rPr>
          <w:rFonts w:ascii="Times New Roman"/>
          <w:sz w:val="24"/>
        </w:rPr>
        <w:t>),(</w:t>
      </w:r>
      <w:r>
        <w:rPr>
          <w:rFonts w:ascii="Times New Roman"/>
          <w:i/>
          <w:sz w:val="24"/>
        </w:rPr>
        <w:t>b</w:t>
      </w:r>
      <w:r>
        <w:rPr>
          <w:rFonts w:ascii="Times New Roman"/>
          <w:sz w:val="24"/>
        </w:rPr>
        <w:t>,</w:t>
      </w:r>
      <w:r>
        <w:rPr>
          <w:rFonts w:ascii="Times New Roman"/>
          <w:spacing w:val="-31"/>
          <w:sz w:val="24"/>
        </w:rPr>
        <w:t xml:space="preserve"> </w:t>
      </w:r>
      <w:r>
        <w:rPr>
          <w:rFonts w:ascii="Times New Roman"/>
          <w:i/>
          <w:sz w:val="24"/>
        </w:rPr>
        <w:t>b</w:t>
      </w:r>
      <w:r>
        <w:rPr>
          <w:rFonts w:ascii="Times New Roman"/>
          <w:sz w:val="24"/>
        </w:rPr>
        <w:t>),(</w:t>
      </w:r>
      <w:r>
        <w:rPr>
          <w:rFonts w:ascii="Times New Roman"/>
          <w:i/>
          <w:sz w:val="24"/>
        </w:rPr>
        <w:t>c</w:t>
      </w:r>
      <w:r>
        <w:rPr>
          <w:rFonts w:ascii="Times New Roman"/>
          <w:sz w:val="24"/>
        </w:rPr>
        <w:t>,</w:t>
      </w:r>
      <w:r>
        <w:rPr>
          <w:rFonts w:ascii="Times New Roman"/>
          <w:spacing w:val="-26"/>
          <w:sz w:val="24"/>
        </w:rPr>
        <w:t xml:space="preserve"> </w:t>
      </w:r>
      <w:r>
        <w:rPr>
          <w:rFonts w:ascii="Times New Roman"/>
          <w:i/>
          <w:spacing w:val="-5"/>
          <w:sz w:val="24"/>
        </w:rPr>
        <w:t>c</w:t>
      </w:r>
      <w:r>
        <w:rPr>
          <w:rFonts w:ascii="Times New Roman"/>
          <w:spacing w:val="-5"/>
          <w:sz w:val="24"/>
        </w:rPr>
        <w:t>)}</w:t>
      </w:r>
    </w:p>
    <w:p w14:paraId="0ABD41A6">
      <w:pPr>
        <w:spacing w:after="0"/>
        <w:jc w:val="left"/>
        <w:rPr>
          <w:rFonts w:ascii="Times New Roman"/>
          <w:sz w:val="24"/>
        </w:rPr>
        <w:sectPr>
          <w:type w:val="continuous"/>
          <w:pgSz w:w="11910" w:h="16840"/>
          <w:pgMar w:top="980" w:right="800" w:bottom="740" w:left="920" w:header="0" w:footer="970" w:gutter="0"/>
          <w:cols w:space="720" w:num="1"/>
        </w:sectPr>
      </w:pPr>
    </w:p>
    <w:p w14:paraId="6C1E3D57">
      <w:pPr>
        <w:spacing w:before="73"/>
        <w:ind w:left="632" w:right="0" w:firstLine="0"/>
        <w:jc w:val="left"/>
        <w:rPr>
          <w:rFonts w:ascii="Times New Roman"/>
          <w:sz w:val="24"/>
        </w:rPr>
      </w:pPr>
      <w:r>
        <w:rPr>
          <w:sz w:val="21"/>
        </w:rPr>
        <w:t>C.</w:t>
      </w:r>
      <w:r>
        <w:rPr>
          <w:spacing w:val="28"/>
          <w:sz w:val="21"/>
        </w:rPr>
        <w:t xml:space="preserve"> </w:t>
      </w:r>
      <w:r>
        <w:rPr>
          <w:rFonts w:ascii="Times New Roman"/>
          <w:sz w:val="24"/>
        </w:rPr>
        <w:t>{(</w:t>
      </w:r>
      <w:r>
        <w:rPr>
          <w:rFonts w:ascii="Times New Roman"/>
          <w:i/>
          <w:sz w:val="24"/>
        </w:rPr>
        <w:t>a</w:t>
      </w:r>
      <w:r>
        <w:rPr>
          <w:rFonts w:ascii="Times New Roman"/>
          <w:sz w:val="24"/>
        </w:rPr>
        <w:t>,</w:t>
      </w:r>
      <w:r>
        <w:rPr>
          <w:rFonts w:ascii="Times New Roman"/>
          <w:spacing w:val="-35"/>
          <w:sz w:val="24"/>
        </w:rPr>
        <w:t xml:space="preserve"> </w:t>
      </w:r>
      <w:r>
        <w:rPr>
          <w:rFonts w:ascii="Times New Roman"/>
          <w:i/>
          <w:sz w:val="24"/>
        </w:rPr>
        <w:t>b</w:t>
      </w:r>
      <w:r>
        <w:rPr>
          <w:rFonts w:ascii="Times New Roman"/>
          <w:sz w:val="24"/>
        </w:rPr>
        <w:t>),(</w:t>
      </w:r>
      <w:r>
        <w:rPr>
          <w:rFonts w:ascii="Times New Roman"/>
          <w:i/>
          <w:sz w:val="24"/>
        </w:rPr>
        <w:t>b</w:t>
      </w:r>
      <w:r>
        <w:rPr>
          <w:rFonts w:ascii="Times New Roman"/>
          <w:sz w:val="24"/>
        </w:rPr>
        <w:t>,</w:t>
      </w:r>
      <w:r>
        <w:rPr>
          <w:rFonts w:ascii="Times New Roman"/>
          <w:spacing w:val="-30"/>
          <w:sz w:val="24"/>
        </w:rPr>
        <w:t xml:space="preserve"> </w:t>
      </w:r>
      <w:r>
        <w:rPr>
          <w:rFonts w:ascii="Times New Roman"/>
          <w:i/>
          <w:sz w:val="24"/>
        </w:rPr>
        <w:t>c</w:t>
      </w:r>
      <w:r>
        <w:rPr>
          <w:rFonts w:ascii="Times New Roman"/>
          <w:sz w:val="24"/>
        </w:rPr>
        <w:t>),</w:t>
      </w:r>
      <w:r>
        <w:rPr>
          <w:rFonts w:ascii="Times New Roman"/>
          <w:spacing w:val="-31"/>
          <w:sz w:val="24"/>
        </w:rPr>
        <w:t xml:space="preserve"> </w:t>
      </w:r>
      <w:r>
        <w:rPr>
          <w:rFonts w:ascii="Times New Roman"/>
          <w:sz w:val="24"/>
        </w:rPr>
        <w:t>(</w:t>
      </w:r>
      <w:r>
        <w:rPr>
          <w:rFonts w:ascii="Times New Roman"/>
          <w:i/>
          <w:sz w:val="24"/>
        </w:rPr>
        <w:t>c</w:t>
      </w:r>
      <w:r>
        <w:rPr>
          <w:rFonts w:ascii="Times New Roman"/>
          <w:sz w:val="24"/>
        </w:rPr>
        <w:t>,</w:t>
      </w:r>
      <w:r>
        <w:rPr>
          <w:rFonts w:ascii="Times New Roman"/>
          <w:spacing w:val="-26"/>
          <w:sz w:val="24"/>
        </w:rPr>
        <w:t xml:space="preserve"> </w:t>
      </w:r>
      <w:r>
        <w:rPr>
          <w:rFonts w:ascii="Times New Roman"/>
          <w:i/>
          <w:spacing w:val="-5"/>
          <w:sz w:val="24"/>
        </w:rPr>
        <w:t>a</w:t>
      </w:r>
      <w:r>
        <w:rPr>
          <w:rFonts w:ascii="Times New Roman"/>
          <w:spacing w:val="-5"/>
          <w:sz w:val="24"/>
        </w:rPr>
        <w:t>)}</w:t>
      </w:r>
    </w:p>
    <w:p w14:paraId="2D60E12D">
      <w:pPr>
        <w:spacing w:before="93"/>
        <w:ind w:left="632" w:right="0" w:firstLine="0"/>
        <w:jc w:val="left"/>
        <w:rPr>
          <w:sz w:val="21"/>
        </w:rPr>
      </w:pPr>
      <w:r>
        <w:rPr>
          <w:spacing w:val="-2"/>
          <w:w w:val="95"/>
          <w:sz w:val="21"/>
        </w:rPr>
        <w:t>答案:</w:t>
      </w:r>
      <w:r>
        <w:rPr>
          <w:spacing w:val="-5"/>
          <w:w w:val="95"/>
          <w:sz w:val="21"/>
        </w:rPr>
        <w:t>A</w:t>
      </w:r>
    </w:p>
    <w:p w14:paraId="16C25ABF">
      <w:pPr>
        <w:spacing w:before="73"/>
        <w:ind w:left="517" w:right="0" w:firstLine="0"/>
        <w:jc w:val="left"/>
        <w:rPr>
          <w:rFonts w:ascii="Times New Roman"/>
          <w:sz w:val="24"/>
        </w:rPr>
      </w:pPr>
      <w:r>
        <w:br w:type="column"/>
      </w:r>
      <w:r>
        <w:rPr>
          <w:sz w:val="21"/>
        </w:rPr>
        <w:t>D.</w:t>
      </w:r>
      <w:r>
        <w:rPr>
          <w:spacing w:val="28"/>
          <w:sz w:val="21"/>
        </w:rPr>
        <w:t xml:space="preserve"> </w:t>
      </w:r>
      <w:r>
        <w:rPr>
          <w:rFonts w:ascii="Times New Roman"/>
          <w:sz w:val="24"/>
        </w:rPr>
        <w:t>{(</w:t>
      </w:r>
      <w:r>
        <w:rPr>
          <w:rFonts w:ascii="Times New Roman"/>
          <w:i/>
          <w:sz w:val="24"/>
        </w:rPr>
        <w:t>a</w:t>
      </w:r>
      <w:r>
        <w:rPr>
          <w:rFonts w:ascii="Times New Roman"/>
          <w:sz w:val="24"/>
        </w:rPr>
        <w:t>,</w:t>
      </w:r>
      <w:r>
        <w:rPr>
          <w:rFonts w:ascii="Times New Roman"/>
          <w:spacing w:val="-30"/>
          <w:sz w:val="24"/>
        </w:rPr>
        <w:t xml:space="preserve"> </w:t>
      </w:r>
      <w:r>
        <w:rPr>
          <w:rFonts w:ascii="Times New Roman"/>
          <w:i/>
          <w:sz w:val="24"/>
        </w:rPr>
        <w:t>c</w:t>
      </w:r>
      <w:r>
        <w:rPr>
          <w:rFonts w:ascii="Times New Roman"/>
          <w:sz w:val="24"/>
        </w:rPr>
        <w:t>),</w:t>
      </w:r>
      <w:r>
        <w:rPr>
          <w:rFonts w:ascii="Times New Roman"/>
          <w:spacing w:val="-31"/>
          <w:sz w:val="24"/>
        </w:rPr>
        <w:t xml:space="preserve"> </w:t>
      </w:r>
      <w:r>
        <w:rPr>
          <w:rFonts w:ascii="Times New Roman"/>
          <w:sz w:val="24"/>
        </w:rPr>
        <w:t>(</w:t>
      </w:r>
      <w:r>
        <w:rPr>
          <w:rFonts w:ascii="Times New Roman"/>
          <w:i/>
          <w:sz w:val="24"/>
        </w:rPr>
        <w:t>b</w:t>
      </w:r>
      <w:r>
        <w:rPr>
          <w:rFonts w:ascii="Times New Roman"/>
          <w:sz w:val="24"/>
        </w:rPr>
        <w:t>,</w:t>
      </w:r>
      <w:r>
        <w:rPr>
          <w:rFonts w:ascii="Times New Roman"/>
          <w:spacing w:val="-35"/>
          <w:sz w:val="24"/>
        </w:rPr>
        <w:t xml:space="preserve"> </w:t>
      </w:r>
      <w:r>
        <w:rPr>
          <w:rFonts w:ascii="Times New Roman"/>
          <w:i/>
          <w:sz w:val="24"/>
        </w:rPr>
        <w:t>b</w:t>
      </w:r>
      <w:r>
        <w:rPr>
          <w:rFonts w:ascii="Times New Roman"/>
          <w:sz w:val="24"/>
        </w:rPr>
        <w:t>),(</w:t>
      </w:r>
      <w:r>
        <w:rPr>
          <w:rFonts w:ascii="Times New Roman"/>
          <w:i/>
          <w:sz w:val="24"/>
        </w:rPr>
        <w:t>c</w:t>
      </w:r>
      <w:r>
        <w:rPr>
          <w:rFonts w:ascii="Times New Roman"/>
          <w:sz w:val="24"/>
        </w:rPr>
        <w:t>,</w:t>
      </w:r>
      <w:r>
        <w:rPr>
          <w:rFonts w:ascii="Times New Roman"/>
          <w:spacing w:val="-26"/>
          <w:sz w:val="24"/>
        </w:rPr>
        <w:t xml:space="preserve"> </w:t>
      </w:r>
      <w:r>
        <w:rPr>
          <w:rFonts w:ascii="Times New Roman"/>
          <w:i/>
          <w:spacing w:val="-5"/>
          <w:sz w:val="24"/>
        </w:rPr>
        <w:t>a</w:t>
      </w:r>
      <w:r>
        <w:rPr>
          <w:rFonts w:ascii="Times New Roman"/>
          <w:spacing w:val="-5"/>
          <w:sz w:val="24"/>
        </w:rPr>
        <w:t>)}</w:t>
      </w:r>
    </w:p>
    <w:p w14:paraId="7A469A47">
      <w:pPr>
        <w:spacing w:after="0"/>
        <w:jc w:val="left"/>
        <w:rPr>
          <w:rFonts w:ascii="Times New Roman"/>
          <w:sz w:val="24"/>
        </w:rPr>
        <w:sectPr>
          <w:pgSz w:w="11910" w:h="16840"/>
          <w:pgMar w:top="1040" w:right="800" w:bottom="1160" w:left="920" w:header="0" w:footer="970" w:gutter="0"/>
          <w:cols w:equalWidth="0" w:num="2">
            <w:col w:w="2812" w:space="40"/>
            <w:col w:w="7338"/>
          </w:cols>
        </w:sectPr>
      </w:pPr>
    </w:p>
    <w:p w14:paraId="33FDAF6F">
      <w:pPr>
        <w:pStyle w:val="19"/>
        <w:numPr>
          <w:ilvl w:val="1"/>
          <w:numId w:val="13"/>
        </w:numPr>
        <w:tabs>
          <w:tab w:val="left" w:pos="1053"/>
          <w:tab w:val="left" w:pos="5358"/>
        </w:tabs>
        <w:spacing w:before="59" w:after="0" w:line="240" w:lineRule="auto"/>
        <w:ind w:left="1052" w:right="0" w:hanging="421"/>
        <w:jc w:val="left"/>
        <w:rPr>
          <w:sz w:val="21"/>
        </w:rPr>
      </w:pPr>
      <w:r>
        <w:rPr>
          <w:w w:val="95"/>
          <w:sz w:val="21"/>
        </w:rPr>
        <w:t>设</w:t>
      </w:r>
      <w:r>
        <w:rPr>
          <w:spacing w:val="-21"/>
          <w:w w:val="95"/>
          <w:sz w:val="21"/>
        </w:rPr>
        <w:t xml:space="preserve"> </w:t>
      </w:r>
      <w:r>
        <w:rPr>
          <w:w w:val="95"/>
          <w:sz w:val="21"/>
        </w:rPr>
        <w:t>G</w:t>
      </w:r>
      <w:r>
        <w:rPr>
          <w:spacing w:val="-26"/>
          <w:w w:val="95"/>
          <w:sz w:val="21"/>
        </w:rPr>
        <w:t xml:space="preserve"> </w:t>
      </w:r>
      <w:r>
        <w:rPr>
          <w:w w:val="95"/>
          <w:sz w:val="21"/>
        </w:rPr>
        <w:t>是</w:t>
      </w:r>
      <w:r>
        <w:rPr>
          <w:spacing w:val="-20"/>
          <w:w w:val="95"/>
          <w:sz w:val="21"/>
        </w:rPr>
        <w:t xml:space="preserve"> </w:t>
      </w:r>
      <w:r>
        <w:rPr>
          <w:w w:val="95"/>
          <w:sz w:val="21"/>
        </w:rPr>
        <w:t>6</w:t>
      </w:r>
      <w:r>
        <w:rPr>
          <w:spacing w:val="-27"/>
          <w:w w:val="95"/>
          <w:sz w:val="21"/>
        </w:rPr>
        <w:t xml:space="preserve"> </w:t>
      </w:r>
      <w:r>
        <w:rPr>
          <w:w w:val="95"/>
          <w:sz w:val="21"/>
        </w:rPr>
        <w:t>个顶点的完全图，则从</w:t>
      </w:r>
      <w:r>
        <w:rPr>
          <w:spacing w:val="-20"/>
          <w:w w:val="95"/>
          <w:sz w:val="21"/>
        </w:rPr>
        <w:t xml:space="preserve"> </w:t>
      </w:r>
      <w:r>
        <w:rPr>
          <w:w w:val="95"/>
          <w:sz w:val="21"/>
        </w:rPr>
        <w:t>G</w:t>
      </w:r>
      <w:r>
        <w:rPr>
          <w:spacing w:val="-23"/>
          <w:w w:val="95"/>
          <w:sz w:val="21"/>
        </w:rPr>
        <w:t xml:space="preserve"> </w:t>
      </w:r>
      <w:r>
        <w:rPr>
          <w:w w:val="95"/>
          <w:sz w:val="21"/>
        </w:rPr>
        <w:t>中删去</w:t>
      </w:r>
      <w:r>
        <w:rPr>
          <w:spacing w:val="-10"/>
          <w:w w:val="95"/>
          <w:sz w:val="21"/>
        </w:rPr>
        <w:t>(</w:t>
      </w:r>
      <w:r>
        <w:rPr>
          <w:sz w:val="21"/>
        </w:rPr>
        <w:tab/>
      </w:r>
      <w:r>
        <w:rPr>
          <w:w w:val="95"/>
          <w:sz w:val="21"/>
        </w:rPr>
        <w:t>)条边可以得到树</w:t>
      </w:r>
      <w:r>
        <w:rPr>
          <w:spacing w:val="-10"/>
          <w:w w:val="95"/>
          <w:sz w:val="21"/>
        </w:rPr>
        <w:t>。</w:t>
      </w:r>
    </w:p>
    <w:p w14:paraId="5EE87B09">
      <w:pPr>
        <w:tabs>
          <w:tab w:val="left" w:pos="1683"/>
          <w:tab w:val="left" w:pos="2732"/>
          <w:tab w:val="left" w:pos="3783"/>
        </w:tabs>
        <w:spacing w:before="58"/>
        <w:ind w:left="632" w:right="0" w:firstLine="0"/>
        <w:jc w:val="left"/>
        <w:rPr>
          <w:sz w:val="21"/>
        </w:rPr>
      </w:pPr>
      <w:r>
        <w:rPr>
          <w:sz w:val="21"/>
        </w:rPr>
        <w:t>A.</w:t>
      </w:r>
      <w:r>
        <w:rPr>
          <w:spacing w:val="-1"/>
          <w:sz w:val="21"/>
        </w:rPr>
        <w:t xml:space="preserve"> </w:t>
      </w:r>
      <w:r>
        <w:rPr>
          <w:spacing w:val="-5"/>
          <w:sz w:val="21"/>
        </w:rPr>
        <w:t>10</w:t>
      </w:r>
      <w:r>
        <w:rPr>
          <w:sz w:val="21"/>
        </w:rPr>
        <w:tab/>
      </w:r>
      <w:r>
        <w:rPr>
          <w:sz w:val="21"/>
        </w:rPr>
        <w:t>B.</w:t>
      </w:r>
      <w:r>
        <w:rPr>
          <w:spacing w:val="-3"/>
          <w:sz w:val="21"/>
        </w:rPr>
        <w:t xml:space="preserve"> </w:t>
      </w:r>
      <w:r>
        <w:rPr>
          <w:spacing w:val="-5"/>
          <w:sz w:val="21"/>
        </w:rPr>
        <w:t>12</w:t>
      </w:r>
      <w:r>
        <w:rPr>
          <w:sz w:val="21"/>
        </w:rPr>
        <w:tab/>
      </w:r>
      <w:r>
        <w:rPr>
          <w:sz w:val="21"/>
        </w:rPr>
        <w:t>C.</w:t>
      </w:r>
      <w:r>
        <w:rPr>
          <w:spacing w:val="-1"/>
          <w:sz w:val="21"/>
        </w:rPr>
        <w:t xml:space="preserve"> </w:t>
      </w:r>
      <w:r>
        <w:rPr>
          <w:spacing w:val="-5"/>
          <w:sz w:val="21"/>
        </w:rPr>
        <w:t>15</w:t>
      </w:r>
      <w:r>
        <w:rPr>
          <w:sz w:val="21"/>
        </w:rPr>
        <w:tab/>
      </w:r>
      <w:r>
        <w:rPr>
          <w:sz w:val="21"/>
        </w:rPr>
        <w:t>D.</w:t>
      </w:r>
      <w:r>
        <w:rPr>
          <w:spacing w:val="-3"/>
          <w:sz w:val="21"/>
        </w:rPr>
        <w:t xml:space="preserve"> </w:t>
      </w:r>
      <w:r>
        <w:rPr>
          <w:spacing w:val="-5"/>
          <w:sz w:val="21"/>
        </w:rPr>
        <w:t>20</w:t>
      </w:r>
    </w:p>
    <w:p w14:paraId="738C1D47">
      <w:pPr>
        <w:spacing w:before="57"/>
        <w:ind w:left="632" w:right="0" w:firstLine="0"/>
        <w:jc w:val="left"/>
        <w:rPr>
          <w:sz w:val="21"/>
        </w:rPr>
      </w:pPr>
      <w:r>
        <w:rPr>
          <w:spacing w:val="-2"/>
          <w:w w:val="95"/>
          <w:sz w:val="21"/>
        </w:rPr>
        <w:t>答案:</w:t>
      </w:r>
      <w:r>
        <w:rPr>
          <w:spacing w:val="-5"/>
          <w:w w:val="95"/>
          <w:sz w:val="21"/>
        </w:rPr>
        <w:t>A</w:t>
      </w:r>
    </w:p>
    <w:p w14:paraId="00E265EA">
      <w:pPr>
        <w:pStyle w:val="19"/>
        <w:numPr>
          <w:ilvl w:val="1"/>
          <w:numId w:val="13"/>
        </w:numPr>
        <w:tabs>
          <w:tab w:val="left" w:pos="1058"/>
          <w:tab w:val="left" w:pos="1158"/>
        </w:tabs>
        <w:spacing w:before="39" w:after="0" w:line="316" w:lineRule="auto"/>
        <w:ind w:left="212" w:right="332" w:firstLine="420"/>
        <w:jc w:val="left"/>
        <w:rPr>
          <w:sz w:val="21"/>
        </w:rPr>
      </w:pPr>
      <w:r>
        <w:rPr>
          <w:sz w:val="21"/>
        </w:rPr>
        <w:t>设无向图</w:t>
      </w:r>
      <w:r>
        <w:rPr>
          <w:spacing w:val="-66"/>
          <w:sz w:val="21"/>
        </w:rPr>
        <w:t xml:space="preserve"> </w:t>
      </w:r>
      <w:r>
        <w:rPr>
          <w:rFonts w:ascii="Times New Roman" w:hAnsi="Times New Roman" w:eastAsia="Times New Roman"/>
          <w:i/>
          <w:sz w:val="24"/>
        </w:rPr>
        <w:t>G</w:t>
      </w:r>
      <w:r>
        <w:rPr>
          <w:rFonts w:ascii="Times New Roman" w:hAnsi="Times New Roman" w:eastAsia="Times New Roman"/>
          <w:i/>
          <w:spacing w:val="11"/>
          <w:sz w:val="24"/>
        </w:rPr>
        <w:t xml:space="preserve"> </w:t>
      </w:r>
      <w:r>
        <w:rPr>
          <w:rFonts w:ascii="Symbol" w:hAnsi="Symbol" w:eastAsia="Symbol"/>
          <w:sz w:val="24"/>
        </w:rPr>
        <w:t></w:t>
      </w:r>
      <w:r>
        <w:rPr>
          <w:rFonts w:ascii="Times New Roman" w:hAnsi="Times New Roman" w:eastAsia="Times New Roman"/>
          <w:spacing w:val="-2"/>
          <w:sz w:val="24"/>
        </w:rPr>
        <w:t xml:space="preserve"> </w:t>
      </w:r>
      <w:r>
        <w:rPr>
          <w:rFonts w:ascii="Times New Roman" w:hAnsi="Times New Roman" w:eastAsia="Times New Roman"/>
          <w:sz w:val="24"/>
        </w:rPr>
        <w:t>(</w:t>
      </w:r>
      <w:r>
        <w:rPr>
          <w:rFonts w:ascii="Times New Roman" w:hAnsi="Times New Roman" w:eastAsia="Times New Roman"/>
          <w:i/>
          <w:sz w:val="24"/>
        </w:rPr>
        <w:t>V</w:t>
      </w:r>
      <w:r>
        <w:rPr>
          <w:rFonts w:ascii="Times New Roman" w:hAnsi="Times New Roman" w:eastAsia="Times New Roman"/>
          <w:i/>
          <w:spacing w:val="-22"/>
          <w:sz w:val="24"/>
        </w:rPr>
        <w:t xml:space="preserve"> </w:t>
      </w:r>
      <w:r>
        <w:rPr>
          <w:rFonts w:ascii="Times New Roman" w:hAnsi="Times New Roman" w:eastAsia="Times New Roman"/>
          <w:sz w:val="24"/>
        </w:rPr>
        <w:t>,</w:t>
      </w:r>
      <w:r>
        <w:rPr>
          <w:rFonts w:ascii="Times New Roman" w:hAnsi="Times New Roman" w:eastAsia="Times New Roman"/>
          <w:spacing w:val="-19"/>
          <w:sz w:val="24"/>
        </w:rPr>
        <w:t xml:space="preserve"> </w:t>
      </w:r>
      <w:r>
        <w:rPr>
          <w:rFonts w:ascii="Times New Roman" w:hAnsi="Times New Roman" w:eastAsia="Times New Roman"/>
          <w:i/>
          <w:sz w:val="24"/>
        </w:rPr>
        <w:t>E</w:t>
      </w:r>
      <w:r>
        <w:rPr>
          <w:rFonts w:ascii="Times New Roman" w:hAnsi="Times New Roman" w:eastAsia="Times New Roman"/>
          <w:sz w:val="24"/>
        </w:rPr>
        <w:t>)</w:t>
      </w:r>
      <w:r>
        <w:rPr>
          <w:rFonts w:ascii="Times New Roman" w:hAnsi="Times New Roman" w:eastAsia="Times New Roman"/>
          <w:spacing w:val="-1"/>
          <w:sz w:val="24"/>
        </w:rPr>
        <w:t xml:space="preserve"> </w:t>
      </w:r>
      <w:r>
        <w:rPr>
          <w:sz w:val="21"/>
        </w:rPr>
        <w:t>，其</w:t>
      </w:r>
      <w:r>
        <w:rPr>
          <w:spacing w:val="20"/>
          <w:sz w:val="21"/>
        </w:rPr>
        <w:t>中</w:t>
      </w:r>
      <w:r>
        <w:rPr>
          <w:rFonts w:ascii="Times New Roman" w:hAnsi="Times New Roman" w:eastAsia="Times New Roman"/>
          <w:i/>
          <w:sz w:val="24"/>
        </w:rPr>
        <w:t>V</w:t>
      </w:r>
      <w:r>
        <w:rPr>
          <w:rFonts w:ascii="Times New Roman" w:hAnsi="Times New Roman" w:eastAsia="Times New Roman"/>
          <w:i/>
          <w:spacing w:val="39"/>
          <w:sz w:val="24"/>
        </w:rPr>
        <w:t xml:space="preserve"> </w:t>
      </w:r>
      <w:r>
        <w:rPr>
          <w:rFonts w:ascii="Symbol" w:hAnsi="Symbol" w:eastAsia="Symbol"/>
          <w:sz w:val="24"/>
        </w:rPr>
        <w:t></w:t>
      </w:r>
      <w:r>
        <w:rPr>
          <w:rFonts w:ascii="Times New Roman" w:hAnsi="Times New Roman" w:eastAsia="Times New Roman"/>
          <w:spacing w:val="-23"/>
          <w:sz w:val="24"/>
        </w:rPr>
        <w:t xml:space="preserve"> </w:t>
      </w:r>
      <w:r>
        <w:rPr>
          <w:rFonts w:ascii="Times New Roman" w:hAnsi="Times New Roman" w:eastAsia="Times New Roman"/>
          <w:sz w:val="24"/>
        </w:rPr>
        <w:t>{</w:t>
      </w:r>
      <w:r>
        <w:rPr>
          <w:rFonts w:ascii="Times New Roman" w:hAnsi="Times New Roman" w:eastAsia="Times New Roman"/>
          <w:i/>
          <w:sz w:val="24"/>
        </w:rPr>
        <w:t>a</w:t>
      </w:r>
      <w:r>
        <w:rPr>
          <w:rFonts w:ascii="Times New Roman" w:hAnsi="Times New Roman" w:eastAsia="Times New Roman"/>
          <w:sz w:val="24"/>
        </w:rPr>
        <w:t>,</w:t>
      </w:r>
      <w:r>
        <w:rPr>
          <w:rFonts w:ascii="Times New Roman" w:hAnsi="Times New Roman" w:eastAsia="Times New Roman"/>
          <w:i/>
          <w:sz w:val="24"/>
        </w:rPr>
        <w:t>b</w:t>
      </w:r>
      <w:r>
        <w:rPr>
          <w:rFonts w:ascii="Times New Roman" w:hAnsi="Times New Roman" w:eastAsia="Times New Roman"/>
          <w:sz w:val="24"/>
        </w:rPr>
        <w:t>,</w:t>
      </w:r>
      <w:r>
        <w:rPr>
          <w:rFonts w:ascii="Times New Roman" w:hAnsi="Times New Roman" w:eastAsia="Times New Roman"/>
          <w:spacing w:val="-35"/>
          <w:sz w:val="24"/>
        </w:rPr>
        <w:t xml:space="preserve"> </w:t>
      </w:r>
      <w:r>
        <w:rPr>
          <w:rFonts w:ascii="Times New Roman" w:hAnsi="Times New Roman" w:eastAsia="Times New Roman"/>
          <w:i/>
          <w:sz w:val="24"/>
        </w:rPr>
        <w:t>c</w:t>
      </w:r>
      <w:r>
        <w:rPr>
          <w:rFonts w:ascii="Times New Roman" w:hAnsi="Times New Roman" w:eastAsia="Times New Roman"/>
          <w:sz w:val="24"/>
        </w:rPr>
        <w:t>,</w:t>
      </w:r>
      <w:r>
        <w:rPr>
          <w:rFonts w:ascii="Times New Roman" w:hAnsi="Times New Roman" w:eastAsia="Times New Roman"/>
          <w:spacing w:val="-32"/>
          <w:sz w:val="24"/>
        </w:rPr>
        <w:t xml:space="preserve"> </w:t>
      </w:r>
      <w:r>
        <w:rPr>
          <w:rFonts w:ascii="Times New Roman" w:hAnsi="Times New Roman" w:eastAsia="Times New Roman"/>
          <w:i/>
          <w:sz w:val="24"/>
        </w:rPr>
        <w:t>d</w:t>
      </w:r>
      <w:r>
        <w:rPr>
          <w:rFonts w:ascii="Times New Roman" w:hAnsi="Times New Roman" w:eastAsia="Times New Roman"/>
          <w:sz w:val="24"/>
        </w:rPr>
        <w:t>},</w:t>
      </w:r>
      <w:r>
        <w:rPr>
          <w:rFonts w:ascii="Times New Roman" w:hAnsi="Times New Roman" w:eastAsia="Times New Roman"/>
          <w:spacing w:val="-23"/>
          <w:sz w:val="24"/>
        </w:rPr>
        <w:t xml:space="preserve"> </w:t>
      </w:r>
      <w:r>
        <w:rPr>
          <w:rFonts w:ascii="Times New Roman" w:hAnsi="Times New Roman" w:eastAsia="Times New Roman"/>
          <w:i/>
          <w:sz w:val="24"/>
        </w:rPr>
        <w:t>E</w:t>
      </w:r>
      <w:r>
        <w:rPr>
          <w:rFonts w:ascii="Times New Roman" w:hAnsi="Times New Roman" w:eastAsia="Times New Roman"/>
          <w:i/>
          <w:spacing w:val="15"/>
          <w:sz w:val="24"/>
        </w:rPr>
        <w:t xml:space="preserve"> </w:t>
      </w:r>
      <w:r>
        <w:rPr>
          <w:rFonts w:ascii="Symbol" w:hAnsi="Symbol" w:eastAsia="Symbol"/>
          <w:sz w:val="24"/>
        </w:rPr>
        <w:t></w:t>
      </w:r>
      <w:r>
        <w:rPr>
          <w:rFonts w:ascii="Times New Roman" w:hAnsi="Times New Roman" w:eastAsia="Times New Roman"/>
          <w:spacing w:val="-23"/>
          <w:sz w:val="24"/>
        </w:rPr>
        <w:t xml:space="preserve"> </w:t>
      </w:r>
      <w:r>
        <w:rPr>
          <w:rFonts w:ascii="Times New Roman" w:hAnsi="Times New Roman" w:eastAsia="Times New Roman"/>
          <w:sz w:val="24"/>
        </w:rPr>
        <w:t>{(</w:t>
      </w:r>
      <w:r>
        <w:rPr>
          <w:rFonts w:ascii="Times New Roman" w:hAnsi="Times New Roman" w:eastAsia="Times New Roman"/>
          <w:i/>
          <w:sz w:val="24"/>
        </w:rPr>
        <w:t>a</w:t>
      </w:r>
      <w:r>
        <w:rPr>
          <w:rFonts w:ascii="Times New Roman" w:hAnsi="Times New Roman" w:eastAsia="Times New Roman"/>
          <w:sz w:val="24"/>
        </w:rPr>
        <w:t>,</w:t>
      </w:r>
      <w:r>
        <w:rPr>
          <w:rFonts w:ascii="Times New Roman" w:hAnsi="Times New Roman" w:eastAsia="Times New Roman"/>
          <w:i/>
          <w:sz w:val="24"/>
        </w:rPr>
        <w:t>b</w:t>
      </w:r>
      <w:r>
        <w:rPr>
          <w:rFonts w:ascii="Times New Roman" w:hAnsi="Times New Roman" w:eastAsia="Times New Roman"/>
          <w:sz w:val="24"/>
        </w:rPr>
        <w:t>),(</w:t>
      </w:r>
      <w:r>
        <w:rPr>
          <w:rFonts w:ascii="Times New Roman" w:hAnsi="Times New Roman" w:eastAsia="Times New Roman"/>
          <w:i/>
          <w:sz w:val="24"/>
        </w:rPr>
        <w:t>a</w:t>
      </w:r>
      <w:r>
        <w:rPr>
          <w:rFonts w:ascii="Times New Roman" w:hAnsi="Times New Roman" w:eastAsia="Times New Roman"/>
          <w:sz w:val="24"/>
        </w:rPr>
        <w:t>,</w:t>
      </w:r>
      <w:r>
        <w:rPr>
          <w:rFonts w:ascii="Times New Roman" w:hAnsi="Times New Roman" w:eastAsia="Times New Roman"/>
          <w:spacing w:val="-35"/>
          <w:sz w:val="24"/>
        </w:rPr>
        <w:t xml:space="preserve"> </w:t>
      </w:r>
      <w:r>
        <w:rPr>
          <w:rFonts w:ascii="Times New Roman" w:hAnsi="Times New Roman" w:eastAsia="Times New Roman"/>
          <w:i/>
          <w:sz w:val="24"/>
        </w:rPr>
        <w:t>c</w:t>
      </w:r>
      <w:r>
        <w:rPr>
          <w:rFonts w:ascii="Times New Roman" w:hAnsi="Times New Roman" w:eastAsia="Times New Roman"/>
          <w:sz w:val="24"/>
        </w:rPr>
        <w:t>),</w:t>
      </w:r>
      <w:r>
        <w:rPr>
          <w:rFonts w:ascii="Times New Roman" w:hAnsi="Times New Roman" w:eastAsia="Times New Roman"/>
          <w:spacing w:val="-32"/>
          <w:sz w:val="24"/>
        </w:rPr>
        <w:t xml:space="preserve"> </w:t>
      </w:r>
      <w:r>
        <w:rPr>
          <w:rFonts w:ascii="Times New Roman" w:hAnsi="Times New Roman" w:eastAsia="Times New Roman"/>
          <w:sz w:val="24"/>
        </w:rPr>
        <w:t>(</w:t>
      </w:r>
      <w:r>
        <w:rPr>
          <w:rFonts w:ascii="Times New Roman" w:hAnsi="Times New Roman" w:eastAsia="Times New Roman"/>
          <w:i/>
          <w:sz w:val="24"/>
        </w:rPr>
        <w:t>b</w:t>
      </w:r>
      <w:r>
        <w:rPr>
          <w:rFonts w:ascii="Times New Roman" w:hAnsi="Times New Roman" w:eastAsia="Times New Roman"/>
          <w:sz w:val="24"/>
        </w:rPr>
        <w:t>,</w:t>
      </w:r>
      <w:r>
        <w:rPr>
          <w:rFonts w:ascii="Times New Roman" w:hAnsi="Times New Roman" w:eastAsia="Times New Roman"/>
          <w:spacing w:val="-35"/>
          <w:sz w:val="24"/>
        </w:rPr>
        <w:t xml:space="preserve"> </w:t>
      </w:r>
      <w:r>
        <w:rPr>
          <w:rFonts w:ascii="Times New Roman" w:hAnsi="Times New Roman" w:eastAsia="Times New Roman"/>
          <w:i/>
          <w:sz w:val="24"/>
        </w:rPr>
        <w:t>c</w:t>
      </w:r>
      <w:r>
        <w:rPr>
          <w:rFonts w:ascii="Times New Roman" w:hAnsi="Times New Roman" w:eastAsia="Times New Roman"/>
          <w:sz w:val="24"/>
        </w:rPr>
        <w:t>)(</w:t>
      </w:r>
      <w:r>
        <w:rPr>
          <w:rFonts w:ascii="Times New Roman" w:hAnsi="Times New Roman" w:eastAsia="Times New Roman"/>
          <w:i/>
          <w:sz w:val="24"/>
        </w:rPr>
        <w:t>b</w:t>
      </w:r>
      <w:r>
        <w:rPr>
          <w:rFonts w:ascii="Times New Roman" w:hAnsi="Times New Roman" w:eastAsia="Times New Roman"/>
          <w:sz w:val="24"/>
        </w:rPr>
        <w:t>,</w:t>
      </w:r>
      <w:r>
        <w:rPr>
          <w:rFonts w:ascii="Times New Roman" w:hAnsi="Times New Roman" w:eastAsia="Times New Roman"/>
          <w:spacing w:val="-32"/>
          <w:sz w:val="24"/>
        </w:rPr>
        <w:t xml:space="preserve"> </w:t>
      </w:r>
      <w:r>
        <w:rPr>
          <w:rFonts w:ascii="Times New Roman" w:hAnsi="Times New Roman" w:eastAsia="Times New Roman"/>
          <w:i/>
          <w:sz w:val="24"/>
        </w:rPr>
        <w:t>d</w:t>
      </w:r>
      <w:r>
        <w:rPr>
          <w:rFonts w:ascii="Times New Roman" w:hAnsi="Times New Roman" w:eastAsia="Times New Roman"/>
          <w:i/>
          <w:spacing w:val="-28"/>
          <w:sz w:val="24"/>
        </w:rPr>
        <w:t xml:space="preserve"> </w:t>
      </w:r>
      <w:r>
        <w:rPr>
          <w:rFonts w:ascii="Times New Roman" w:hAnsi="Times New Roman" w:eastAsia="Times New Roman"/>
          <w:sz w:val="24"/>
        </w:rPr>
        <w:t>),</w:t>
      </w:r>
      <w:r>
        <w:rPr>
          <w:rFonts w:ascii="Times New Roman" w:hAnsi="Times New Roman" w:eastAsia="Times New Roman"/>
          <w:spacing w:val="-32"/>
          <w:sz w:val="24"/>
        </w:rPr>
        <w:t xml:space="preserve"> </w:t>
      </w:r>
      <w:r>
        <w:rPr>
          <w:rFonts w:ascii="Times New Roman" w:hAnsi="Times New Roman" w:eastAsia="Times New Roman"/>
          <w:sz w:val="24"/>
        </w:rPr>
        <w:t>(</w:t>
      </w:r>
      <w:r>
        <w:rPr>
          <w:rFonts w:ascii="Times New Roman" w:hAnsi="Times New Roman" w:eastAsia="Times New Roman"/>
          <w:i/>
          <w:sz w:val="24"/>
        </w:rPr>
        <w:t>c</w:t>
      </w:r>
      <w:r>
        <w:rPr>
          <w:rFonts w:ascii="Times New Roman" w:hAnsi="Times New Roman" w:eastAsia="Times New Roman"/>
          <w:sz w:val="24"/>
        </w:rPr>
        <w:t>,</w:t>
      </w:r>
      <w:r>
        <w:rPr>
          <w:rFonts w:ascii="Times New Roman" w:hAnsi="Times New Roman" w:eastAsia="Times New Roman"/>
          <w:spacing w:val="-32"/>
          <w:sz w:val="24"/>
        </w:rPr>
        <w:t xml:space="preserve"> </w:t>
      </w:r>
      <w:r>
        <w:rPr>
          <w:rFonts w:ascii="Times New Roman" w:hAnsi="Times New Roman" w:eastAsia="Times New Roman"/>
          <w:i/>
          <w:sz w:val="24"/>
        </w:rPr>
        <w:t>d</w:t>
      </w:r>
      <w:r>
        <w:rPr>
          <w:rFonts w:ascii="Times New Roman" w:hAnsi="Times New Roman" w:eastAsia="Times New Roman"/>
          <w:i/>
          <w:spacing w:val="-28"/>
          <w:sz w:val="24"/>
        </w:rPr>
        <w:t xml:space="preserve"> </w:t>
      </w:r>
      <w:r>
        <w:rPr>
          <w:rFonts w:ascii="Times New Roman" w:hAnsi="Times New Roman" w:eastAsia="Times New Roman"/>
          <w:sz w:val="24"/>
        </w:rPr>
        <w:t>)}</w:t>
      </w:r>
      <w:r>
        <w:rPr>
          <w:rFonts w:ascii="Times New Roman" w:hAnsi="Times New Roman" w:eastAsia="Times New Roman"/>
          <w:spacing w:val="17"/>
          <w:sz w:val="24"/>
        </w:rPr>
        <w:t xml:space="preserve"> </w:t>
      </w:r>
      <w:r>
        <w:rPr>
          <w:sz w:val="21"/>
        </w:rPr>
        <w:t>，则</w:t>
      </w:r>
      <w:r>
        <w:rPr>
          <w:spacing w:val="-66"/>
          <w:sz w:val="21"/>
        </w:rPr>
        <w:t xml:space="preserve"> </w:t>
      </w:r>
      <w:r>
        <w:rPr>
          <w:rFonts w:ascii="Times New Roman" w:hAnsi="Times New Roman" w:eastAsia="Times New Roman"/>
          <w:i/>
          <w:sz w:val="24"/>
        </w:rPr>
        <w:t xml:space="preserve">G </w:t>
      </w:r>
      <w:r>
        <w:rPr>
          <w:sz w:val="21"/>
        </w:rPr>
        <w:t>的度数</w:t>
      </w:r>
      <w:r>
        <w:rPr>
          <w:spacing w:val="-4"/>
          <w:sz w:val="21"/>
        </w:rPr>
        <w:t>列是(</w:t>
      </w:r>
      <w:r>
        <w:rPr>
          <w:sz w:val="21"/>
        </w:rPr>
        <w:tab/>
      </w:r>
      <w:r>
        <w:rPr>
          <w:spacing w:val="-6"/>
          <w:sz w:val="21"/>
        </w:rPr>
        <w:t>).</w:t>
      </w:r>
    </w:p>
    <w:p w14:paraId="341549DB">
      <w:pPr>
        <w:tabs>
          <w:tab w:val="left" w:pos="2209"/>
          <w:tab w:val="left" w:pos="3889"/>
          <w:tab w:val="left" w:pos="5569"/>
        </w:tabs>
        <w:spacing w:before="0" w:line="243" w:lineRule="exact"/>
        <w:ind w:left="632" w:right="0" w:firstLine="0"/>
        <w:jc w:val="left"/>
        <w:rPr>
          <w:sz w:val="21"/>
        </w:rPr>
      </w:pPr>
      <w:r>
        <w:rPr>
          <w:sz w:val="21"/>
        </w:rPr>
        <w:t>A.</w:t>
      </w:r>
      <w:r>
        <w:rPr>
          <w:spacing w:val="-1"/>
          <w:sz w:val="21"/>
        </w:rPr>
        <w:t xml:space="preserve"> </w:t>
      </w:r>
      <w:r>
        <w:rPr>
          <w:spacing w:val="-2"/>
          <w:sz w:val="21"/>
        </w:rPr>
        <w:t>3,3,2,2</w:t>
      </w:r>
      <w:r>
        <w:rPr>
          <w:sz w:val="21"/>
        </w:rPr>
        <w:tab/>
      </w:r>
      <w:r>
        <w:rPr>
          <w:sz w:val="21"/>
        </w:rPr>
        <w:t>B.</w:t>
      </w:r>
      <w:r>
        <w:rPr>
          <w:spacing w:val="-3"/>
          <w:sz w:val="21"/>
        </w:rPr>
        <w:t xml:space="preserve"> </w:t>
      </w:r>
      <w:r>
        <w:rPr>
          <w:spacing w:val="-2"/>
          <w:sz w:val="21"/>
        </w:rPr>
        <w:t>3,3,3,3</w:t>
      </w:r>
      <w:r>
        <w:rPr>
          <w:sz w:val="21"/>
        </w:rPr>
        <w:tab/>
      </w:r>
      <w:r>
        <w:rPr>
          <w:sz w:val="21"/>
        </w:rPr>
        <w:t>C.</w:t>
      </w:r>
      <w:r>
        <w:rPr>
          <w:spacing w:val="-3"/>
          <w:sz w:val="21"/>
        </w:rPr>
        <w:t xml:space="preserve"> </w:t>
      </w:r>
      <w:r>
        <w:rPr>
          <w:spacing w:val="-2"/>
          <w:sz w:val="21"/>
        </w:rPr>
        <w:t>2,2,2,2</w:t>
      </w:r>
      <w:r>
        <w:rPr>
          <w:sz w:val="21"/>
        </w:rPr>
        <w:tab/>
      </w:r>
      <w:r>
        <w:rPr>
          <w:sz w:val="21"/>
        </w:rPr>
        <w:t>D.</w:t>
      </w:r>
      <w:r>
        <w:rPr>
          <w:spacing w:val="-3"/>
          <w:sz w:val="21"/>
        </w:rPr>
        <w:t xml:space="preserve"> </w:t>
      </w:r>
      <w:r>
        <w:rPr>
          <w:spacing w:val="-2"/>
          <w:sz w:val="21"/>
        </w:rPr>
        <w:t>2,3,3,2</w:t>
      </w:r>
    </w:p>
    <w:p w14:paraId="3935642F">
      <w:pPr>
        <w:spacing w:before="57"/>
        <w:ind w:left="632" w:right="0" w:firstLine="0"/>
        <w:jc w:val="left"/>
        <w:rPr>
          <w:sz w:val="21"/>
        </w:rPr>
      </w:pPr>
      <w:r>
        <w:rPr>
          <w:w w:val="95"/>
          <w:sz w:val="21"/>
        </w:rPr>
        <w:t>答案</w:t>
      </w:r>
      <w:r>
        <w:rPr>
          <w:spacing w:val="-5"/>
          <w:w w:val="95"/>
          <w:sz w:val="21"/>
        </w:rPr>
        <w:t>：D</w:t>
      </w:r>
    </w:p>
    <w:p w14:paraId="467FE16D">
      <w:pPr>
        <w:pStyle w:val="19"/>
        <w:numPr>
          <w:ilvl w:val="1"/>
          <w:numId w:val="13"/>
        </w:numPr>
        <w:tabs>
          <w:tab w:val="left" w:pos="950"/>
          <w:tab w:val="left" w:pos="7251"/>
        </w:tabs>
        <w:spacing w:before="56" w:after="0" w:line="240" w:lineRule="auto"/>
        <w:ind w:left="949" w:right="0" w:hanging="318"/>
        <w:jc w:val="left"/>
        <w:rPr>
          <w:sz w:val="19"/>
        </w:rPr>
      </w:pPr>
      <w:r>
        <w:rPr>
          <w:spacing w:val="28"/>
          <w:w w:val="95"/>
          <w:sz w:val="21"/>
        </w:rPr>
        <w:t>设</w:t>
      </w:r>
      <w:r>
        <w:rPr>
          <w:rFonts w:ascii="Times New Roman" w:eastAsia="Times New Roman"/>
          <w:i/>
          <w:w w:val="95"/>
          <w:sz w:val="24"/>
        </w:rPr>
        <w:t>G</w:t>
      </w:r>
      <w:r>
        <w:rPr>
          <w:rFonts w:ascii="Times New Roman" w:eastAsia="Times New Roman"/>
          <w:i/>
          <w:spacing w:val="37"/>
          <w:sz w:val="24"/>
        </w:rPr>
        <w:t xml:space="preserve"> </w:t>
      </w:r>
      <w:r>
        <w:rPr>
          <w:w w:val="95"/>
          <w:sz w:val="21"/>
        </w:rPr>
        <w:t>是一个有</w:t>
      </w:r>
      <w:r>
        <w:rPr>
          <w:spacing w:val="-6"/>
          <w:w w:val="95"/>
          <w:sz w:val="21"/>
        </w:rPr>
        <w:t xml:space="preserve"> </w:t>
      </w:r>
      <w:r>
        <w:rPr>
          <w:w w:val="95"/>
          <w:sz w:val="21"/>
        </w:rPr>
        <w:t>n</w:t>
      </w:r>
      <w:r>
        <w:rPr>
          <w:spacing w:val="-9"/>
          <w:w w:val="95"/>
          <w:sz w:val="21"/>
        </w:rPr>
        <w:t xml:space="preserve"> </w:t>
      </w:r>
      <w:r>
        <w:rPr>
          <w:w w:val="95"/>
          <w:sz w:val="21"/>
        </w:rPr>
        <w:t>个顶点和</w:t>
      </w:r>
      <w:r>
        <w:rPr>
          <w:spacing w:val="-12"/>
          <w:w w:val="95"/>
          <w:sz w:val="21"/>
        </w:rPr>
        <w:t xml:space="preserve"> </w:t>
      </w:r>
      <w:r>
        <w:rPr>
          <w:w w:val="95"/>
          <w:sz w:val="21"/>
        </w:rPr>
        <w:t>m</w:t>
      </w:r>
      <w:r>
        <w:rPr>
          <w:spacing w:val="-9"/>
          <w:w w:val="95"/>
          <w:sz w:val="21"/>
        </w:rPr>
        <w:t xml:space="preserve"> </w:t>
      </w:r>
      <w:r>
        <w:rPr>
          <w:w w:val="95"/>
          <w:sz w:val="21"/>
        </w:rPr>
        <w:t>条边的无向图，</w:t>
      </w:r>
      <w:r>
        <w:rPr>
          <w:spacing w:val="31"/>
          <w:w w:val="95"/>
          <w:sz w:val="21"/>
        </w:rPr>
        <w:t>若</w:t>
      </w:r>
      <w:r>
        <w:rPr>
          <w:rFonts w:ascii="Times New Roman" w:eastAsia="Times New Roman"/>
          <w:i/>
          <w:w w:val="95"/>
          <w:sz w:val="24"/>
        </w:rPr>
        <w:t>G</w:t>
      </w:r>
      <w:r>
        <w:rPr>
          <w:rFonts w:ascii="Times New Roman" w:eastAsia="Times New Roman"/>
          <w:i/>
          <w:spacing w:val="37"/>
          <w:sz w:val="24"/>
        </w:rPr>
        <w:t xml:space="preserve"> </w:t>
      </w:r>
      <w:r>
        <w:rPr>
          <w:w w:val="95"/>
          <w:sz w:val="21"/>
        </w:rPr>
        <w:t>是连通的，则</w:t>
      </w:r>
      <w:r>
        <w:rPr>
          <w:spacing w:val="-10"/>
          <w:w w:val="95"/>
          <w:sz w:val="21"/>
        </w:rPr>
        <w:t>(</w:t>
      </w:r>
      <w:r>
        <w:rPr>
          <w:sz w:val="21"/>
        </w:rPr>
        <w:tab/>
      </w:r>
      <w:r>
        <w:rPr>
          <w:w w:val="95"/>
          <w:sz w:val="21"/>
        </w:rPr>
        <w:t>)</w:t>
      </w:r>
      <w:r>
        <w:rPr>
          <w:spacing w:val="-10"/>
          <w:sz w:val="21"/>
        </w:rPr>
        <w:t>。</w:t>
      </w:r>
    </w:p>
    <w:p w14:paraId="22C0AA41">
      <w:pPr>
        <w:tabs>
          <w:tab w:val="left" w:pos="2209"/>
          <w:tab w:val="left" w:pos="3783"/>
          <w:tab w:val="left" w:pos="5252"/>
        </w:tabs>
        <w:spacing w:before="57" w:line="290" w:lineRule="auto"/>
        <w:ind w:left="632" w:right="4089" w:firstLine="0"/>
        <w:jc w:val="left"/>
        <w:rPr>
          <w:sz w:val="21"/>
        </w:rPr>
      </w:pPr>
      <w:r>
        <w:rPr>
          <w:sz w:val="21"/>
        </w:rPr>
        <w:t>A. m≥n-1</w:t>
      </w:r>
      <w:r>
        <w:rPr>
          <w:sz w:val="21"/>
        </w:rPr>
        <w:tab/>
      </w:r>
      <w:r>
        <w:rPr>
          <w:sz w:val="21"/>
        </w:rPr>
        <w:t>B. m≤n-1</w:t>
      </w:r>
      <w:r>
        <w:rPr>
          <w:sz w:val="21"/>
        </w:rPr>
        <w:tab/>
      </w:r>
      <w:r>
        <w:rPr>
          <w:sz w:val="21"/>
        </w:rPr>
        <w:t>C. m=n-1</w:t>
      </w:r>
      <w:r>
        <w:rPr>
          <w:sz w:val="21"/>
        </w:rPr>
        <w:tab/>
      </w:r>
      <w:r>
        <w:rPr>
          <w:sz w:val="21"/>
        </w:rPr>
        <w:t>D</w:t>
      </w:r>
      <w:r>
        <w:rPr>
          <w:spacing w:val="-14"/>
          <w:sz w:val="21"/>
        </w:rPr>
        <w:t xml:space="preserve">. </w:t>
      </w:r>
      <w:r>
        <w:rPr>
          <w:sz w:val="21"/>
        </w:rPr>
        <w:t>m&gt;n-1</w:t>
      </w:r>
      <w:r>
        <w:rPr>
          <w:spacing w:val="-4"/>
          <w:sz w:val="21"/>
        </w:rPr>
        <w:t>答案:A</w:t>
      </w:r>
    </w:p>
    <w:p w14:paraId="48AC22C3">
      <w:pPr>
        <w:pStyle w:val="19"/>
        <w:numPr>
          <w:ilvl w:val="1"/>
          <w:numId w:val="13"/>
        </w:numPr>
        <w:tabs>
          <w:tab w:val="left" w:pos="950"/>
          <w:tab w:val="left" w:pos="4782"/>
        </w:tabs>
        <w:spacing w:before="1" w:after="0" w:line="240" w:lineRule="auto"/>
        <w:ind w:left="949" w:right="0" w:hanging="318"/>
        <w:jc w:val="left"/>
        <w:rPr>
          <w:sz w:val="19"/>
        </w:rPr>
      </w:pPr>
      <w:r>
        <w:rPr>
          <w:w w:val="95"/>
          <w:sz w:val="21"/>
        </w:rPr>
        <w:t>一个无向</w:t>
      </w:r>
      <w:r>
        <w:rPr>
          <w:spacing w:val="28"/>
          <w:w w:val="95"/>
          <w:sz w:val="21"/>
        </w:rPr>
        <w:t>图</w:t>
      </w:r>
      <w:r>
        <w:rPr>
          <w:rFonts w:ascii="Times New Roman" w:eastAsia="Times New Roman"/>
          <w:i/>
          <w:w w:val="95"/>
          <w:sz w:val="24"/>
        </w:rPr>
        <w:t>G</w:t>
      </w:r>
      <w:r>
        <w:rPr>
          <w:rFonts w:ascii="Times New Roman" w:eastAsia="Times New Roman"/>
          <w:i/>
          <w:spacing w:val="37"/>
          <w:sz w:val="24"/>
        </w:rPr>
        <w:t xml:space="preserve">  </w:t>
      </w:r>
      <w:r>
        <w:rPr>
          <w:w w:val="95"/>
          <w:sz w:val="21"/>
        </w:rPr>
        <w:t>是欧拉图，当且仅当</w:t>
      </w:r>
      <w:r>
        <w:rPr>
          <w:spacing w:val="-10"/>
          <w:w w:val="95"/>
          <w:sz w:val="21"/>
        </w:rPr>
        <w:t>(</w:t>
      </w:r>
      <w:r>
        <w:rPr>
          <w:sz w:val="21"/>
        </w:rPr>
        <w:tab/>
      </w:r>
      <w:r>
        <w:rPr>
          <w:w w:val="95"/>
          <w:sz w:val="21"/>
        </w:rPr>
        <w:t>)</w:t>
      </w:r>
      <w:r>
        <w:rPr>
          <w:spacing w:val="-10"/>
          <w:sz w:val="21"/>
        </w:rPr>
        <w:t>。</w:t>
      </w:r>
    </w:p>
    <w:p w14:paraId="24CB9097">
      <w:pPr>
        <w:pStyle w:val="19"/>
        <w:numPr>
          <w:ilvl w:val="2"/>
          <w:numId w:val="13"/>
        </w:numPr>
        <w:tabs>
          <w:tab w:val="left" w:pos="980"/>
        </w:tabs>
        <w:spacing w:before="55" w:after="0" w:line="240" w:lineRule="auto"/>
        <w:ind w:left="979" w:right="0" w:hanging="348"/>
        <w:jc w:val="left"/>
        <w:rPr>
          <w:sz w:val="21"/>
        </w:rPr>
      </w:pPr>
      <w:r>
        <w:rPr>
          <w:rFonts w:ascii="Times New Roman" w:eastAsia="Times New Roman"/>
          <w:i/>
          <w:w w:val="95"/>
          <w:sz w:val="24"/>
        </w:rPr>
        <w:t>G</w:t>
      </w:r>
      <w:r>
        <w:rPr>
          <w:rFonts w:ascii="Times New Roman" w:eastAsia="Times New Roman"/>
          <w:i/>
          <w:spacing w:val="74"/>
          <w:w w:val="150"/>
          <w:sz w:val="24"/>
        </w:rPr>
        <w:t xml:space="preserve"> </w:t>
      </w:r>
      <w:r>
        <w:rPr>
          <w:spacing w:val="-1"/>
          <w:w w:val="95"/>
          <w:sz w:val="21"/>
        </w:rPr>
        <w:t>中所有顶点的度数都是偶数</w:t>
      </w:r>
    </w:p>
    <w:p w14:paraId="1C497F90">
      <w:pPr>
        <w:pStyle w:val="19"/>
        <w:numPr>
          <w:ilvl w:val="2"/>
          <w:numId w:val="13"/>
        </w:numPr>
        <w:tabs>
          <w:tab w:val="left" w:pos="980"/>
        </w:tabs>
        <w:spacing w:before="54" w:after="0" w:line="240" w:lineRule="auto"/>
        <w:ind w:left="979" w:right="0" w:hanging="348"/>
        <w:jc w:val="left"/>
        <w:rPr>
          <w:sz w:val="21"/>
        </w:rPr>
      </w:pPr>
      <w:r>
        <w:rPr>
          <w:rFonts w:ascii="Times New Roman" w:eastAsia="Times New Roman"/>
          <w:i/>
          <w:w w:val="95"/>
          <w:sz w:val="24"/>
        </w:rPr>
        <w:t>G</w:t>
      </w:r>
      <w:r>
        <w:rPr>
          <w:rFonts w:ascii="Times New Roman" w:eastAsia="Times New Roman"/>
          <w:i/>
          <w:spacing w:val="74"/>
          <w:w w:val="150"/>
          <w:sz w:val="24"/>
        </w:rPr>
        <w:t xml:space="preserve"> </w:t>
      </w:r>
      <w:r>
        <w:rPr>
          <w:spacing w:val="-1"/>
          <w:w w:val="95"/>
          <w:sz w:val="21"/>
        </w:rPr>
        <w:t>中所有顶点的度数都是奇数</w:t>
      </w:r>
    </w:p>
    <w:p w14:paraId="0A54A2D8">
      <w:pPr>
        <w:pStyle w:val="19"/>
        <w:numPr>
          <w:ilvl w:val="2"/>
          <w:numId w:val="13"/>
        </w:numPr>
        <w:tabs>
          <w:tab w:val="left" w:pos="980"/>
        </w:tabs>
        <w:spacing w:before="55" w:after="0" w:line="240" w:lineRule="auto"/>
        <w:ind w:left="979" w:right="0" w:hanging="348"/>
        <w:jc w:val="left"/>
        <w:rPr>
          <w:sz w:val="21"/>
        </w:rPr>
      </w:pPr>
      <w:r>
        <w:rPr>
          <w:rFonts w:ascii="Times New Roman" w:eastAsia="Times New Roman"/>
          <w:i/>
          <w:w w:val="95"/>
          <w:sz w:val="24"/>
        </w:rPr>
        <w:t>G</w:t>
      </w:r>
      <w:r>
        <w:rPr>
          <w:rFonts w:ascii="Times New Roman" w:eastAsia="Times New Roman"/>
          <w:i/>
          <w:spacing w:val="31"/>
          <w:sz w:val="24"/>
        </w:rPr>
        <w:t xml:space="preserve">  </w:t>
      </w:r>
      <w:r>
        <w:rPr>
          <w:spacing w:val="-1"/>
          <w:w w:val="95"/>
          <w:sz w:val="21"/>
        </w:rPr>
        <w:t>连通且所有顶点的度数都是偶数</w:t>
      </w:r>
    </w:p>
    <w:p w14:paraId="77EFA87B">
      <w:pPr>
        <w:pStyle w:val="19"/>
        <w:numPr>
          <w:ilvl w:val="2"/>
          <w:numId w:val="13"/>
        </w:numPr>
        <w:tabs>
          <w:tab w:val="left" w:pos="980"/>
        </w:tabs>
        <w:spacing w:before="56" w:after="0" w:line="304" w:lineRule="auto"/>
        <w:ind w:left="632" w:right="6032" w:firstLine="0"/>
        <w:jc w:val="left"/>
        <w:rPr>
          <w:sz w:val="21"/>
        </w:rPr>
      </w:pPr>
      <w:r>
        <w:rPr>
          <w:rFonts w:ascii="Times New Roman" w:eastAsia="Times New Roman"/>
          <w:i/>
          <w:sz w:val="24"/>
        </w:rPr>
        <w:t>G</w:t>
      </w:r>
      <w:r>
        <w:rPr>
          <w:rFonts w:ascii="Times New Roman" w:eastAsia="Times New Roman"/>
          <w:i/>
          <w:spacing w:val="-15"/>
          <w:sz w:val="24"/>
        </w:rPr>
        <w:t xml:space="preserve"> </w:t>
      </w:r>
      <w:r>
        <w:rPr>
          <w:sz w:val="21"/>
        </w:rPr>
        <w:t>连通且所有顶点的度数都是奇数</w:t>
      </w:r>
      <w:r>
        <w:rPr>
          <w:spacing w:val="-4"/>
          <w:sz w:val="21"/>
        </w:rPr>
        <w:t>答案:C</w:t>
      </w:r>
    </w:p>
    <w:p w14:paraId="6B79F405">
      <w:pPr>
        <w:pStyle w:val="11"/>
        <w:spacing w:before="2"/>
        <w:rPr>
          <w:sz w:val="22"/>
        </w:rPr>
      </w:pPr>
    </w:p>
    <w:p w14:paraId="362D5650">
      <w:pPr>
        <w:spacing w:before="0"/>
        <w:ind w:left="212" w:right="0" w:firstLine="0"/>
        <w:jc w:val="left"/>
        <w:rPr>
          <w:sz w:val="21"/>
        </w:rPr>
      </w:pPr>
      <w:r>
        <w:rPr>
          <w:spacing w:val="-2"/>
          <w:w w:val="95"/>
          <w:sz w:val="21"/>
        </w:rPr>
        <w:t>二、解答题</w:t>
      </w:r>
    </w:p>
    <w:p w14:paraId="1A9C2E45">
      <w:pPr>
        <w:pStyle w:val="11"/>
        <w:spacing w:before="103" w:line="292" w:lineRule="auto"/>
        <w:ind w:left="692" w:right="371"/>
      </w:pPr>
      <w:r>
        <w:t>1</w:t>
      </w:r>
      <w:r>
        <w:rPr>
          <w:spacing w:val="-13"/>
        </w:rPr>
        <w:t xml:space="preserve">、设集合 </w:t>
      </w:r>
      <w:r>
        <w:rPr>
          <w:rFonts w:ascii="Times New Roman" w:hAnsi="Times New Roman" w:eastAsia="Times New Roman"/>
          <w:i/>
        </w:rPr>
        <w:t>A</w:t>
      </w:r>
      <w:r>
        <w:rPr>
          <w:rFonts w:ascii="Times New Roman" w:hAnsi="Times New Roman" w:eastAsia="Times New Roman"/>
          <w:i/>
          <w:spacing w:val="-15"/>
        </w:rPr>
        <w:t xml:space="preserve"> </w:t>
      </w:r>
      <w:r>
        <w:rPr>
          <w:rFonts w:ascii="Symbol" w:hAnsi="Symbol" w:eastAsia="Symbol"/>
        </w:rPr>
        <w:t></w:t>
      </w:r>
      <w:r>
        <w:rPr>
          <w:rFonts w:ascii="Times New Roman" w:hAnsi="Times New Roman" w:eastAsia="Times New Roman"/>
          <w:spacing w:val="-13"/>
        </w:rPr>
        <w:t xml:space="preserve"> {</w:t>
      </w:r>
      <w:r>
        <w:rPr>
          <w:rFonts w:ascii="Times New Roman" w:hAnsi="Times New Roman" w:eastAsia="Times New Roman"/>
        </w:rPr>
        <w:t>1</w:t>
      </w:r>
      <w:r>
        <w:rPr>
          <w:rFonts w:ascii="Times New Roman" w:hAnsi="Times New Roman" w:eastAsia="Times New Roman"/>
          <w:spacing w:val="-16"/>
        </w:rPr>
        <w:t xml:space="preserve">, </w:t>
      </w:r>
      <w:r>
        <w:rPr>
          <w:rFonts w:ascii="Times New Roman" w:hAnsi="Times New Roman" w:eastAsia="Times New Roman"/>
        </w:rPr>
        <w:t>2</w:t>
      </w:r>
      <w:r>
        <w:rPr>
          <w:rFonts w:ascii="Times New Roman" w:hAnsi="Times New Roman" w:eastAsia="Times New Roman"/>
          <w:spacing w:val="-19"/>
        </w:rPr>
        <w:t xml:space="preserve">, </w:t>
      </w:r>
      <w:r>
        <w:rPr>
          <w:rFonts w:ascii="Times New Roman" w:hAnsi="Times New Roman" w:eastAsia="Times New Roman"/>
        </w:rPr>
        <w:t>3</w:t>
      </w:r>
      <w:r>
        <w:rPr>
          <w:rFonts w:ascii="Times New Roman" w:hAnsi="Times New Roman" w:eastAsia="Times New Roman"/>
          <w:spacing w:val="-16"/>
        </w:rPr>
        <w:t xml:space="preserve">, </w:t>
      </w:r>
      <w:r>
        <w:rPr>
          <w:rFonts w:ascii="Times New Roman" w:hAnsi="Times New Roman" w:eastAsia="Times New Roman"/>
        </w:rPr>
        <w:t>4</w:t>
      </w:r>
      <w:r>
        <w:rPr>
          <w:rFonts w:ascii="Times New Roman" w:hAnsi="Times New Roman" w:eastAsia="Times New Roman"/>
          <w:spacing w:val="-19"/>
        </w:rPr>
        <w:t xml:space="preserve">, </w:t>
      </w:r>
      <w:r>
        <w:rPr>
          <w:rFonts w:ascii="Times New Roman" w:hAnsi="Times New Roman" w:eastAsia="Times New Roman"/>
        </w:rPr>
        <w:t>5</w:t>
      </w:r>
      <w:r>
        <w:rPr>
          <w:rFonts w:ascii="Times New Roman" w:hAnsi="Times New Roman" w:eastAsia="Times New Roman"/>
          <w:spacing w:val="-9"/>
        </w:rPr>
        <w:t xml:space="preserve">}, </w:t>
      </w:r>
      <w:r>
        <w:rPr>
          <w:rFonts w:ascii="Times New Roman" w:hAnsi="Times New Roman" w:eastAsia="Times New Roman"/>
          <w:i/>
        </w:rPr>
        <w:t>R</w:t>
      </w:r>
      <w:r>
        <w:rPr>
          <w:rFonts w:ascii="Times New Roman" w:hAnsi="Times New Roman" w:eastAsia="Times New Roman"/>
          <w:i/>
          <w:spacing w:val="-15"/>
        </w:rPr>
        <w:t xml:space="preserve"> </w:t>
      </w:r>
      <w:r>
        <w:rPr>
          <w:rFonts w:ascii="Symbol" w:hAnsi="Symbol" w:eastAsia="Symbol"/>
        </w:rPr>
        <w:t></w:t>
      </w:r>
      <w:r>
        <w:rPr>
          <w:rFonts w:ascii="Times New Roman" w:hAnsi="Times New Roman" w:eastAsia="Times New Roman"/>
          <w:spacing w:val="-9"/>
        </w:rPr>
        <w:t xml:space="preserve"> {(</w:t>
      </w:r>
      <w:r>
        <w:rPr>
          <w:rFonts w:ascii="Times New Roman" w:hAnsi="Times New Roman" w:eastAsia="Times New Roman"/>
          <w:i/>
        </w:rPr>
        <w:t>x</w:t>
      </w:r>
      <w:r>
        <w:rPr>
          <w:rFonts w:ascii="Times New Roman" w:hAnsi="Times New Roman" w:eastAsia="Times New Roman"/>
          <w:spacing w:val="-8"/>
        </w:rPr>
        <w:t xml:space="preserve">, </w:t>
      </w:r>
      <w:r>
        <w:rPr>
          <w:rFonts w:ascii="Times New Roman" w:hAnsi="Times New Roman" w:eastAsia="Times New Roman"/>
          <w:i/>
        </w:rPr>
        <w:t>y</w:t>
      </w:r>
      <w:r>
        <w:rPr>
          <w:rFonts w:ascii="Times New Roman" w:hAnsi="Times New Roman" w:eastAsia="Times New Roman"/>
          <w:spacing w:val="-11"/>
        </w:rPr>
        <w:t xml:space="preserve">) </w:t>
      </w:r>
      <w:r>
        <w:rPr>
          <w:rFonts w:ascii="Times New Roman" w:hAnsi="Times New Roman" w:eastAsia="Times New Roman"/>
        </w:rPr>
        <w:t>|</w:t>
      </w:r>
      <w:r>
        <w:rPr>
          <w:rFonts w:ascii="Times New Roman" w:hAnsi="Times New Roman" w:eastAsia="Times New Roman"/>
          <w:spacing w:val="-15"/>
        </w:rPr>
        <w:t xml:space="preserve"> </w:t>
      </w:r>
      <w:r>
        <w:rPr>
          <w:rFonts w:ascii="Times New Roman" w:hAnsi="Times New Roman" w:eastAsia="Times New Roman"/>
          <w:i/>
        </w:rPr>
        <w:t>x</w:t>
      </w:r>
      <w:r>
        <w:rPr>
          <w:rFonts w:ascii="Times New Roman" w:hAnsi="Times New Roman" w:eastAsia="Times New Roman"/>
          <w:spacing w:val="-8"/>
        </w:rPr>
        <w:t xml:space="preserve">, </w:t>
      </w:r>
      <w:r>
        <w:rPr>
          <w:rFonts w:ascii="Times New Roman" w:hAnsi="Times New Roman" w:eastAsia="Times New Roman"/>
          <w:i/>
        </w:rPr>
        <w:t>y</w:t>
      </w:r>
      <w:r>
        <w:rPr>
          <w:rFonts w:ascii="Times New Roman" w:hAnsi="Times New Roman" w:eastAsia="Times New Roman"/>
          <w:i/>
          <w:spacing w:val="-23"/>
        </w:rPr>
        <w:t xml:space="preserve"> </w:t>
      </w:r>
      <w:r>
        <w:rPr>
          <w:rFonts w:ascii="Symbol" w:hAnsi="Symbol" w:eastAsia="Symbol"/>
        </w:rPr>
        <w:t></w:t>
      </w:r>
      <w:r>
        <w:rPr>
          <w:rFonts w:ascii="Times New Roman" w:hAnsi="Times New Roman" w:eastAsia="Times New Roman"/>
          <w:spacing w:val="-15"/>
        </w:rPr>
        <w:t xml:space="preserve"> </w:t>
      </w:r>
      <w:r>
        <w:rPr>
          <w:rFonts w:ascii="Times New Roman" w:hAnsi="Times New Roman" w:eastAsia="Times New Roman"/>
          <w:i/>
        </w:rPr>
        <w:t>A</w:t>
      </w:r>
      <w:r>
        <w:rPr>
          <w:rFonts w:ascii="Times New Roman" w:hAnsi="Times New Roman" w:eastAsia="Times New Roman"/>
          <w:spacing w:val="-12"/>
        </w:rPr>
        <w:t xml:space="preserve">, </w:t>
      </w:r>
      <w:r>
        <w:rPr>
          <w:rFonts w:ascii="Times New Roman" w:hAnsi="Times New Roman" w:eastAsia="Times New Roman"/>
          <w:i/>
        </w:rPr>
        <w:t>x</w:t>
      </w:r>
      <w:r>
        <w:rPr>
          <w:rFonts w:ascii="Times New Roman" w:hAnsi="Times New Roman" w:eastAsia="Times New Roman"/>
          <w:i/>
          <w:spacing w:val="-16"/>
        </w:rPr>
        <w:t xml:space="preserve"> </w:t>
      </w:r>
      <w:r>
        <w:rPr>
          <w:rFonts w:ascii="Symbol" w:hAnsi="Symbol" w:eastAsia="Symbol"/>
        </w:rPr>
        <w:t></w:t>
      </w:r>
      <w:r>
        <w:rPr>
          <w:rFonts w:ascii="Times New Roman" w:hAnsi="Times New Roman" w:eastAsia="Times New Roman"/>
          <w:spacing w:val="-15"/>
        </w:rPr>
        <w:t xml:space="preserve"> </w:t>
      </w:r>
      <w:r>
        <w:rPr>
          <w:rFonts w:ascii="Times New Roman" w:hAnsi="Times New Roman" w:eastAsia="Times New Roman"/>
          <w:i/>
        </w:rPr>
        <w:t>y</w:t>
      </w:r>
      <w:r>
        <w:rPr>
          <w:rFonts w:ascii="Times New Roman" w:hAnsi="Times New Roman" w:eastAsia="Times New Roman"/>
          <w:i/>
          <w:spacing w:val="-15"/>
        </w:rPr>
        <w:t xml:space="preserve"> </w:t>
      </w:r>
      <w:r>
        <w:rPr>
          <w:rFonts w:ascii="Symbol" w:hAnsi="Symbol" w:eastAsia="Symbol"/>
        </w:rPr>
        <w:t></w:t>
      </w:r>
      <w:r>
        <w:rPr>
          <w:rFonts w:ascii="Times New Roman" w:hAnsi="Times New Roman" w:eastAsia="Times New Roman"/>
          <w:spacing w:val="-15"/>
        </w:rPr>
        <w:t xml:space="preserve"> </w:t>
      </w:r>
      <w:r>
        <w:rPr>
          <w:rFonts w:ascii="Times New Roman" w:hAnsi="Times New Roman" w:eastAsia="Times New Roman"/>
        </w:rPr>
        <w:t>6</w:t>
      </w:r>
      <w:r>
        <w:rPr>
          <w:rFonts w:ascii="Times New Roman" w:hAnsi="Times New Roman" w:eastAsia="Times New Roman"/>
          <w:spacing w:val="-8"/>
        </w:rPr>
        <w:t xml:space="preserve">} </w:t>
      </w:r>
      <w:r>
        <w:rPr>
          <w:spacing w:val="-26"/>
        </w:rPr>
        <w:t xml:space="preserve">，求 </w:t>
      </w:r>
      <w:r>
        <w:rPr>
          <w:rFonts w:ascii="Times New Roman" w:hAnsi="Times New Roman" w:eastAsia="Times New Roman"/>
          <w:i/>
        </w:rPr>
        <w:t>R</w:t>
      </w:r>
      <w:r>
        <w:rPr>
          <w:rFonts w:ascii="Times New Roman" w:hAnsi="Times New Roman" w:eastAsia="Times New Roman"/>
          <w:i/>
          <w:spacing w:val="-16"/>
        </w:rPr>
        <w:t xml:space="preserve"> </w:t>
      </w:r>
      <w:r>
        <w:rPr>
          <w:spacing w:val="8"/>
        </w:rPr>
        <w:t>的关系矩阵</w:t>
      </w:r>
      <w:r>
        <w:rPr>
          <w:rFonts w:ascii="Times New Roman" w:hAnsi="Times New Roman" w:eastAsia="Times New Roman"/>
          <w:i/>
          <w:spacing w:val="12"/>
        </w:rPr>
        <w:t>M</w:t>
      </w:r>
      <w:r>
        <w:rPr>
          <w:rFonts w:ascii="Times New Roman" w:hAnsi="Times New Roman" w:eastAsia="Times New Roman"/>
          <w:i/>
          <w:spacing w:val="12"/>
          <w:position w:val="-5"/>
          <w:sz w:val="14"/>
        </w:rPr>
        <w:t>R</w:t>
      </w:r>
      <w:r>
        <w:rPr>
          <w:rFonts w:ascii="Times New Roman" w:hAnsi="Times New Roman" w:eastAsia="Times New Roman"/>
          <w:i/>
          <w:spacing w:val="-4"/>
          <w:position w:val="-5"/>
          <w:sz w:val="14"/>
        </w:rPr>
        <w:t xml:space="preserve"> </w:t>
      </w:r>
      <w:r>
        <w:t>和关系图。</w:t>
      </w:r>
      <w:r>
        <w:rPr>
          <w:spacing w:val="-13"/>
        </w:rPr>
        <w:t xml:space="preserve">解：首先求 </w:t>
      </w:r>
      <w:r>
        <w:rPr>
          <w:rFonts w:ascii="Times New Roman" w:hAnsi="Times New Roman" w:eastAsia="Times New Roman"/>
          <w:i/>
        </w:rPr>
        <w:t>R</w:t>
      </w:r>
      <w:r>
        <w:rPr>
          <w:rFonts w:ascii="Times New Roman" w:hAnsi="Times New Roman" w:eastAsia="Times New Roman"/>
          <w:i/>
          <w:spacing w:val="-18"/>
        </w:rPr>
        <w:t xml:space="preserve"> </w:t>
      </w:r>
      <w:r>
        <w:rPr>
          <w:spacing w:val="-11"/>
        </w:rPr>
        <w:t xml:space="preserve">中的元素，由 </w:t>
      </w:r>
      <w:r>
        <w:rPr>
          <w:rFonts w:ascii="Times New Roman" w:hAnsi="Times New Roman" w:eastAsia="Times New Roman"/>
          <w:i/>
        </w:rPr>
        <w:t>x</w:t>
      </w:r>
      <w:r>
        <w:rPr>
          <w:rFonts w:ascii="Times New Roman" w:hAnsi="Times New Roman" w:eastAsia="Times New Roman"/>
          <w:spacing w:val="-4"/>
        </w:rPr>
        <w:t xml:space="preserve">, </w:t>
      </w:r>
      <w:r>
        <w:rPr>
          <w:rFonts w:ascii="Times New Roman" w:hAnsi="Times New Roman" w:eastAsia="Times New Roman"/>
          <w:i/>
        </w:rPr>
        <w:t>y</w:t>
      </w:r>
      <w:r>
        <w:rPr>
          <w:rFonts w:ascii="Times New Roman" w:hAnsi="Times New Roman" w:eastAsia="Times New Roman"/>
          <w:i/>
          <w:spacing w:val="-22"/>
        </w:rPr>
        <w:t xml:space="preserve"> </w:t>
      </w:r>
      <w:r>
        <w:rPr>
          <w:rFonts w:ascii="Symbol" w:hAnsi="Symbol" w:eastAsia="Symbol"/>
        </w:rPr>
        <w:t></w:t>
      </w:r>
      <w:r>
        <w:rPr>
          <w:rFonts w:ascii="Times New Roman" w:hAnsi="Times New Roman" w:eastAsia="Times New Roman"/>
          <w:spacing w:val="-13"/>
        </w:rPr>
        <w:t xml:space="preserve"> </w:t>
      </w:r>
      <w:r>
        <w:rPr>
          <w:rFonts w:ascii="Times New Roman" w:hAnsi="Times New Roman" w:eastAsia="Times New Roman"/>
          <w:i/>
        </w:rPr>
        <w:t>A</w:t>
      </w:r>
      <w:r>
        <w:rPr>
          <w:rFonts w:ascii="Times New Roman" w:hAnsi="Times New Roman" w:eastAsia="Times New Roman"/>
          <w:spacing w:val="-10"/>
        </w:rPr>
        <w:t xml:space="preserve">, </w:t>
      </w:r>
      <w:r>
        <w:rPr>
          <w:rFonts w:ascii="Times New Roman" w:hAnsi="Times New Roman" w:eastAsia="Times New Roman"/>
          <w:i/>
        </w:rPr>
        <w:t>x</w:t>
      </w:r>
      <w:r>
        <w:rPr>
          <w:rFonts w:ascii="Times New Roman" w:hAnsi="Times New Roman" w:eastAsia="Times New Roman"/>
          <w:i/>
          <w:spacing w:val="-13"/>
        </w:rPr>
        <w:t xml:space="preserve"> </w:t>
      </w:r>
      <w:r>
        <w:rPr>
          <w:rFonts w:ascii="Symbol" w:hAnsi="Symbol" w:eastAsia="Symbol"/>
        </w:rPr>
        <w:t></w:t>
      </w:r>
      <w:r>
        <w:rPr>
          <w:rFonts w:ascii="Times New Roman" w:hAnsi="Times New Roman" w:eastAsia="Times New Roman"/>
        </w:rPr>
        <w:t xml:space="preserve"> </w:t>
      </w:r>
      <w:r>
        <w:rPr>
          <w:rFonts w:ascii="Times New Roman" w:hAnsi="Times New Roman" w:eastAsia="Times New Roman"/>
          <w:i/>
        </w:rPr>
        <w:t xml:space="preserve">y </w:t>
      </w:r>
      <w:r>
        <w:rPr>
          <w:rFonts w:ascii="Symbol" w:hAnsi="Symbol" w:eastAsia="Symbol"/>
        </w:rPr>
        <w:t></w:t>
      </w:r>
      <w:r>
        <w:rPr>
          <w:rFonts w:ascii="Times New Roman" w:hAnsi="Times New Roman" w:eastAsia="Times New Roman"/>
          <w:spacing w:val="-10"/>
        </w:rPr>
        <w:t xml:space="preserve"> </w:t>
      </w:r>
      <w:r>
        <w:rPr>
          <w:rFonts w:ascii="Times New Roman" w:hAnsi="Times New Roman" w:eastAsia="Times New Roman"/>
        </w:rPr>
        <w:t xml:space="preserve">6 </w:t>
      </w:r>
      <w:r>
        <w:rPr>
          <w:spacing w:val="-26"/>
        </w:rPr>
        <w:t xml:space="preserve">可得 </w:t>
      </w:r>
      <w:r>
        <w:rPr>
          <w:rFonts w:ascii="Times New Roman" w:hAnsi="Times New Roman" w:eastAsia="Times New Roman"/>
          <w:i/>
        </w:rPr>
        <w:t xml:space="preserve">R </w:t>
      </w:r>
      <w:r>
        <w:rPr>
          <w:rFonts w:ascii="Symbol" w:hAnsi="Symbol" w:eastAsia="Symbol"/>
        </w:rPr>
        <w:t></w:t>
      </w:r>
      <w:r>
        <w:rPr>
          <w:rFonts w:ascii="Times New Roman" w:hAnsi="Times New Roman" w:eastAsia="Times New Roman"/>
          <w:spacing w:val="-9"/>
        </w:rPr>
        <w:t xml:space="preserve"> {(</w:t>
      </w:r>
      <w:r>
        <w:rPr>
          <w:rFonts w:ascii="Times New Roman" w:hAnsi="Times New Roman" w:eastAsia="Times New Roman"/>
        </w:rPr>
        <w:t>1</w:t>
      </w:r>
      <w:r>
        <w:rPr>
          <w:rFonts w:ascii="Times New Roman" w:hAnsi="Times New Roman" w:eastAsia="Times New Roman"/>
          <w:spacing w:val="-19"/>
        </w:rPr>
        <w:t xml:space="preserve">, </w:t>
      </w:r>
      <w:r>
        <w:rPr>
          <w:rFonts w:ascii="Times New Roman" w:hAnsi="Times New Roman" w:eastAsia="Times New Roman"/>
        </w:rPr>
        <w:t>5</w:t>
      </w:r>
      <w:r>
        <w:rPr>
          <w:rFonts w:ascii="Times New Roman" w:hAnsi="Times New Roman" w:eastAsia="Times New Roman"/>
          <w:spacing w:val="-9"/>
        </w:rPr>
        <w:t>), (</w:t>
      </w:r>
      <w:r>
        <w:rPr>
          <w:rFonts w:ascii="Times New Roman" w:hAnsi="Times New Roman" w:eastAsia="Times New Roman"/>
        </w:rPr>
        <w:t>2</w:t>
      </w:r>
      <w:r>
        <w:rPr>
          <w:rFonts w:ascii="Times New Roman" w:hAnsi="Times New Roman" w:eastAsia="Times New Roman"/>
          <w:spacing w:val="-16"/>
        </w:rPr>
        <w:t xml:space="preserve">, </w:t>
      </w:r>
      <w:r>
        <w:rPr>
          <w:rFonts w:ascii="Times New Roman" w:hAnsi="Times New Roman" w:eastAsia="Times New Roman"/>
        </w:rPr>
        <w:t>4</w:t>
      </w:r>
      <w:r>
        <w:rPr>
          <w:rFonts w:ascii="Times New Roman" w:hAnsi="Times New Roman" w:eastAsia="Times New Roman"/>
          <w:spacing w:val="-9"/>
        </w:rPr>
        <w:t>), (</w:t>
      </w:r>
      <w:r>
        <w:rPr>
          <w:rFonts w:ascii="Times New Roman" w:hAnsi="Times New Roman" w:eastAsia="Times New Roman"/>
        </w:rPr>
        <w:t>3</w:t>
      </w:r>
      <w:r>
        <w:rPr>
          <w:rFonts w:ascii="Times New Roman" w:hAnsi="Times New Roman" w:eastAsia="Times New Roman"/>
          <w:spacing w:val="-19"/>
        </w:rPr>
        <w:t xml:space="preserve">, </w:t>
      </w:r>
      <w:r>
        <w:rPr>
          <w:rFonts w:ascii="Times New Roman" w:hAnsi="Times New Roman" w:eastAsia="Times New Roman"/>
        </w:rPr>
        <w:t>3</w:t>
      </w:r>
      <w:r>
        <w:rPr>
          <w:rFonts w:ascii="Times New Roman" w:hAnsi="Times New Roman" w:eastAsia="Times New Roman"/>
          <w:spacing w:val="-9"/>
        </w:rPr>
        <w:t>), (</w:t>
      </w:r>
      <w:r>
        <w:rPr>
          <w:rFonts w:ascii="Times New Roman" w:hAnsi="Times New Roman" w:eastAsia="Times New Roman"/>
        </w:rPr>
        <w:t>4</w:t>
      </w:r>
      <w:r>
        <w:rPr>
          <w:rFonts w:ascii="Times New Roman" w:hAnsi="Times New Roman" w:eastAsia="Times New Roman"/>
          <w:spacing w:val="-16"/>
        </w:rPr>
        <w:t xml:space="preserve">, </w:t>
      </w:r>
      <w:r>
        <w:rPr>
          <w:rFonts w:ascii="Times New Roman" w:hAnsi="Times New Roman" w:eastAsia="Times New Roman"/>
        </w:rPr>
        <w:t>2</w:t>
      </w:r>
      <w:r>
        <w:rPr>
          <w:rFonts w:ascii="Times New Roman" w:hAnsi="Times New Roman" w:eastAsia="Times New Roman"/>
          <w:spacing w:val="-9"/>
        </w:rPr>
        <w:t>), (</w:t>
      </w:r>
      <w:r>
        <w:rPr>
          <w:rFonts w:ascii="Times New Roman" w:hAnsi="Times New Roman" w:eastAsia="Times New Roman"/>
        </w:rPr>
        <w:t>5,1</w:t>
      </w:r>
      <w:r>
        <w:rPr>
          <w:rFonts w:ascii="Times New Roman" w:hAnsi="Times New Roman" w:eastAsia="Times New Roman"/>
          <w:spacing w:val="-9"/>
        </w:rPr>
        <w:t xml:space="preserve">)} </w:t>
      </w:r>
      <w:r>
        <w:t>。</w:t>
      </w:r>
    </w:p>
    <w:p w14:paraId="03403DE3">
      <w:pPr>
        <w:pStyle w:val="11"/>
        <w:tabs>
          <w:tab w:val="left" w:pos="5401"/>
          <w:tab w:val="left" w:pos="5740"/>
          <w:tab w:val="left" w:pos="6099"/>
        </w:tabs>
        <w:spacing w:line="261" w:lineRule="exact"/>
        <w:ind w:left="4964"/>
        <w:rPr>
          <w:rFonts w:ascii="Symbol" w:hAnsi="Symbol"/>
        </w:rPr>
      </w:pPr>
      <w:r>
        <w:rPr>
          <w:rFonts w:ascii="Symbol" w:hAnsi="Symbol"/>
          <w:spacing w:val="-5"/>
        </w:rPr>
        <w:t></w:t>
      </w:r>
      <w:r>
        <w:rPr>
          <w:rFonts w:ascii="Times New Roman" w:hAnsi="Times New Roman"/>
          <w:spacing w:val="-5"/>
          <w:position w:val="2"/>
        </w:rPr>
        <w:t>0</w:t>
      </w:r>
      <w:r>
        <w:rPr>
          <w:rFonts w:ascii="Times New Roman" w:hAnsi="Times New Roman"/>
          <w:position w:val="2"/>
        </w:rPr>
        <w:tab/>
      </w:r>
      <w:r>
        <w:rPr>
          <w:rFonts w:ascii="Times New Roman" w:hAnsi="Times New Roman"/>
          <w:spacing w:val="-10"/>
          <w:position w:val="2"/>
        </w:rPr>
        <w:t>0</w:t>
      </w:r>
      <w:r>
        <w:rPr>
          <w:rFonts w:ascii="Times New Roman" w:hAnsi="Times New Roman"/>
          <w:position w:val="2"/>
        </w:rPr>
        <w:tab/>
      </w:r>
      <w:r>
        <w:rPr>
          <w:rFonts w:ascii="Times New Roman" w:hAnsi="Times New Roman"/>
          <w:spacing w:val="-10"/>
          <w:position w:val="2"/>
        </w:rPr>
        <w:t>0</w:t>
      </w:r>
      <w:r>
        <w:rPr>
          <w:rFonts w:ascii="Times New Roman" w:hAnsi="Times New Roman"/>
          <w:position w:val="2"/>
        </w:rPr>
        <w:tab/>
      </w:r>
      <w:r>
        <w:rPr>
          <w:rFonts w:ascii="Times New Roman" w:hAnsi="Times New Roman"/>
          <w:position w:val="2"/>
        </w:rPr>
        <w:t>0</w:t>
      </w:r>
      <w:r>
        <w:rPr>
          <w:rFonts w:ascii="Times New Roman" w:hAnsi="Times New Roman"/>
          <w:spacing w:val="37"/>
          <w:position w:val="2"/>
        </w:rPr>
        <w:t xml:space="preserve">  </w:t>
      </w:r>
      <w:r>
        <w:rPr>
          <w:rFonts w:ascii="Times New Roman" w:hAnsi="Times New Roman"/>
          <w:spacing w:val="-5"/>
          <w:position w:val="2"/>
        </w:rPr>
        <w:t>1</w:t>
      </w:r>
      <w:r>
        <w:rPr>
          <w:rFonts w:ascii="Symbol" w:hAnsi="Symbol"/>
          <w:spacing w:val="-5"/>
        </w:rPr>
        <w:t></w:t>
      </w:r>
    </w:p>
    <w:p w14:paraId="53587C03">
      <w:pPr>
        <w:pStyle w:val="11"/>
        <w:tabs>
          <w:tab w:val="left" w:pos="1851"/>
          <w:tab w:val="left" w:pos="2190"/>
          <w:tab w:val="left" w:pos="2526"/>
          <w:tab w:val="left" w:pos="2846"/>
        </w:tabs>
        <w:spacing w:line="372" w:lineRule="exact"/>
        <w:ind w:left="1414"/>
        <w:jc w:val="center"/>
        <w:rPr>
          <w:rFonts w:ascii="Symbol" w:hAnsi="Symbol"/>
        </w:rPr>
      </w:pPr>
      <w:r>
        <w:pict>
          <v:shape id="docshape8" o:spid="_x0000_s1038" o:spt="202" type="#_x0000_t202" style="position:absolute;left:0pt;margin-left:294.2pt;margin-top:10pt;height:14.6pt;width:83.6pt;mso-position-horizontal-relative:page;z-index:-251623424;mso-width-relative:page;mso-height-relative:page;" filled="f" stroked="f" coordsize="21600,21600">
            <v:path/>
            <v:fill on="f" focussize="0,0"/>
            <v:stroke on="f" joinstyle="miter"/>
            <v:imagedata o:title=""/>
            <o:lock v:ext="edit"/>
            <v:textbox inset="0mm,0mm,0mm,0mm">
              <w:txbxContent>
                <w:p w14:paraId="5711A918">
                  <w:pPr>
                    <w:tabs>
                      <w:tab w:val="left" w:pos="1579"/>
                    </w:tabs>
                    <w:spacing w:before="0" w:line="292" w:lineRule="exact"/>
                    <w:ind w:left="0" w:right="0" w:firstLine="0"/>
                    <w:jc w:val="left"/>
                    <w:rPr>
                      <w:rFonts w:ascii="Symbol" w:hAnsi="Symbol"/>
                      <w:sz w:val="24"/>
                    </w:rPr>
                  </w:pPr>
                  <w:r>
                    <w:rPr>
                      <w:rFonts w:ascii="Symbol" w:hAnsi="Symbol"/>
                      <w:spacing w:val="-10"/>
                      <w:sz w:val="24"/>
                    </w:rPr>
                    <w:t></w:t>
                  </w:r>
                  <w:r>
                    <w:rPr>
                      <w:rFonts w:ascii="Times New Roman" w:hAnsi="Times New Roman"/>
                      <w:sz w:val="24"/>
                    </w:rPr>
                    <w:tab/>
                  </w:r>
                  <w:r>
                    <w:rPr>
                      <w:rFonts w:ascii="Symbol" w:hAnsi="Symbol"/>
                      <w:spacing w:val="-10"/>
                      <w:sz w:val="24"/>
                    </w:rPr>
                    <w:t></w:t>
                  </w:r>
                </w:p>
              </w:txbxContent>
            </v:textbox>
          </v:shape>
        </w:pict>
      </w:r>
      <w:r>
        <w:rPr>
          <w:rFonts w:ascii="Symbol" w:hAnsi="Symbol"/>
          <w:spacing w:val="-5"/>
          <w:position w:val="11"/>
        </w:rPr>
        <w:t></w:t>
      </w:r>
      <w:r>
        <w:rPr>
          <w:rFonts w:ascii="Times New Roman" w:hAnsi="Times New Roman"/>
          <w:spacing w:val="-5"/>
        </w:rPr>
        <w:t>0</w:t>
      </w:r>
      <w:r>
        <w:rPr>
          <w:rFonts w:ascii="Times New Roman" w:hAnsi="Times New Roman"/>
        </w:rPr>
        <w:tab/>
      </w:r>
      <w:r>
        <w:rPr>
          <w:rFonts w:ascii="Times New Roman" w:hAnsi="Times New Roman"/>
          <w:spacing w:val="-10"/>
        </w:rPr>
        <w:t>0</w:t>
      </w:r>
      <w:r>
        <w:rPr>
          <w:rFonts w:ascii="Times New Roman" w:hAnsi="Times New Roman"/>
        </w:rPr>
        <w:tab/>
      </w:r>
      <w:r>
        <w:rPr>
          <w:rFonts w:ascii="Times New Roman" w:hAnsi="Times New Roman"/>
          <w:spacing w:val="-10"/>
        </w:rPr>
        <w:t>0</w:t>
      </w:r>
      <w:r>
        <w:rPr>
          <w:rFonts w:ascii="Times New Roman" w:hAnsi="Times New Roman"/>
        </w:rPr>
        <w:tab/>
      </w:r>
      <w:r>
        <w:rPr>
          <w:rFonts w:ascii="Times New Roman" w:hAnsi="Times New Roman"/>
          <w:spacing w:val="-10"/>
        </w:rPr>
        <w:t>1</w:t>
      </w:r>
      <w:r>
        <w:rPr>
          <w:rFonts w:ascii="Times New Roman" w:hAnsi="Times New Roman"/>
        </w:rPr>
        <w:tab/>
      </w:r>
      <w:r>
        <w:rPr>
          <w:rFonts w:ascii="Times New Roman" w:hAnsi="Times New Roman"/>
          <w:w w:val="95"/>
        </w:rPr>
        <w:t>0</w:t>
      </w:r>
      <w:r>
        <w:rPr>
          <w:rFonts w:ascii="Times New Roman" w:hAnsi="Times New Roman"/>
          <w:spacing w:val="-25"/>
          <w:w w:val="95"/>
        </w:rPr>
        <w:t xml:space="preserve"> </w:t>
      </w:r>
      <w:r>
        <w:rPr>
          <w:rFonts w:ascii="Symbol" w:hAnsi="Symbol"/>
          <w:spacing w:val="-10"/>
          <w:position w:val="11"/>
        </w:rPr>
        <w:t></w:t>
      </w:r>
    </w:p>
    <w:p w14:paraId="326B511B">
      <w:pPr>
        <w:pStyle w:val="11"/>
        <w:tabs>
          <w:tab w:val="left" w:pos="5401"/>
          <w:tab w:val="left" w:pos="5738"/>
          <w:tab w:val="left" w:pos="6078"/>
          <w:tab w:val="left" w:pos="6417"/>
        </w:tabs>
        <w:spacing w:before="58" w:line="286" w:lineRule="exact"/>
        <w:ind w:left="692"/>
      </w:pPr>
      <w:r>
        <w:t>关系矩阵</w:t>
      </w:r>
      <w:r>
        <w:rPr>
          <w:spacing w:val="-78"/>
        </w:rPr>
        <w:t xml:space="preserve"> </w:t>
      </w:r>
      <w:r>
        <w:rPr>
          <w:rFonts w:ascii="Times New Roman" w:hAnsi="Times New Roman" w:eastAsia="Times New Roman"/>
          <w:i/>
          <w:spacing w:val="12"/>
        </w:rPr>
        <w:t>M</w:t>
      </w:r>
      <w:r>
        <w:rPr>
          <w:rFonts w:ascii="Times New Roman" w:hAnsi="Times New Roman" w:eastAsia="Times New Roman"/>
          <w:i/>
          <w:spacing w:val="12"/>
          <w:position w:val="-5"/>
          <w:sz w:val="14"/>
        </w:rPr>
        <w:t>R</w:t>
      </w:r>
      <w:r>
        <w:rPr>
          <w:rFonts w:ascii="Times New Roman" w:hAnsi="Times New Roman" w:eastAsia="Times New Roman"/>
          <w:i/>
          <w:spacing w:val="10"/>
          <w:position w:val="-5"/>
          <w:sz w:val="14"/>
        </w:rPr>
        <w:t xml:space="preserve"> </w:t>
      </w:r>
      <w:r>
        <w:t>是一个</w:t>
      </w:r>
      <w:r>
        <w:rPr>
          <w:spacing w:val="-59"/>
        </w:rPr>
        <w:t xml:space="preserve"> </w:t>
      </w:r>
      <w:r>
        <w:t>5×5</w:t>
      </w:r>
      <w:r>
        <w:rPr>
          <w:spacing w:val="-60"/>
        </w:rPr>
        <w:t xml:space="preserve"> </w:t>
      </w:r>
      <w:r>
        <w:t>的矩阵，</w:t>
      </w:r>
      <w:r>
        <w:rPr>
          <w:spacing w:val="-79"/>
        </w:rPr>
        <w:t xml:space="preserve"> </w:t>
      </w:r>
      <w:r>
        <w:rPr>
          <w:rFonts w:ascii="Times New Roman" w:hAnsi="Times New Roman" w:eastAsia="Times New Roman"/>
          <w:i/>
          <w:spacing w:val="15"/>
        </w:rPr>
        <w:t>M</w:t>
      </w:r>
      <w:r>
        <w:rPr>
          <w:rFonts w:ascii="Times New Roman" w:hAnsi="Times New Roman" w:eastAsia="Times New Roman"/>
          <w:i/>
          <w:spacing w:val="15"/>
          <w:position w:val="-5"/>
          <w:sz w:val="13"/>
        </w:rPr>
        <w:t>R</w:t>
      </w:r>
      <w:r>
        <w:rPr>
          <w:rFonts w:ascii="Times New Roman" w:hAnsi="Times New Roman" w:eastAsia="Times New Roman"/>
          <w:i/>
          <w:spacing w:val="52"/>
          <w:position w:val="-5"/>
          <w:sz w:val="13"/>
        </w:rPr>
        <w:t xml:space="preserve"> </w:t>
      </w:r>
      <w:r>
        <w:rPr>
          <w:rFonts w:ascii="Symbol" w:hAnsi="Symbol" w:eastAsia="Symbol"/>
        </w:rPr>
        <w:t></w:t>
      </w:r>
      <w:r>
        <w:rPr>
          <w:rFonts w:ascii="Times New Roman" w:hAnsi="Times New Roman" w:eastAsia="Times New Roman"/>
          <w:spacing w:val="1"/>
        </w:rPr>
        <w:t xml:space="preserve"> </w:t>
      </w:r>
      <w:r>
        <w:rPr>
          <w:rFonts w:ascii="Symbol" w:hAnsi="Symbol" w:eastAsia="Symbol"/>
          <w:spacing w:val="-5"/>
          <w:position w:val="1"/>
        </w:rPr>
        <w:t></w:t>
      </w:r>
      <w:r>
        <w:rPr>
          <w:rFonts w:ascii="Times New Roman" w:hAnsi="Times New Roman" w:eastAsia="Times New Roman"/>
          <w:spacing w:val="-5"/>
        </w:rPr>
        <w:t>0</w:t>
      </w:r>
      <w:r>
        <w:rPr>
          <w:rFonts w:ascii="Times New Roman" w:hAnsi="Times New Roman" w:eastAsia="Times New Roman"/>
        </w:rPr>
        <w:tab/>
      </w:r>
      <w:r>
        <w:rPr>
          <w:rFonts w:ascii="Times New Roman" w:hAnsi="Times New Roman" w:eastAsia="Times New Roman"/>
          <w:spacing w:val="-10"/>
        </w:rPr>
        <w:t>0</w:t>
      </w:r>
      <w:r>
        <w:rPr>
          <w:rFonts w:ascii="Times New Roman" w:hAnsi="Times New Roman" w:eastAsia="Times New Roman"/>
        </w:rPr>
        <w:tab/>
      </w:r>
      <w:r>
        <w:rPr>
          <w:rFonts w:ascii="Times New Roman" w:hAnsi="Times New Roman" w:eastAsia="Times New Roman"/>
          <w:spacing w:val="-10"/>
        </w:rPr>
        <w:t>1</w:t>
      </w:r>
      <w:r>
        <w:rPr>
          <w:rFonts w:ascii="Times New Roman" w:hAnsi="Times New Roman" w:eastAsia="Times New Roman"/>
        </w:rPr>
        <w:tab/>
      </w:r>
      <w:r>
        <w:rPr>
          <w:rFonts w:ascii="Times New Roman" w:hAnsi="Times New Roman" w:eastAsia="Times New Roman"/>
          <w:spacing w:val="-10"/>
        </w:rPr>
        <w:t>0</w:t>
      </w:r>
      <w:r>
        <w:rPr>
          <w:rFonts w:ascii="Times New Roman" w:hAnsi="Times New Roman" w:eastAsia="Times New Roman"/>
        </w:rPr>
        <w:tab/>
      </w:r>
      <w:r>
        <w:rPr>
          <w:rFonts w:ascii="Times New Roman" w:hAnsi="Times New Roman" w:eastAsia="Times New Roman"/>
        </w:rPr>
        <w:t>0</w:t>
      </w:r>
      <w:r>
        <w:rPr>
          <w:rFonts w:ascii="Symbol" w:hAnsi="Symbol" w:eastAsia="Symbol"/>
          <w:position w:val="1"/>
        </w:rPr>
        <w:t></w:t>
      </w:r>
      <w:r>
        <w:rPr>
          <w:rFonts w:ascii="Times New Roman" w:hAnsi="Times New Roman" w:eastAsia="Times New Roman"/>
          <w:spacing w:val="3"/>
          <w:position w:val="1"/>
        </w:rPr>
        <w:t xml:space="preserve"> </w:t>
      </w:r>
      <w:r>
        <w:rPr>
          <w:spacing w:val="-10"/>
        </w:rPr>
        <w:t>。</w:t>
      </w:r>
    </w:p>
    <w:p w14:paraId="51BA6A27">
      <w:pPr>
        <w:pStyle w:val="11"/>
        <w:tabs>
          <w:tab w:val="left" w:pos="1849"/>
          <w:tab w:val="left" w:pos="2190"/>
          <w:tab w:val="left" w:pos="2528"/>
          <w:tab w:val="left" w:pos="2867"/>
        </w:tabs>
        <w:spacing w:line="378" w:lineRule="exact"/>
        <w:ind w:left="1414"/>
        <w:jc w:val="center"/>
        <w:rPr>
          <w:rFonts w:ascii="Symbol" w:hAnsi="Symbol"/>
        </w:rPr>
      </w:pPr>
      <w:r>
        <w:pict>
          <v:shape id="docshape9" o:spid="_x0000_s1039" o:spt="202" type="#_x0000_t202" style="position:absolute;left:0pt;margin-left:294.2pt;margin-top:8.75pt;height:14.6pt;width:83.6pt;mso-position-horizontal-relative:page;z-index:-251622400;mso-width-relative:page;mso-height-relative:page;" filled="f" stroked="f" coordsize="21600,21600">
            <v:path/>
            <v:fill on="f" focussize="0,0"/>
            <v:stroke on="f" joinstyle="miter"/>
            <v:imagedata o:title=""/>
            <o:lock v:ext="edit"/>
            <v:textbox inset="0mm,0mm,0mm,0mm">
              <w:txbxContent>
                <w:p w14:paraId="3CD82A98">
                  <w:pPr>
                    <w:tabs>
                      <w:tab w:val="left" w:pos="1579"/>
                    </w:tabs>
                    <w:spacing w:before="0" w:line="292" w:lineRule="exact"/>
                    <w:ind w:left="0" w:right="0" w:firstLine="0"/>
                    <w:jc w:val="left"/>
                    <w:rPr>
                      <w:rFonts w:ascii="Symbol" w:hAnsi="Symbol"/>
                      <w:sz w:val="24"/>
                    </w:rPr>
                  </w:pPr>
                  <w:r>
                    <w:rPr>
                      <w:rFonts w:ascii="Symbol" w:hAnsi="Symbol"/>
                      <w:spacing w:val="-10"/>
                      <w:sz w:val="24"/>
                    </w:rPr>
                    <w:t></w:t>
                  </w:r>
                  <w:r>
                    <w:rPr>
                      <w:rFonts w:ascii="Times New Roman" w:hAnsi="Times New Roman"/>
                      <w:sz w:val="24"/>
                    </w:rPr>
                    <w:tab/>
                  </w:r>
                  <w:r>
                    <w:rPr>
                      <w:rFonts w:ascii="Symbol" w:hAnsi="Symbol"/>
                      <w:spacing w:val="-10"/>
                      <w:sz w:val="24"/>
                    </w:rPr>
                    <w:t></w:t>
                  </w:r>
                </w:p>
              </w:txbxContent>
            </v:textbox>
          </v:shape>
        </w:pict>
      </w:r>
      <w:r>
        <w:rPr>
          <w:rFonts w:ascii="Symbol" w:hAnsi="Symbol"/>
          <w:spacing w:val="-5"/>
          <w:position w:val="14"/>
        </w:rPr>
        <w:t></w:t>
      </w:r>
      <w:r>
        <w:rPr>
          <w:rFonts w:ascii="Times New Roman" w:hAnsi="Times New Roman"/>
          <w:spacing w:val="-5"/>
        </w:rPr>
        <w:t>0</w:t>
      </w:r>
      <w:r>
        <w:rPr>
          <w:rFonts w:ascii="Times New Roman" w:hAnsi="Times New Roman"/>
        </w:rPr>
        <w:tab/>
      </w:r>
      <w:r>
        <w:rPr>
          <w:rFonts w:ascii="Times New Roman" w:hAnsi="Times New Roman"/>
          <w:spacing w:val="-10"/>
        </w:rPr>
        <w:t>1</w:t>
      </w:r>
      <w:r>
        <w:rPr>
          <w:rFonts w:ascii="Times New Roman" w:hAnsi="Times New Roman"/>
        </w:rPr>
        <w:tab/>
      </w:r>
      <w:r>
        <w:rPr>
          <w:rFonts w:ascii="Times New Roman" w:hAnsi="Times New Roman"/>
          <w:spacing w:val="-10"/>
        </w:rPr>
        <w:t>0</w:t>
      </w:r>
      <w:r>
        <w:rPr>
          <w:rFonts w:ascii="Times New Roman" w:hAnsi="Times New Roman"/>
        </w:rPr>
        <w:tab/>
      </w:r>
      <w:r>
        <w:rPr>
          <w:rFonts w:ascii="Times New Roman" w:hAnsi="Times New Roman"/>
          <w:spacing w:val="-10"/>
        </w:rPr>
        <w:t>0</w:t>
      </w:r>
      <w:r>
        <w:rPr>
          <w:rFonts w:ascii="Times New Roman" w:hAnsi="Times New Roman"/>
        </w:rPr>
        <w:tab/>
      </w:r>
      <w:r>
        <w:rPr>
          <w:rFonts w:ascii="Times New Roman" w:hAnsi="Times New Roman"/>
          <w:spacing w:val="-5"/>
        </w:rPr>
        <w:t>0</w:t>
      </w:r>
      <w:r>
        <w:rPr>
          <w:rFonts w:ascii="Symbol" w:hAnsi="Symbol"/>
          <w:spacing w:val="-5"/>
          <w:position w:val="14"/>
        </w:rPr>
        <w:t></w:t>
      </w:r>
    </w:p>
    <w:p w14:paraId="4F8458DA">
      <w:pPr>
        <w:pStyle w:val="11"/>
        <w:tabs>
          <w:tab w:val="left" w:pos="1851"/>
          <w:tab w:val="left" w:pos="2190"/>
          <w:tab w:val="left" w:pos="2528"/>
          <w:tab w:val="left" w:pos="2867"/>
        </w:tabs>
        <w:spacing w:before="28"/>
        <w:ind w:left="1414"/>
        <w:jc w:val="center"/>
        <w:rPr>
          <w:rFonts w:ascii="Symbol" w:hAnsi="Symbol"/>
        </w:rPr>
      </w:pPr>
      <w:r>
        <w:pict>
          <v:shape id="docshape10" o:spid="_x0000_s1040" style="position:absolute;left:0pt;margin-left:237.3pt;margin-top:29.05pt;height:13.95pt;width:2.65pt;mso-position-horizontal-relative:page;z-index:251663360;mso-width-relative:page;mso-height-relative:page;" filled="f" stroked="t" coordorigin="4747,581" coordsize="53,279" path="m4799,581l4747,723m4747,723l4797,859e">
            <v:path arrowok="t"/>
            <v:fill on="f" focussize="0,0"/>
            <v:stroke weight="0.591023622047244pt" color="#000000"/>
            <v:imagedata o:title=""/>
            <o:lock v:ext="edit"/>
          </v:shape>
        </w:pict>
      </w:r>
      <w:r>
        <w:pict>
          <v:shape id="docshape11" o:spid="_x0000_s1041" style="position:absolute;left:0pt;margin-left:259.6pt;margin-top:29.05pt;height:13.95pt;width:2.65pt;mso-position-horizontal-relative:page;z-index:251664384;mso-width-relative:page;mso-height-relative:page;" filled="f" stroked="t" coordorigin="5192,581" coordsize="53,279" path="m5192,581l5245,723m5245,723l5194,859e">
            <v:path arrowok="t"/>
            <v:fill on="f" focussize="0,0"/>
            <v:stroke weight="0.591023622047244pt" color="#000000"/>
            <v:imagedata o:title=""/>
            <o:lock v:ext="edit"/>
          </v:shape>
        </w:pict>
      </w:r>
      <w:r>
        <w:pict>
          <v:rect id="docshape12" o:spid="_x0000_s1042" o:spt="1" style="position:absolute;left:0pt;margin-left:279.8pt;margin-top:27.6pt;height:15.35pt;width:0.55pt;mso-position-horizontal-relative:page;z-index:-251625472;mso-width-relative:page;mso-height-relative:page;" fillcolor="#000000" filled="t" stroked="f" coordsize="21600,21600">
            <v:path/>
            <v:fill on="t" focussize="0,0"/>
            <v:stroke on="f"/>
            <v:imagedata o:title=""/>
            <o:lock v:ext="edit"/>
          </v:rect>
        </w:pict>
      </w:r>
      <w:r>
        <w:pict>
          <v:rect id="docshape13" o:spid="_x0000_s1043" o:spt="1" style="position:absolute;left:0pt;margin-left:315.95pt;margin-top:27.6pt;height:15.35pt;width:0.55pt;mso-position-horizontal-relative:page;z-index:251665408;mso-width-relative:page;mso-height-relative:page;" fillcolor="#000000" filled="t" stroked="f" coordsize="21600,21600">
            <v:path/>
            <v:fill on="t" focussize="0,0"/>
            <v:stroke on="f"/>
            <v:imagedata o:title=""/>
            <o:lock v:ext="edit"/>
          </v:rect>
        </w:pict>
      </w:r>
      <w:r>
        <w:rPr>
          <w:rFonts w:ascii="Symbol" w:hAnsi="Symbol"/>
          <w:spacing w:val="-5"/>
          <w:position w:val="4"/>
        </w:rPr>
        <w:t></w:t>
      </w:r>
      <w:r>
        <w:rPr>
          <w:rFonts w:ascii="Symbol" w:hAnsi="Symbol"/>
          <w:spacing w:val="-5"/>
          <w:position w:val="-5"/>
        </w:rPr>
        <w:t></w:t>
      </w:r>
      <w:r>
        <w:rPr>
          <w:rFonts w:ascii="Times New Roman" w:hAnsi="Times New Roman"/>
          <w:spacing w:val="-5"/>
        </w:rPr>
        <w:t>1</w:t>
      </w:r>
      <w:r>
        <w:rPr>
          <w:rFonts w:ascii="Times New Roman" w:hAnsi="Times New Roman"/>
        </w:rPr>
        <w:tab/>
      </w:r>
      <w:r>
        <w:rPr>
          <w:rFonts w:ascii="Times New Roman" w:hAnsi="Times New Roman"/>
          <w:spacing w:val="-10"/>
        </w:rPr>
        <w:t>0</w:t>
      </w:r>
      <w:r>
        <w:rPr>
          <w:rFonts w:ascii="Times New Roman" w:hAnsi="Times New Roman"/>
        </w:rPr>
        <w:tab/>
      </w:r>
      <w:r>
        <w:rPr>
          <w:rFonts w:ascii="Times New Roman" w:hAnsi="Times New Roman"/>
          <w:spacing w:val="-10"/>
        </w:rPr>
        <w:t>0</w:t>
      </w:r>
      <w:r>
        <w:rPr>
          <w:rFonts w:ascii="Times New Roman" w:hAnsi="Times New Roman"/>
        </w:rPr>
        <w:tab/>
      </w:r>
      <w:r>
        <w:rPr>
          <w:rFonts w:ascii="Times New Roman" w:hAnsi="Times New Roman"/>
          <w:spacing w:val="-10"/>
        </w:rPr>
        <w:t>0</w:t>
      </w:r>
      <w:r>
        <w:rPr>
          <w:rFonts w:ascii="Times New Roman" w:hAnsi="Times New Roman"/>
        </w:rPr>
        <w:tab/>
      </w:r>
      <w:r>
        <w:rPr>
          <w:rFonts w:ascii="Times New Roman" w:hAnsi="Times New Roman"/>
          <w:spacing w:val="-5"/>
        </w:rPr>
        <w:t>0</w:t>
      </w:r>
      <w:r>
        <w:rPr>
          <w:rFonts w:ascii="Symbol" w:hAnsi="Symbol"/>
          <w:spacing w:val="-5"/>
          <w:position w:val="4"/>
        </w:rPr>
        <w:t></w:t>
      </w:r>
      <w:r>
        <w:rPr>
          <w:rFonts w:ascii="Symbol" w:hAnsi="Symbol"/>
          <w:spacing w:val="-5"/>
          <w:position w:val="-5"/>
        </w:rPr>
        <w:t></w:t>
      </w:r>
    </w:p>
    <w:p w14:paraId="6AB02AA2">
      <w:pPr>
        <w:spacing w:after="0"/>
        <w:jc w:val="center"/>
        <w:rPr>
          <w:rFonts w:ascii="Symbol" w:hAnsi="Symbol"/>
        </w:rPr>
        <w:sectPr>
          <w:type w:val="continuous"/>
          <w:pgSz w:w="11910" w:h="16840"/>
          <w:pgMar w:top="980" w:right="800" w:bottom="740" w:left="920" w:header="0" w:footer="970" w:gutter="0"/>
          <w:cols w:space="720" w:num="1"/>
        </w:sectPr>
      </w:pPr>
    </w:p>
    <w:p w14:paraId="5B7175B9">
      <w:pPr>
        <w:pStyle w:val="19"/>
        <w:numPr>
          <w:ilvl w:val="0"/>
          <w:numId w:val="15"/>
        </w:numPr>
        <w:tabs>
          <w:tab w:val="left" w:pos="1000"/>
        </w:tabs>
        <w:spacing w:before="29" w:after="0" w:line="240" w:lineRule="auto"/>
        <w:ind w:left="1000" w:right="0" w:hanging="368"/>
        <w:jc w:val="left"/>
        <w:rPr>
          <w:rFonts w:ascii="Symbol" w:hAnsi="Symbol"/>
          <w:sz w:val="35"/>
        </w:rPr>
      </w:pPr>
      <w:r>
        <w:rPr>
          <w:spacing w:val="-20"/>
          <w:sz w:val="24"/>
        </w:rPr>
        <w:t xml:space="preserve">给定 </w:t>
      </w:r>
      <w:r>
        <w:rPr>
          <w:rFonts w:ascii="Times New Roman" w:hAnsi="Times New Roman"/>
          <w:i/>
          <w:sz w:val="24"/>
        </w:rPr>
        <w:t>A</w:t>
      </w:r>
      <w:r>
        <w:rPr>
          <w:rFonts w:ascii="Times New Roman" w:hAnsi="Times New Roman"/>
          <w:i/>
          <w:spacing w:val="-14"/>
          <w:sz w:val="24"/>
        </w:rPr>
        <w:t xml:space="preserve"> </w:t>
      </w:r>
      <w:r>
        <w:rPr>
          <w:rFonts w:ascii="Symbol" w:hAnsi="Symbol"/>
          <w:sz w:val="24"/>
        </w:rPr>
        <w:t></w:t>
      </w:r>
      <w:r>
        <w:rPr>
          <w:rFonts w:ascii="Times New Roman" w:hAnsi="Times New Roman"/>
          <w:spacing w:val="3"/>
          <w:sz w:val="24"/>
        </w:rPr>
        <w:t xml:space="preserve"> </w:t>
      </w:r>
      <w:r>
        <w:rPr>
          <w:rFonts w:ascii="Times New Roman" w:hAnsi="Times New Roman"/>
          <w:i/>
          <w:sz w:val="24"/>
        </w:rPr>
        <w:t>N</w:t>
      </w:r>
      <w:r>
        <w:rPr>
          <w:rFonts w:ascii="Times New Roman" w:hAnsi="Times New Roman"/>
          <w:i/>
          <w:spacing w:val="-9"/>
          <w:sz w:val="24"/>
        </w:rPr>
        <w:t xml:space="preserve"> </w:t>
      </w:r>
      <w:r>
        <w:rPr>
          <w:rFonts w:ascii="Symbol" w:hAnsi="Symbol"/>
          <w:sz w:val="24"/>
        </w:rPr>
        <w:t></w:t>
      </w:r>
      <w:r>
        <w:rPr>
          <w:rFonts w:ascii="Times New Roman" w:hAnsi="Times New Roman"/>
          <w:spacing w:val="-18"/>
          <w:sz w:val="24"/>
        </w:rPr>
        <w:t xml:space="preserve"> </w:t>
      </w:r>
      <w:r>
        <w:rPr>
          <w:rFonts w:ascii="Times New Roman" w:hAnsi="Times New Roman"/>
          <w:i/>
          <w:sz w:val="24"/>
        </w:rPr>
        <w:t>N</w:t>
      </w:r>
      <w:r>
        <w:rPr>
          <w:rFonts w:ascii="Times New Roman" w:hAnsi="Times New Roman"/>
          <w:i/>
          <w:spacing w:val="-29"/>
          <w:sz w:val="24"/>
        </w:rPr>
        <w:t xml:space="preserve"> </w:t>
      </w:r>
      <w:r>
        <w:rPr>
          <w:rFonts w:ascii="Times New Roman" w:hAnsi="Times New Roman"/>
          <w:spacing w:val="-16"/>
          <w:sz w:val="24"/>
        </w:rPr>
        <w:t xml:space="preserve">, </w:t>
      </w:r>
      <w:r>
        <w:rPr>
          <w:rFonts w:ascii="Times New Roman" w:hAnsi="Times New Roman"/>
          <w:i/>
          <w:sz w:val="24"/>
        </w:rPr>
        <w:t>B</w:t>
      </w:r>
      <w:r>
        <w:rPr>
          <w:rFonts w:ascii="Times New Roman" w:hAnsi="Times New Roman"/>
          <w:i/>
          <w:spacing w:val="-1"/>
          <w:sz w:val="24"/>
        </w:rPr>
        <w:t xml:space="preserve"> </w:t>
      </w:r>
      <w:r>
        <w:rPr>
          <w:rFonts w:ascii="Symbol" w:hAnsi="Symbol"/>
          <w:sz w:val="24"/>
        </w:rPr>
        <w:t></w:t>
      </w:r>
      <w:r>
        <w:rPr>
          <w:rFonts w:ascii="Times New Roman" w:hAnsi="Times New Roman"/>
          <w:spacing w:val="4"/>
          <w:sz w:val="24"/>
        </w:rPr>
        <w:t xml:space="preserve"> </w:t>
      </w:r>
      <w:r>
        <w:rPr>
          <w:rFonts w:ascii="Times New Roman" w:hAnsi="Times New Roman"/>
          <w:i/>
          <w:sz w:val="24"/>
        </w:rPr>
        <w:t>N</w:t>
      </w:r>
      <w:r>
        <w:rPr>
          <w:rFonts w:ascii="Times New Roman" w:hAnsi="Times New Roman"/>
          <w:i/>
          <w:spacing w:val="20"/>
          <w:sz w:val="24"/>
        </w:rPr>
        <w:t xml:space="preserve"> </w:t>
      </w:r>
      <w:r>
        <w:rPr>
          <w:spacing w:val="-16"/>
          <w:sz w:val="24"/>
        </w:rPr>
        <w:t xml:space="preserve">和 </w:t>
      </w:r>
      <w:r>
        <w:rPr>
          <w:rFonts w:ascii="Times New Roman" w:hAnsi="Times New Roman"/>
          <w:i/>
          <w:sz w:val="24"/>
        </w:rPr>
        <w:t>f</w:t>
      </w:r>
      <w:r>
        <w:rPr>
          <w:rFonts w:ascii="Times New Roman" w:hAnsi="Times New Roman"/>
          <w:i/>
          <w:spacing w:val="19"/>
          <w:sz w:val="24"/>
        </w:rPr>
        <w:t xml:space="preserve"> </w:t>
      </w:r>
      <w:r>
        <w:rPr>
          <w:rFonts w:ascii="Symbol" w:hAnsi="Symbol"/>
          <w:spacing w:val="-21"/>
          <w:w w:val="85"/>
          <w:position w:val="-1"/>
          <w:sz w:val="35"/>
        </w:rPr>
        <w:t></w:t>
      </w:r>
    </w:p>
    <w:p w14:paraId="357F7893">
      <w:pPr>
        <w:spacing w:before="136"/>
        <w:ind w:left="78" w:right="0" w:firstLine="0"/>
        <w:jc w:val="left"/>
        <w:rPr>
          <w:rFonts w:ascii="Times New Roman"/>
          <w:i/>
          <w:sz w:val="24"/>
        </w:rPr>
      </w:pPr>
      <w:r>
        <w:br w:type="column"/>
      </w:r>
      <w:r>
        <w:rPr>
          <w:rFonts w:ascii="Times New Roman"/>
          <w:i/>
          <w:sz w:val="24"/>
        </w:rPr>
        <w:t>x</w:t>
      </w:r>
      <w:r>
        <w:rPr>
          <w:rFonts w:ascii="Times New Roman"/>
          <w:sz w:val="24"/>
        </w:rPr>
        <w:t>,</w:t>
      </w:r>
      <w:r>
        <w:rPr>
          <w:rFonts w:ascii="Times New Roman"/>
          <w:spacing w:val="-8"/>
          <w:sz w:val="24"/>
        </w:rPr>
        <w:t xml:space="preserve"> </w:t>
      </w:r>
      <w:r>
        <w:rPr>
          <w:rFonts w:ascii="Times New Roman"/>
          <w:i/>
          <w:spacing w:val="-10"/>
          <w:sz w:val="24"/>
        </w:rPr>
        <w:t>y</w:t>
      </w:r>
    </w:p>
    <w:p w14:paraId="54F77200">
      <w:pPr>
        <w:spacing w:before="29"/>
        <w:ind w:left="70" w:right="0" w:firstLine="0"/>
        <w:jc w:val="left"/>
        <w:rPr>
          <w:rFonts w:ascii="Times New Roman" w:hAnsi="Times New Roman"/>
          <w:sz w:val="13"/>
        </w:rPr>
      </w:pPr>
      <w:r>
        <w:br w:type="column"/>
      </w:r>
      <w:r>
        <w:rPr>
          <w:rFonts w:ascii="Symbol" w:hAnsi="Symbol"/>
          <w:position w:val="-1"/>
          <w:sz w:val="35"/>
        </w:rPr>
        <w:t></w:t>
      </w:r>
      <w:r>
        <w:rPr>
          <w:rFonts w:ascii="Times New Roman" w:hAnsi="Times New Roman"/>
          <w:spacing w:val="-36"/>
          <w:position w:val="-1"/>
          <w:sz w:val="35"/>
        </w:rPr>
        <w:t xml:space="preserve"> </w:t>
      </w:r>
      <w:r>
        <w:rPr>
          <w:rFonts w:ascii="Symbol" w:hAnsi="Symbol"/>
          <w:sz w:val="24"/>
        </w:rPr>
        <w:t></w:t>
      </w:r>
      <w:r>
        <w:rPr>
          <w:rFonts w:ascii="Times New Roman" w:hAnsi="Times New Roman"/>
          <w:spacing w:val="31"/>
          <w:sz w:val="24"/>
        </w:rPr>
        <w:t xml:space="preserve"> </w:t>
      </w:r>
      <w:r>
        <w:rPr>
          <w:rFonts w:ascii="Times New Roman" w:hAnsi="Times New Roman"/>
          <w:i/>
          <w:sz w:val="24"/>
        </w:rPr>
        <w:t>x</w:t>
      </w:r>
      <w:r>
        <w:rPr>
          <w:rFonts w:ascii="Times New Roman" w:hAnsi="Times New Roman"/>
          <w:position w:val="11"/>
          <w:sz w:val="13"/>
        </w:rPr>
        <w:t>2</w:t>
      </w:r>
      <w:r>
        <w:rPr>
          <w:rFonts w:ascii="Times New Roman" w:hAnsi="Times New Roman"/>
          <w:spacing w:val="26"/>
          <w:position w:val="11"/>
          <w:sz w:val="13"/>
        </w:rPr>
        <w:t xml:space="preserve"> </w:t>
      </w:r>
      <w:r>
        <w:rPr>
          <w:rFonts w:ascii="Symbol" w:hAnsi="Symbol"/>
          <w:sz w:val="24"/>
        </w:rPr>
        <w:t></w:t>
      </w:r>
      <w:r>
        <w:rPr>
          <w:rFonts w:ascii="Times New Roman" w:hAnsi="Times New Roman"/>
          <w:spacing w:val="-2"/>
          <w:sz w:val="24"/>
        </w:rPr>
        <w:t xml:space="preserve"> </w:t>
      </w:r>
      <w:r>
        <w:rPr>
          <w:rFonts w:ascii="Times New Roman" w:hAnsi="Times New Roman"/>
          <w:i/>
          <w:spacing w:val="-5"/>
          <w:sz w:val="24"/>
        </w:rPr>
        <w:t>y</w:t>
      </w:r>
      <w:r>
        <w:rPr>
          <w:rFonts w:ascii="Times New Roman" w:hAnsi="Times New Roman"/>
          <w:spacing w:val="-5"/>
          <w:position w:val="11"/>
          <w:sz w:val="13"/>
        </w:rPr>
        <w:t>2</w:t>
      </w:r>
    </w:p>
    <w:p w14:paraId="3260E6AE">
      <w:pPr>
        <w:spacing w:before="118"/>
        <w:ind w:left="76" w:right="0" w:firstLine="0"/>
        <w:jc w:val="left"/>
        <w:rPr>
          <w:sz w:val="24"/>
        </w:rPr>
      </w:pPr>
      <w:r>
        <w:br w:type="column"/>
      </w:r>
      <w:r>
        <w:rPr>
          <w:spacing w:val="-2"/>
          <w:sz w:val="24"/>
        </w:rPr>
        <w:t xml:space="preserve">，判断是否构成函数 </w:t>
      </w:r>
      <w:r>
        <w:rPr>
          <w:rFonts w:ascii="Times New Roman" w:hAnsi="Times New Roman" w:eastAsia="Times New Roman"/>
          <w:i/>
          <w:sz w:val="24"/>
        </w:rPr>
        <w:t>f</w:t>
      </w:r>
      <w:r>
        <w:rPr>
          <w:rFonts w:ascii="Times New Roman" w:hAnsi="Times New Roman" w:eastAsia="Times New Roman"/>
          <w:i/>
          <w:spacing w:val="47"/>
          <w:sz w:val="24"/>
        </w:rPr>
        <w:t xml:space="preserve"> </w:t>
      </w:r>
      <w:r>
        <w:rPr>
          <w:rFonts w:ascii="Times New Roman" w:hAnsi="Times New Roman" w:eastAsia="Times New Roman"/>
          <w:spacing w:val="2"/>
          <w:sz w:val="24"/>
        </w:rPr>
        <w:t xml:space="preserve">: </w:t>
      </w:r>
      <w:r>
        <w:rPr>
          <w:rFonts w:ascii="Times New Roman" w:hAnsi="Times New Roman" w:eastAsia="Times New Roman"/>
          <w:i/>
          <w:sz w:val="24"/>
        </w:rPr>
        <w:t>A</w:t>
      </w:r>
      <w:r>
        <w:rPr>
          <w:rFonts w:ascii="Times New Roman" w:hAnsi="Times New Roman" w:eastAsia="Times New Roman"/>
          <w:i/>
          <w:spacing w:val="-3"/>
          <w:sz w:val="24"/>
        </w:rPr>
        <w:t xml:space="preserve"> </w:t>
      </w:r>
      <w:r>
        <w:rPr>
          <w:rFonts w:ascii="Symbol" w:hAnsi="Symbol" w:eastAsia="Symbol"/>
          <w:sz w:val="24"/>
        </w:rPr>
        <w:t></w:t>
      </w:r>
      <w:r>
        <w:rPr>
          <w:rFonts w:ascii="Times New Roman" w:hAnsi="Times New Roman" w:eastAsia="Times New Roman"/>
          <w:spacing w:val="4"/>
          <w:sz w:val="24"/>
        </w:rPr>
        <w:t xml:space="preserve"> </w:t>
      </w:r>
      <w:r>
        <w:rPr>
          <w:rFonts w:ascii="Times New Roman" w:hAnsi="Times New Roman" w:eastAsia="Times New Roman"/>
          <w:i/>
          <w:sz w:val="24"/>
        </w:rPr>
        <w:t>B</w:t>
      </w:r>
      <w:r>
        <w:rPr>
          <w:rFonts w:ascii="Times New Roman" w:hAnsi="Times New Roman" w:eastAsia="Times New Roman"/>
          <w:i/>
          <w:spacing w:val="7"/>
          <w:sz w:val="24"/>
        </w:rPr>
        <w:t xml:space="preserve"> </w:t>
      </w:r>
      <w:r>
        <w:rPr>
          <w:spacing w:val="-2"/>
          <w:sz w:val="24"/>
        </w:rPr>
        <w:t>，如果是,</w:t>
      </w:r>
    </w:p>
    <w:p w14:paraId="36022A94">
      <w:pPr>
        <w:spacing w:after="0"/>
        <w:jc w:val="left"/>
        <w:rPr>
          <w:sz w:val="24"/>
        </w:rPr>
        <w:sectPr>
          <w:type w:val="continuous"/>
          <w:pgSz w:w="11910" w:h="16840"/>
          <w:pgMar w:top="980" w:right="800" w:bottom="740" w:left="920" w:header="0" w:footer="970" w:gutter="0"/>
          <w:cols w:equalWidth="0" w:num="4">
            <w:col w:w="3798" w:space="40"/>
            <w:col w:w="406" w:space="39"/>
            <w:col w:w="1077" w:space="40"/>
            <w:col w:w="4790"/>
          </w:cols>
        </w:sectPr>
      </w:pPr>
    </w:p>
    <w:p w14:paraId="42CC6AB5">
      <w:pPr>
        <w:pStyle w:val="11"/>
        <w:spacing w:before="62" w:line="309" w:lineRule="auto"/>
        <w:ind w:left="632" w:right="5771" w:hanging="420"/>
      </w:pPr>
      <w:r>
        <w:rPr>
          <w:spacing w:val="-2"/>
        </w:rPr>
        <w:t>说明该函数是否为单射、满射、双射的.</w:t>
      </w:r>
      <w:r>
        <w:rPr>
          <w:spacing w:val="-1"/>
        </w:rPr>
        <w:t xml:space="preserve">解：能构成函数 </w:t>
      </w:r>
      <w:r>
        <w:rPr>
          <w:rFonts w:ascii="Times New Roman" w:hAnsi="Times New Roman" w:eastAsia="Times New Roman"/>
          <w:i/>
        </w:rPr>
        <w:t>f</w:t>
      </w:r>
      <w:r>
        <w:rPr>
          <w:rFonts w:ascii="Times New Roman" w:hAnsi="Times New Roman" w:eastAsia="Times New Roman"/>
          <w:i/>
          <w:spacing w:val="40"/>
        </w:rPr>
        <w:t xml:space="preserve"> </w:t>
      </w:r>
      <w:r>
        <w:rPr>
          <w:rFonts w:ascii="Times New Roman" w:hAnsi="Times New Roman" w:eastAsia="Times New Roman"/>
        </w:rPr>
        <w:t xml:space="preserve">: </w:t>
      </w:r>
      <w:r>
        <w:rPr>
          <w:rFonts w:ascii="Times New Roman" w:hAnsi="Times New Roman" w:eastAsia="Times New Roman"/>
          <w:i/>
        </w:rPr>
        <w:t xml:space="preserve">A </w:t>
      </w:r>
      <w:r>
        <w:rPr>
          <w:rFonts w:ascii="Symbol" w:hAnsi="Symbol" w:eastAsia="Symbol"/>
        </w:rPr>
        <w:t></w:t>
      </w:r>
      <w:r>
        <w:rPr>
          <w:rFonts w:ascii="Times New Roman" w:hAnsi="Times New Roman" w:eastAsia="Times New Roman"/>
        </w:rPr>
        <w:t xml:space="preserve"> </w:t>
      </w:r>
      <w:r>
        <w:rPr>
          <w:rFonts w:ascii="Times New Roman" w:hAnsi="Times New Roman" w:eastAsia="Times New Roman"/>
          <w:i/>
        </w:rPr>
        <w:t xml:space="preserve">B </w:t>
      </w:r>
      <w:r>
        <w:t>。</w:t>
      </w:r>
    </w:p>
    <w:p w14:paraId="576E4218">
      <w:pPr>
        <w:spacing w:before="4"/>
        <w:ind w:left="716" w:right="0" w:firstLine="0"/>
        <w:jc w:val="left"/>
        <w:rPr>
          <w:sz w:val="24"/>
        </w:rPr>
      </w:pPr>
      <w:r>
        <w:pict>
          <v:shape id="docshape14" o:spid="_x0000_s1044" style="position:absolute;left:0pt;margin-left:165.85pt;margin-top:22.15pt;height:14.15pt;width:2.65pt;mso-position-horizontal-relative:page;z-index:251666432;mso-width-relative:page;mso-height-relative:page;" filled="f" stroked="t" coordorigin="3318,443" coordsize="53,283" path="m3370,443l3318,584m3318,584l3370,726e">
            <v:path arrowok="t"/>
            <v:fill on="f" focussize="0,0"/>
            <v:stroke weight="0.591023622047244pt" color="#000000"/>
            <v:imagedata o:title=""/>
            <o:lock v:ext="edit"/>
          </v:shape>
        </w:pict>
      </w:r>
      <w:r>
        <w:pict>
          <v:shape id="docshape15" o:spid="_x0000_s1045" style="position:absolute;left:0pt;margin-left:185.65pt;margin-top:22.15pt;height:14.15pt;width:2.65pt;mso-position-horizontal-relative:page;z-index:251667456;mso-width-relative:page;mso-height-relative:page;" filled="f" stroked="t" coordorigin="3714,443" coordsize="53,283" path="m3714,443l3766,584m3766,584l3714,726e">
            <v:path arrowok="t"/>
            <v:fill on="f" focussize="0,0"/>
            <v:stroke weight="0.591023622047244pt" color="#000000"/>
            <v:imagedata o:title=""/>
            <o:lock v:ext="edit"/>
          </v:shape>
        </w:pict>
      </w:r>
      <w:r>
        <w:rPr>
          <w:rFonts w:ascii="Times New Roman" w:hAnsi="Times New Roman" w:eastAsia="Times New Roman"/>
          <w:i/>
          <w:sz w:val="24"/>
        </w:rPr>
        <w:t>f</w:t>
      </w:r>
      <w:r>
        <w:rPr>
          <w:rFonts w:ascii="Times New Roman" w:hAnsi="Times New Roman" w:eastAsia="Times New Roman"/>
          <w:i/>
          <w:spacing w:val="29"/>
          <w:sz w:val="24"/>
        </w:rPr>
        <w:t xml:space="preserve"> </w:t>
      </w:r>
      <w:r>
        <w:rPr>
          <w:rFonts w:ascii="Times New Roman" w:hAnsi="Times New Roman" w:eastAsia="Times New Roman"/>
          <w:spacing w:val="-3"/>
          <w:sz w:val="24"/>
        </w:rPr>
        <w:t xml:space="preserve">: </w:t>
      </w:r>
      <w:r>
        <w:rPr>
          <w:rFonts w:ascii="Times New Roman" w:hAnsi="Times New Roman" w:eastAsia="Times New Roman"/>
          <w:i/>
          <w:sz w:val="24"/>
        </w:rPr>
        <w:t>A</w:t>
      </w:r>
      <w:r>
        <w:rPr>
          <w:rFonts w:ascii="Times New Roman" w:hAnsi="Times New Roman" w:eastAsia="Times New Roman"/>
          <w:i/>
          <w:spacing w:val="-14"/>
          <w:sz w:val="24"/>
        </w:rPr>
        <w:t xml:space="preserve"> </w:t>
      </w:r>
      <w:r>
        <w:rPr>
          <w:rFonts w:ascii="Symbol" w:hAnsi="Symbol" w:eastAsia="Symbol"/>
          <w:sz w:val="24"/>
        </w:rPr>
        <w:t></w:t>
      </w:r>
      <w:r>
        <w:rPr>
          <w:rFonts w:ascii="Times New Roman" w:hAnsi="Times New Roman" w:eastAsia="Times New Roman"/>
          <w:spacing w:val="-5"/>
          <w:sz w:val="24"/>
        </w:rPr>
        <w:t xml:space="preserve"> </w:t>
      </w:r>
      <w:r>
        <w:rPr>
          <w:rFonts w:ascii="Times New Roman" w:hAnsi="Times New Roman" w:eastAsia="Times New Roman"/>
          <w:i/>
          <w:sz w:val="24"/>
        </w:rPr>
        <w:t>B</w:t>
      </w:r>
      <w:r>
        <w:rPr>
          <w:rFonts w:ascii="Times New Roman" w:hAnsi="Times New Roman" w:eastAsia="Times New Roman"/>
          <w:i/>
          <w:spacing w:val="-14"/>
          <w:sz w:val="24"/>
        </w:rPr>
        <w:t xml:space="preserve"> </w:t>
      </w:r>
      <w:r>
        <w:rPr>
          <w:spacing w:val="-2"/>
          <w:sz w:val="24"/>
        </w:rPr>
        <w:t>既不是单射的也不是满射的. 因为</w:t>
      </w:r>
    </w:p>
    <w:p w14:paraId="5360028E">
      <w:pPr>
        <w:spacing w:after="0"/>
        <w:jc w:val="left"/>
        <w:rPr>
          <w:sz w:val="24"/>
        </w:rPr>
        <w:sectPr>
          <w:type w:val="continuous"/>
          <w:pgSz w:w="11910" w:h="16840"/>
          <w:pgMar w:top="980" w:right="800" w:bottom="740" w:left="920" w:header="0" w:footer="970" w:gutter="0"/>
          <w:cols w:space="720" w:num="1"/>
        </w:sectPr>
      </w:pPr>
    </w:p>
    <w:p w14:paraId="5DF7BDCE">
      <w:pPr>
        <w:spacing w:before="0"/>
        <w:ind w:left="1136" w:right="0" w:firstLine="0"/>
        <w:jc w:val="left"/>
        <w:rPr>
          <w:rFonts w:ascii="Symbol" w:hAnsi="Symbol"/>
          <w:sz w:val="35"/>
        </w:rPr>
      </w:pPr>
      <w:r>
        <w:pict>
          <v:shape id="docshape16" o:spid="_x0000_s1046" style="position:absolute;left:0pt;margin-left:115.5pt;margin-top:6.5pt;height:14.15pt;width:2.65pt;mso-position-horizontal-relative:page;z-index:-251624448;mso-width-relative:page;mso-height-relative:page;" filled="f" stroked="t" coordorigin="2311,131" coordsize="53,283" path="m2363,131l2311,272m2311,272l2363,413e">
            <v:path arrowok="t"/>
            <v:fill on="f" focussize="0,0"/>
            <v:stroke weight="0.591023622047244pt" color="#000000"/>
            <v:imagedata o:title=""/>
            <o:lock v:ext="edit"/>
          </v:shape>
        </w:pict>
      </w:r>
      <w:r>
        <w:pict>
          <v:shape id="docshape17" o:spid="_x0000_s1047" style="position:absolute;left:0pt;margin-left:130.85pt;margin-top:6.5pt;height:14.15pt;width:2.65pt;mso-position-horizontal-relative:page;z-index:-251624448;mso-width-relative:page;mso-height-relative:page;" filled="f" stroked="t" coordorigin="2617,131" coordsize="53,283" path="m2617,131l2670,272m2670,272l2617,413e">
            <v:path arrowok="t"/>
            <v:fill on="f" focussize="0,0"/>
            <v:stroke weight="0.591023622047244pt" color="#000000"/>
            <v:imagedata o:title=""/>
            <o:lock v:ext="edit"/>
          </v:shape>
        </w:pict>
      </w:r>
      <w:r>
        <w:rPr>
          <w:rFonts w:ascii="Times New Roman" w:hAnsi="Times New Roman"/>
          <w:i/>
          <w:w w:val="95"/>
          <w:sz w:val="24"/>
        </w:rPr>
        <w:t>f</w:t>
      </w:r>
      <w:r>
        <w:rPr>
          <w:rFonts w:ascii="Times New Roman" w:hAnsi="Times New Roman"/>
          <w:i/>
          <w:spacing w:val="4"/>
          <w:sz w:val="24"/>
        </w:rPr>
        <w:t xml:space="preserve"> </w:t>
      </w:r>
      <w:r>
        <w:rPr>
          <w:rFonts w:ascii="Symbol" w:hAnsi="Symbol"/>
          <w:w w:val="95"/>
          <w:position w:val="-1"/>
          <w:sz w:val="35"/>
        </w:rPr>
        <w:t></w:t>
      </w:r>
      <w:r>
        <w:rPr>
          <w:rFonts w:ascii="Times New Roman" w:hAnsi="Times New Roman"/>
          <w:spacing w:val="-9"/>
          <w:w w:val="95"/>
          <w:position w:val="-1"/>
          <w:sz w:val="35"/>
        </w:rPr>
        <w:t xml:space="preserve"> </w:t>
      </w:r>
      <w:r>
        <w:rPr>
          <w:rFonts w:ascii="Times New Roman" w:hAnsi="Times New Roman"/>
          <w:spacing w:val="-41"/>
          <w:w w:val="95"/>
          <w:sz w:val="24"/>
        </w:rPr>
        <w:t>1</w:t>
      </w:r>
      <w:r>
        <w:rPr>
          <w:spacing w:val="-182"/>
          <w:w w:val="95"/>
          <w:sz w:val="24"/>
        </w:rPr>
        <w:t>，</w:t>
      </w:r>
      <w:r>
        <w:rPr>
          <w:rFonts w:ascii="Times New Roman" w:hAnsi="Times New Roman"/>
          <w:w w:val="95"/>
          <w:sz w:val="24"/>
        </w:rPr>
        <w:t>1</w:t>
      </w:r>
      <w:r>
        <w:rPr>
          <w:rFonts w:ascii="Times New Roman" w:hAnsi="Times New Roman"/>
          <w:spacing w:val="22"/>
          <w:sz w:val="24"/>
        </w:rPr>
        <w:t xml:space="preserve"> </w:t>
      </w:r>
      <w:r>
        <w:rPr>
          <w:rFonts w:ascii="Symbol" w:hAnsi="Symbol"/>
          <w:w w:val="95"/>
          <w:position w:val="-1"/>
          <w:sz w:val="35"/>
        </w:rPr>
        <w:t></w:t>
      </w:r>
      <w:r>
        <w:rPr>
          <w:rFonts w:ascii="Times New Roman" w:hAnsi="Times New Roman"/>
          <w:spacing w:val="-31"/>
          <w:w w:val="95"/>
          <w:position w:val="-1"/>
          <w:sz w:val="35"/>
        </w:rPr>
        <w:t xml:space="preserve"> </w:t>
      </w:r>
      <w:r>
        <w:rPr>
          <w:rFonts w:ascii="Symbol" w:hAnsi="Symbol"/>
          <w:w w:val="95"/>
          <w:sz w:val="24"/>
        </w:rPr>
        <w:t></w:t>
      </w:r>
      <w:r>
        <w:rPr>
          <w:rFonts w:ascii="Times New Roman" w:hAnsi="Times New Roman"/>
          <w:spacing w:val="34"/>
          <w:sz w:val="24"/>
        </w:rPr>
        <w:t xml:space="preserve"> </w:t>
      </w:r>
      <w:r>
        <w:rPr>
          <w:rFonts w:ascii="Times New Roman" w:hAnsi="Times New Roman"/>
          <w:i/>
          <w:w w:val="95"/>
          <w:sz w:val="24"/>
        </w:rPr>
        <w:t>f</w:t>
      </w:r>
      <w:r>
        <w:rPr>
          <w:rFonts w:ascii="Times New Roman" w:hAnsi="Times New Roman"/>
          <w:i/>
          <w:spacing w:val="13"/>
          <w:sz w:val="24"/>
        </w:rPr>
        <w:t xml:space="preserve"> </w:t>
      </w:r>
      <w:r>
        <w:rPr>
          <w:rFonts w:ascii="Symbol" w:hAnsi="Symbol"/>
          <w:spacing w:val="-24"/>
          <w:w w:val="85"/>
          <w:position w:val="-1"/>
          <w:sz w:val="35"/>
        </w:rPr>
        <w:t></w:t>
      </w:r>
    </w:p>
    <w:p w14:paraId="166126D4">
      <w:pPr>
        <w:spacing w:before="92"/>
        <w:ind w:left="67" w:right="0" w:firstLine="0"/>
        <w:jc w:val="left"/>
        <w:rPr>
          <w:rFonts w:ascii="Times New Roman" w:eastAsia="Times New Roman"/>
          <w:sz w:val="24"/>
        </w:rPr>
      </w:pPr>
      <w:r>
        <w:br w:type="column"/>
      </w:r>
      <w:r>
        <w:rPr>
          <w:rFonts w:ascii="Times New Roman" w:eastAsia="Times New Roman"/>
          <w:spacing w:val="-27"/>
          <w:w w:val="95"/>
          <w:sz w:val="24"/>
        </w:rPr>
        <w:t>2</w:t>
      </w:r>
      <w:r>
        <w:rPr>
          <w:spacing w:val="-161"/>
          <w:w w:val="95"/>
          <w:sz w:val="24"/>
        </w:rPr>
        <w:t>，</w:t>
      </w:r>
      <w:r>
        <w:rPr>
          <w:rFonts w:ascii="Times New Roman" w:eastAsia="Times New Roman"/>
          <w:spacing w:val="-5"/>
          <w:w w:val="95"/>
          <w:sz w:val="24"/>
        </w:rPr>
        <w:t>2</w:t>
      </w:r>
    </w:p>
    <w:p w14:paraId="5E8AEE2F">
      <w:pPr>
        <w:pStyle w:val="11"/>
        <w:spacing w:before="1"/>
        <w:ind w:left="61"/>
      </w:pPr>
      <w:r>
        <w:br w:type="column"/>
      </w:r>
      <w:r>
        <w:rPr>
          <w:rFonts w:ascii="Symbol" w:hAnsi="Symbol" w:eastAsia="Symbol"/>
          <w:w w:val="95"/>
          <w:position w:val="-1"/>
          <w:sz w:val="35"/>
        </w:rPr>
        <w:t></w:t>
      </w:r>
      <w:r>
        <w:rPr>
          <w:rFonts w:ascii="Times New Roman" w:hAnsi="Times New Roman" w:eastAsia="Times New Roman"/>
          <w:spacing w:val="-7"/>
          <w:w w:val="95"/>
          <w:position w:val="-1"/>
          <w:sz w:val="35"/>
        </w:rPr>
        <w:t xml:space="preserve"> </w:t>
      </w:r>
      <w:r>
        <w:rPr>
          <w:rFonts w:ascii="Symbol" w:hAnsi="Symbol" w:eastAsia="Symbol"/>
          <w:w w:val="95"/>
        </w:rPr>
        <w:t></w:t>
      </w:r>
      <w:r>
        <w:rPr>
          <w:rFonts w:ascii="Times New Roman" w:hAnsi="Times New Roman" w:eastAsia="Times New Roman"/>
          <w:spacing w:val="19"/>
        </w:rPr>
        <w:t xml:space="preserve"> </w:t>
      </w:r>
      <w:r>
        <w:rPr>
          <w:rFonts w:ascii="Times New Roman" w:hAnsi="Times New Roman" w:eastAsia="Times New Roman"/>
          <w:w w:val="95"/>
        </w:rPr>
        <w:t>0</w:t>
      </w:r>
      <w:r>
        <w:rPr>
          <w:rFonts w:ascii="Times New Roman" w:hAnsi="Times New Roman" w:eastAsia="Times New Roman"/>
          <w:spacing w:val="3"/>
        </w:rPr>
        <w:t xml:space="preserve"> </w:t>
      </w:r>
      <w:r>
        <w:rPr>
          <w:w w:val="95"/>
        </w:rPr>
        <w:t>，所以它不是单射</w:t>
      </w:r>
      <w:r>
        <w:rPr>
          <w:spacing w:val="-12"/>
          <w:w w:val="95"/>
        </w:rPr>
        <w:t>；</w:t>
      </w:r>
    </w:p>
    <w:p w14:paraId="352FAAEC">
      <w:pPr>
        <w:spacing w:after="0"/>
        <w:sectPr>
          <w:type w:val="continuous"/>
          <w:pgSz w:w="11910" w:h="16840"/>
          <w:pgMar w:top="980" w:right="800" w:bottom="740" w:left="920" w:header="0" w:footer="970" w:gutter="0"/>
          <w:cols w:equalWidth="0" w:num="3">
            <w:col w:w="2369" w:space="40"/>
            <w:col w:w="367" w:space="39"/>
            <w:col w:w="7375"/>
          </w:cols>
        </w:sectPr>
      </w:pPr>
    </w:p>
    <w:p w14:paraId="39604A08">
      <w:pPr>
        <w:tabs>
          <w:tab w:val="left" w:pos="1211"/>
        </w:tabs>
        <w:spacing w:before="60"/>
        <w:ind w:left="212" w:right="0" w:firstLine="0"/>
        <w:jc w:val="left"/>
        <w:rPr>
          <w:sz w:val="24"/>
        </w:rPr>
      </w:pPr>
      <w:r>
        <w:rPr>
          <w:spacing w:val="-10"/>
          <w:sz w:val="24"/>
        </w:rPr>
        <w:t>又</w:t>
      </w:r>
      <w:r>
        <w:rPr>
          <w:sz w:val="24"/>
        </w:rPr>
        <w:tab/>
      </w:r>
      <w:r>
        <w:rPr>
          <w:rFonts w:ascii="Times New Roman" w:hAnsi="Times New Roman" w:eastAsia="Times New Roman"/>
          <w:sz w:val="24"/>
        </w:rPr>
        <w:t>2</w:t>
      </w:r>
      <w:r>
        <w:rPr>
          <w:rFonts w:ascii="Times New Roman" w:hAnsi="Times New Roman" w:eastAsia="Times New Roman"/>
          <w:spacing w:val="-33"/>
          <w:sz w:val="24"/>
        </w:rPr>
        <w:t xml:space="preserve"> </w:t>
      </w:r>
      <w:r>
        <w:rPr>
          <w:rFonts w:ascii="Symbol" w:hAnsi="Symbol" w:eastAsia="Symbol"/>
          <w:sz w:val="24"/>
        </w:rPr>
        <w:t></w:t>
      </w:r>
      <w:r>
        <w:rPr>
          <w:rFonts w:ascii="Times New Roman" w:hAnsi="Times New Roman" w:eastAsia="Times New Roman"/>
          <w:spacing w:val="-27"/>
          <w:sz w:val="24"/>
        </w:rPr>
        <w:t xml:space="preserve"> </w:t>
      </w:r>
      <w:r>
        <w:rPr>
          <w:rFonts w:ascii="Times New Roman" w:hAnsi="Times New Roman" w:eastAsia="Times New Roman"/>
          <w:i/>
          <w:sz w:val="24"/>
        </w:rPr>
        <w:t>ranf</w:t>
      </w:r>
      <w:r>
        <w:rPr>
          <w:rFonts w:ascii="Times New Roman" w:hAnsi="Times New Roman" w:eastAsia="Times New Roman"/>
          <w:i/>
          <w:spacing w:val="32"/>
          <w:sz w:val="24"/>
        </w:rPr>
        <w:t xml:space="preserve"> </w:t>
      </w:r>
      <w:r>
        <w:rPr>
          <w:sz w:val="24"/>
        </w:rPr>
        <w:t>，所以它不是满射</w:t>
      </w:r>
      <w:r>
        <w:rPr>
          <w:spacing w:val="-10"/>
          <w:sz w:val="24"/>
        </w:rPr>
        <w:t>。</w:t>
      </w:r>
    </w:p>
    <w:p w14:paraId="18291596">
      <w:pPr>
        <w:pStyle w:val="19"/>
        <w:numPr>
          <w:ilvl w:val="0"/>
          <w:numId w:val="15"/>
        </w:numPr>
        <w:tabs>
          <w:tab w:val="left" w:pos="993"/>
        </w:tabs>
        <w:spacing w:before="93" w:after="0" w:line="240" w:lineRule="auto"/>
        <w:ind w:left="992" w:right="0" w:hanging="361"/>
        <w:jc w:val="left"/>
        <w:rPr>
          <w:sz w:val="24"/>
        </w:rPr>
      </w:pPr>
      <w:r>
        <w:drawing>
          <wp:anchor distT="0" distB="0" distL="0" distR="0" simplePos="0" relativeHeight="251667456" behindDoc="0" locked="0" layoutInCell="1" allowOverlap="1">
            <wp:simplePos x="0" y="0"/>
            <wp:positionH relativeFrom="page">
              <wp:posOffset>1995805</wp:posOffset>
            </wp:positionH>
            <wp:positionV relativeFrom="paragraph">
              <wp:posOffset>365760</wp:posOffset>
            </wp:positionV>
            <wp:extent cx="1697990" cy="11664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2" cstate="print"/>
                    <a:stretch>
                      <a:fillRect/>
                    </a:stretch>
                  </pic:blipFill>
                  <pic:spPr>
                    <a:xfrm>
                      <a:off x="0" y="0"/>
                      <a:ext cx="1697914" cy="1166644"/>
                    </a:xfrm>
                    <a:prstGeom prst="rect">
                      <a:avLst/>
                    </a:prstGeom>
                  </pic:spPr>
                </pic:pic>
              </a:graphicData>
            </a:graphic>
          </wp:anchor>
        </w:drawing>
      </w:r>
      <w:r>
        <w:rPr>
          <w:spacing w:val="-30"/>
          <w:sz w:val="24"/>
        </w:rPr>
        <w:t xml:space="preserve">用 </w:t>
      </w:r>
      <w:r>
        <w:rPr>
          <w:sz w:val="24"/>
        </w:rPr>
        <w:t>Huffman</w:t>
      </w:r>
      <w:r>
        <w:rPr>
          <w:spacing w:val="-18"/>
          <w:sz w:val="24"/>
        </w:rPr>
        <w:t xml:space="preserve"> 算法求权为 </w:t>
      </w:r>
      <w:r>
        <w:rPr>
          <w:sz w:val="24"/>
        </w:rPr>
        <w:t>3，4，5，6，7，8，9</w:t>
      </w:r>
      <w:r>
        <w:rPr>
          <w:spacing w:val="-24"/>
          <w:sz w:val="24"/>
        </w:rPr>
        <w:t xml:space="preserve"> 的最优 </w:t>
      </w:r>
      <w:r>
        <w:rPr>
          <w:sz w:val="24"/>
        </w:rPr>
        <w:t>2</w:t>
      </w:r>
      <w:r>
        <w:rPr>
          <w:spacing w:val="-9"/>
          <w:sz w:val="24"/>
        </w:rPr>
        <w:t xml:space="preserve"> 叉树，并计算出它的权。</w:t>
      </w:r>
    </w:p>
    <w:p w14:paraId="7FCB87AA">
      <w:pPr>
        <w:pStyle w:val="11"/>
      </w:pPr>
    </w:p>
    <w:p w14:paraId="5A4B0E4D">
      <w:pPr>
        <w:pStyle w:val="11"/>
      </w:pPr>
    </w:p>
    <w:p w14:paraId="2CA399E8">
      <w:pPr>
        <w:pStyle w:val="11"/>
      </w:pPr>
    </w:p>
    <w:p w14:paraId="0D22CA6C">
      <w:pPr>
        <w:pStyle w:val="11"/>
      </w:pPr>
    </w:p>
    <w:p w14:paraId="68D21A70">
      <w:pPr>
        <w:pStyle w:val="11"/>
      </w:pPr>
    </w:p>
    <w:p w14:paraId="3B59C6C0">
      <w:pPr>
        <w:pStyle w:val="11"/>
        <w:spacing w:before="12"/>
        <w:rPr>
          <w:sz w:val="21"/>
        </w:rPr>
      </w:pPr>
    </w:p>
    <w:p w14:paraId="0D0A71CD">
      <w:pPr>
        <w:pStyle w:val="11"/>
        <w:ind w:left="6342"/>
      </w:pPr>
      <w:r>
        <w:t>所以</w:t>
      </w:r>
      <w:r>
        <w:rPr>
          <w:spacing w:val="-2"/>
        </w:rPr>
        <w:t>，W（T）=116</w:t>
      </w:r>
    </w:p>
    <w:p w14:paraId="447F7AE1">
      <w:pPr>
        <w:spacing w:after="0"/>
        <w:sectPr>
          <w:type w:val="continuous"/>
          <w:pgSz w:w="11910" w:h="16840"/>
          <w:pgMar w:top="980" w:right="800" w:bottom="740" w:left="920" w:header="0" w:footer="970" w:gutter="0"/>
          <w:cols w:space="720" w:num="1"/>
        </w:sectPr>
      </w:pPr>
    </w:p>
    <w:p w14:paraId="28228B8C">
      <w:pPr>
        <w:spacing w:before="75"/>
        <w:ind w:left="695" w:right="0" w:firstLine="0"/>
        <w:jc w:val="left"/>
        <w:rPr>
          <w:sz w:val="21"/>
        </w:rPr>
      </w:pPr>
      <w:r>
        <w:rPr>
          <w:w w:val="95"/>
          <w:sz w:val="21"/>
        </w:rPr>
        <w:t>4</w:t>
      </w:r>
      <w:r>
        <w:rPr>
          <w:spacing w:val="-4"/>
          <w:w w:val="95"/>
          <w:sz w:val="21"/>
        </w:rPr>
        <w:t xml:space="preserve">、设集合 </w:t>
      </w:r>
      <w:r>
        <w:rPr>
          <w:rFonts w:ascii="Times New Roman" w:hAnsi="Times New Roman" w:eastAsia="Times New Roman"/>
          <w:i/>
          <w:w w:val="95"/>
          <w:sz w:val="24"/>
        </w:rPr>
        <w:t>A</w:t>
      </w:r>
      <w:r>
        <w:rPr>
          <w:rFonts w:ascii="Times New Roman" w:hAnsi="Times New Roman" w:eastAsia="Times New Roman"/>
          <w:i/>
          <w:spacing w:val="16"/>
          <w:sz w:val="24"/>
        </w:rPr>
        <w:t xml:space="preserve"> </w:t>
      </w:r>
      <w:r>
        <w:rPr>
          <w:rFonts w:ascii="Symbol" w:hAnsi="Symbol" w:eastAsia="Symbol"/>
          <w:w w:val="95"/>
          <w:sz w:val="24"/>
        </w:rPr>
        <w:t></w:t>
      </w:r>
      <w:r>
        <w:rPr>
          <w:rFonts w:ascii="Times New Roman" w:hAnsi="Times New Roman" w:eastAsia="Times New Roman"/>
          <w:spacing w:val="-3"/>
          <w:w w:val="95"/>
          <w:sz w:val="24"/>
        </w:rPr>
        <w:t xml:space="preserve"> {</w:t>
      </w:r>
      <w:r>
        <w:rPr>
          <w:rFonts w:ascii="Times New Roman" w:hAnsi="Times New Roman" w:eastAsia="Times New Roman"/>
          <w:i/>
          <w:w w:val="95"/>
          <w:sz w:val="24"/>
        </w:rPr>
        <w:t>a</w:t>
      </w:r>
      <w:r>
        <w:rPr>
          <w:rFonts w:ascii="Times New Roman" w:hAnsi="Times New Roman" w:eastAsia="Times New Roman"/>
          <w:w w:val="95"/>
          <w:sz w:val="24"/>
        </w:rPr>
        <w:t>,</w:t>
      </w:r>
      <w:r>
        <w:rPr>
          <w:rFonts w:ascii="Times New Roman" w:hAnsi="Times New Roman" w:eastAsia="Times New Roman"/>
          <w:i/>
          <w:w w:val="95"/>
          <w:sz w:val="24"/>
        </w:rPr>
        <w:t>b</w:t>
      </w:r>
      <w:r>
        <w:rPr>
          <w:rFonts w:ascii="Times New Roman" w:hAnsi="Times New Roman" w:eastAsia="Times New Roman"/>
          <w:spacing w:val="-11"/>
          <w:w w:val="95"/>
          <w:sz w:val="24"/>
        </w:rPr>
        <w:t xml:space="preserve">, </w:t>
      </w:r>
      <w:r>
        <w:rPr>
          <w:rFonts w:ascii="Times New Roman" w:hAnsi="Times New Roman" w:eastAsia="Times New Roman"/>
          <w:i/>
          <w:w w:val="95"/>
          <w:sz w:val="24"/>
        </w:rPr>
        <w:t>c</w:t>
      </w:r>
      <w:r>
        <w:rPr>
          <w:rFonts w:ascii="Times New Roman" w:hAnsi="Times New Roman" w:eastAsia="Times New Roman"/>
          <w:spacing w:val="-8"/>
          <w:w w:val="95"/>
          <w:sz w:val="24"/>
        </w:rPr>
        <w:t xml:space="preserve">, </w:t>
      </w:r>
      <w:r>
        <w:rPr>
          <w:rFonts w:ascii="Times New Roman" w:hAnsi="Times New Roman" w:eastAsia="Times New Roman"/>
          <w:i/>
          <w:w w:val="95"/>
          <w:sz w:val="24"/>
        </w:rPr>
        <w:t>d</w:t>
      </w:r>
      <w:r>
        <w:rPr>
          <w:rFonts w:ascii="Times New Roman" w:hAnsi="Times New Roman" w:eastAsia="Times New Roman"/>
          <w:w w:val="95"/>
          <w:sz w:val="24"/>
        </w:rPr>
        <w:t>},</w:t>
      </w:r>
      <w:r>
        <w:rPr>
          <w:rFonts w:ascii="Times New Roman" w:hAnsi="Times New Roman" w:eastAsia="Times New Roman"/>
          <w:spacing w:val="12"/>
          <w:sz w:val="24"/>
        </w:rPr>
        <w:t xml:space="preserve"> </w:t>
      </w:r>
      <w:r>
        <w:rPr>
          <w:rFonts w:ascii="Times New Roman" w:hAnsi="Times New Roman" w:eastAsia="Times New Roman"/>
          <w:i/>
          <w:w w:val="95"/>
          <w:sz w:val="24"/>
        </w:rPr>
        <w:t>A</w:t>
      </w:r>
      <w:r>
        <w:rPr>
          <w:rFonts w:ascii="Times New Roman" w:hAnsi="Times New Roman" w:eastAsia="Times New Roman"/>
          <w:i/>
          <w:spacing w:val="20"/>
          <w:sz w:val="24"/>
        </w:rPr>
        <w:t xml:space="preserve"> </w:t>
      </w:r>
      <w:r>
        <w:rPr>
          <w:spacing w:val="-3"/>
          <w:w w:val="95"/>
          <w:sz w:val="21"/>
        </w:rPr>
        <w:t>上的关系</w:t>
      </w:r>
    </w:p>
    <w:p w14:paraId="390A496B">
      <w:pPr>
        <w:spacing w:before="30" w:line="480" w:lineRule="exact"/>
        <w:ind w:left="692" w:right="1669" w:firstLine="45"/>
        <w:jc w:val="left"/>
        <w:rPr>
          <w:sz w:val="21"/>
        </w:rPr>
      </w:pPr>
      <w:r>
        <w:rPr>
          <w:rFonts w:ascii="Times New Roman" w:hAnsi="Times New Roman" w:eastAsia="Times New Roman"/>
          <w:i/>
          <w:sz w:val="24"/>
        </w:rPr>
        <w:t xml:space="preserve">R </w:t>
      </w:r>
      <w:r>
        <w:rPr>
          <w:rFonts w:ascii="Symbol" w:hAnsi="Symbol" w:eastAsia="Symbol"/>
          <w:sz w:val="24"/>
        </w:rPr>
        <w:t></w:t>
      </w:r>
      <w:r>
        <w:rPr>
          <w:rFonts w:ascii="Times New Roman" w:hAnsi="Times New Roman" w:eastAsia="Times New Roman"/>
          <w:spacing w:val="-6"/>
          <w:sz w:val="24"/>
        </w:rPr>
        <w:t xml:space="preserve"> {(</w:t>
      </w:r>
      <w:r>
        <w:rPr>
          <w:rFonts w:ascii="Times New Roman" w:hAnsi="Times New Roman" w:eastAsia="Times New Roman"/>
          <w:i/>
          <w:sz w:val="24"/>
        </w:rPr>
        <w:t>a</w:t>
      </w:r>
      <w:r>
        <w:rPr>
          <w:rFonts w:ascii="Times New Roman" w:hAnsi="Times New Roman" w:eastAsia="Times New Roman"/>
          <w:spacing w:val="-14"/>
          <w:sz w:val="24"/>
        </w:rPr>
        <w:t xml:space="preserve">, </w:t>
      </w:r>
      <w:r>
        <w:rPr>
          <w:rFonts w:ascii="Times New Roman" w:hAnsi="Times New Roman" w:eastAsia="Times New Roman"/>
          <w:i/>
          <w:sz w:val="24"/>
        </w:rPr>
        <w:t>a</w:t>
      </w:r>
      <w:r>
        <w:rPr>
          <w:rFonts w:ascii="Times New Roman" w:hAnsi="Times New Roman" w:eastAsia="Times New Roman"/>
          <w:sz w:val="24"/>
        </w:rPr>
        <w:t>),(</w:t>
      </w:r>
      <w:r>
        <w:rPr>
          <w:rFonts w:ascii="Times New Roman" w:hAnsi="Times New Roman" w:eastAsia="Times New Roman"/>
          <w:i/>
          <w:sz w:val="24"/>
        </w:rPr>
        <w:t>a</w:t>
      </w:r>
      <w:r>
        <w:rPr>
          <w:rFonts w:ascii="Times New Roman" w:hAnsi="Times New Roman" w:eastAsia="Times New Roman"/>
          <w:sz w:val="24"/>
        </w:rPr>
        <w:t>,</w:t>
      </w:r>
      <w:r>
        <w:rPr>
          <w:rFonts w:ascii="Times New Roman" w:hAnsi="Times New Roman" w:eastAsia="Times New Roman"/>
          <w:i/>
          <w:sz w:val="24"/>
        </w:rPr>
        <w:t>b</w:t>
      </w:r>
      <w:r>
        <w:rPr>
          <w:rFonts w:ascii="Times New Roman" w:hAnsi="Times New Roman" w:eastAsia="Times New Roman"/>
          <w:sz w:val="24"/>
        </w:rPr>
        <w:t>),(</w:t>
      </w:r>
      <w:r>
        <w:rPr>
          <w:rFonts w:ascii="Times New Roman" w:hAnsi="Times New Roman" w:eastAsia="Times New Roman"/>
          <w:i/>
          <w:sz w:val="24"/>
        </w:rPr>
        <w:t>b</w:t>
      </w:r>
      <w:r>
        <w:rPr>
          <w:rFonts w:ascii="Times New Roman" w:hAnsi="Times New Roman" w:eastAsia="Times New Roman"/>
          <w:spacing w:val="-14"/>
          <w:sz w:val="24"/>
        </w:rPr>
        <w:t xml:space="preserve">, </w:t>
      </w:r>
      <w:r>
        <w:rPr>
          <w:rFonts w:ascii="Times New Roman" w:hAnsi="Times New Roman" w:eastAsia="Times New Roman"/>
          <w:i/>
          <w:sz w:val="24"/>
        </w:rPr>
        <w:t>a</w:t>
      </w:r>
      <w:r>
        <w:rPr>
          <w:rFonts w:ascii="Times New Roman" w:hAnsi="Times New Roman" w:eastAsia="Times New Roman"/>
          <w:sz w:val="24"/>
        </w:rPr>
        <w:t>),(</w:t>
      </w:r>
      <w:r>
        <w:rPr>
          <w:rFonts w:ascii="Times New Roman" w:hAnsi="Times New Roman" w:eastAsia="Times New Roman"/>
          <w:i/>
          <w:sz w:val="24"/>
        </w:rPr>
        <w:t>b</w:t>
      </w:r>
      <w:r>
        <w:rPr>
          <w:rFonts w:ascii="Times New Roman" w:hAnsi="Times New Roman" w:eastAsia="Times New Roman"/>
          <w:sz w:val="24"/>
        </w:rPr>
        <w:t>,</w:t>
      </w:r>
      <w:r>
        <w:rPr>
          <w:rFonts w:ascii="Times New Roman" w:hAnsi="Times New Roman" w:eastAsia="Times New Roman"/>
          <w:i/>
          <w:sz w:val="24"/>
        </w:rPr>
        <w:t>b</w:t>
      </w:r>
      <w:r>
        <w:rPr>
          <w:rFonts w:ascii="Times New Roman" w:hAnsi="Times New Roman" w:eastAsia="Times New Roman"/>
          <w:sz w:val="24"/>
        </w:rPr>
        <w:t>),(</w:t>
      </w:r>
      <w:r>
        <w:rPr>
          <w:rFonts w:ascii="Times New Roman" w:hAnsi="Times New Roman" w:eastAsia="Times New Roman"/>
          <w:i/>
          <w:sz w:val="24"/>
        </w:rPr>
        <w:t>c</w:t>
      </w:r>
      <w:r>
        <w:rPr>
          <w:rFonts w:ascii="Times New Roman" w:hAnsi="Times New Roman" w:eastAsia="Times New Roman"/>
          <w:spacing w:val="-16"/>
          <w:sz w:val="24"/>
        </w:rPr>
        <w:t xml:space="preserve">, </w:t>
      </w:r>
      <w:r>
        <w:rPr>
          <w:rFonts w:ascii="Times New Roman" w:hAnsi="Times New Roman" w:eastAsia="Times New Roman"/>
          <w:i/>
          <w:sz w:val="24"/>
        </w:rPr>
        <w:t>c</w:t>
      </w:r>
      <w:r>
        <w:rPr>
          <w:rFonts w:ascii="Times New Roman" w:hAnsi="Times New Roman" w:eastAsia="Times New Roman"/>
          <w:spacing w:val="-7"/>
          <w:sz w:val="24"/>
        </w:rPr>
        <w:t>), (</w:t>
      </w:r>
      <w:r>
        <w:rPr>
          <w:rFonts w:ascii="Times New Roman" w:hAnsi="Times New Roman" w:eastAsia="Times New Roman"/>
          <w:i/>
          <w:sz w:val="24"/>
        </w:rPr>
        <w:t>c</w:t>
      </w:r>
      <w:r>
        <w:rPr>
          <w:rFonts w:ascii="Times New Roman" w:hAnsi="Times New Roman" w:eastAsia="Times New Roman"/>
          <w:spacing w:val="-14"/>
          <w:sz w:val="24"/>
        </w:rPr>
        <w:t xml:space="preserve">, </w:t>
      </w:r>
      <w:r>
        <w:rPr>
          <w:rFonts w:ascii="Times New Roman" w:hAnsi="Times New Roman" w:eastAsia="Times New Roman"/>
          <w:i/>
          <w:sz w:val="24"/>
        </w:rPr>
        <w:t>d</w:t>
      </w:r>
      <w:r>
        <w:rPr>
          <w:rFonts w:ascii="Times New Roman" w:hAnsi="Times New Roman" w:eastAsia="Times New Roman"/>
          <w:i/>
          <w:spacing w:val="-25"/>
          <w:sz w:val="24"/>
        </w:rPr>
        <w:t xml:space="preserve"> </w:t>
      </w:r>
      <w:r>
        <w:rPr>
          <w:rFonts w:ascii="Times New Roman" w:hAnsi="Times New Roman" w:eastAsia="Times New Roman"/>
          <w:spacing w:val="-7"/>
          <w:sz w:val="24"/>
        </w:rPr>
        <w:t>), (</w:t>
      </w:r>
      <w:r>
        <w:rPr>
          <w:rFonts w:ascii="Times New Roman" w:hAnsi="Times New Roman" w:eastAsia="Times New Roman"/>
          <w:i/>
          <w:sz w:val="24"/>
        </w:rPr>
        <w:t>d</w:t>
      </w:r>
      <w:r>
        <w:rPr>
          <w:rFonts w:ascii="Times New Roman" w:hAnsi="Times New Roman" w:eastAsia="Times New Roman"/>
          <w:i/>
          <w:spacing w:val="-28"/>
          <w:sz w:val="24"/>
        </w:rPr>
        <w:t xml:space="preserve"> </w:t>
      </w:r>
      <w:r>
        <w:rPr>
          <w:rFonts w:ascii="Times New Roman" w:hAnsi="Times New Roman" w:eastAsia="Times New Roman"/>
          <w:spacing w:val="-16"/>
          <w:sz w:val="24"/>
        </w:rPr>
        <w:t xml:space="preserve">, </w:t>
      </w:r>
      <w:r>
        <w:rPr>
          <w:rFonts w:ascii="Times New Roman" w:hAnsi="Times New Roman" w:eastAsia="Times New Roman"/>
          <w:i/>
          <w:sz w:val="24"/>
        </w:rPr>
        <w:t>c</w:t>
      </w:r>
      <w:r>
        <w:rPr>
          <w:rFonts w:ascii="Times New Roman" w:hAnsi="Times New Roman" w:eastAsia="Times New Roman"/>
          <w:spacing w:val="-7"/>
          <w:sz w:val="24"/>
        </w:rPr>
        <w:t>), (</w:t>
      </w:r>
      <w:r>
        <w:rPr>
          <w:rFonts w:ascii="Times New Roman" w:hAnsi="Times New Roman" w:eastAsia="Times New Roman"/>
          <w:i/>
          <w:sz w:val="24"/>
        </w:rPr>
        <w:t>d</w:t>
      </w:r>
      <w:r>
        <w:rPr>
          <w:rFonts w:ascii="Times New Roman" w:hAnsi="Times New Roman" w:eastAsia="Times New Roman"/>
          <w:i/>
          <w:spacing w:val="-28"/>
          <w:sz w:val="24"/>
        </w:rPr>
        <w:t xml:space="preserve"> </w:t>
      </w:r>
      <w:r>
        <w:rPr>
          <w:rFonts w:ascii="Times New Roman" w:hAnsi="Times New Roman" w:eastAsia="Times New Roman"/>
          <w:spacing w:val="-14"/>
          <w:sz w:val="24"/>
        </w:rPr>
        <w:t xml:space="preserve">, </w:t>
      </w:r>
      <w:r>
        <w:rPr>
          <w:rFonts w:ascii="Times New Roman" w:hAnsi="Times New Roman" w:eastAsia="Times New Roman"/>
          <w:i/>
          <w:sz w:val="24"/>
        </w:rPr>
        <w:t>d</w:t>
      </w:r>
      <w:r>
        <w:rPr>
          <w:rFonts w:ascii="Times New Roman" w:hAnsi="Times New Roman" w:eastAsia="Times New Roman"/>
          <w:i/>
          <w:spacing w:val="-25"/>
          <w:sz w:val="24"/>
        </w:rPr>
        <w:t xml:space="preserve"> </w:t>
      </w:r>
      <w:r>
        <w:rPr>
          <w:rFonts w:ascii="Times New Roman" w:hAnsi="Times New Roman" w:eastAsia="Times New Roman"/>
          <w:sz w:val="24"/>
        </w:rPr>
        <w:t xml:space="preserve">)} </w:t>
      </w:r>
      <w:r>
        <w:rPr>
          <w:spacing w:val="-12"/>
          <w:sz w:val="21"/>
        </w:rPr>
        <w:t xml:space="preserve">，判断 </w:t>
      </w:r>
      <w:r>
        <w:rPr>
          <w:rFonts w:ascii="Times New Roman" w:hAnsi="Times New Roman" w:eastAsia="Times New Roman"/>
          <w:i/>
          <w:sz w:val="24"/>
        </w:rPr>
        <w:t>R</w:t>
      </w:r>
      <w:r>
        <w:rPr>
          <w:rFonts w:ascii="Times New Roman" w:hAnsi="Times New Roman" w:eastAsia="Times New Roman"/>
          <w:i/>
          <w:spacing w:val="-8"/>
          <w:sz w:val="24"/>
        </w:rPr>
        <w:t xml:space="preserve"> </w:t>
      </w:r>
      <w:r>
        <w:rPr>
          <w:sz w:val="21"/>
        </w:rPr>
        <w:t>是否为等价关系。</w:t>
      </w:r>
      <w:r>
        <w:rPr>
          <w:spacing w:val="-6"/>
          <w:sz w:val="21"/>
        </w:rPr>
        <w:t>解:</w:t>
      </w:r>
    </w:p>
    <w:p w14:paraId="5FA1C524">
      <w:pPr>
        <w:spacing w:before="6"/>
        <w:ind w:left="692" w:right="0" w:firstLine="0"/>
        <w:jc w:val="left"/>
        <w:rPr>
          <w:sz w:val="21"/>
        </w:rPr>
      </w:pPr>
      <w:r>
        <w:rPr>
          <w:w w:val="95"/>
          <w:sz w:val="21"/>
        </w:rPr>
        <w:t>(1</w:t>
      </w:r>
      <w:r>
        <w:rPr>
          <w:spacing w:val="-2"/>
          <w:w w:val="95"/>
          <w:sz w:val="21"/>
        </w:rPr>
        <w:t>)判断等价关系:</w:t>
      </w:r>
    </w:p>
    <w:p w14:paraId="1CF153D3">
      <w:pPr>
        <w:spacing w:before="7"/>
        <w:ind w:left="695" w:right="0" w:firstLine="0"/>
        <w:jc w:val="left"/>
        <w:rPr>
          <w:sz w:val="21"/>
        </w:rPr>
      </w:pPr>
      <w:r>
        <w:rPr>
          <w:w w:val="95"/>
          <w:sz w:val="21"/>
        </w:rPr>
        <w:t>自反性</w:t>
      </w:r>
      <w:r>
        <w:rPr>
          <w:spacing w:val="-4"/>
          <w:w w:val="95"/>
          <w:sz w:val="21"/>
        </w:rPr>
        <w:t xml:space="preserve">:对于任意 </w:t>
      </w:r>
      <w:r>
        <w:rPr>
          <w:rFonts w:ascii="Times New Roman" w:hAnsi="Times New Roman" w:eastAsia="Times New Roman"/>
          <w:i/>
          <w:w w:val="95"/>
          <w:sz w:val="24"/>
        </w:rPr>
        <w:t>x</w:t>
      </w:r>
      <w:r>
        <w:rPr>
          <w:rFonts w:ascii="Times New Roman" w:hAnsi="Times New Roman" w:eastAsia="Times New Roman"/>
          <w:i/>
          <w:spacing w:val="-7"/>
          <w:w w:val="95"/>
          <w:sz w:val="24"/>
        </w:rPr>
        <w:t xml:space="preserve"> </w:t>
      </w:r>
      <w:r>
        <w:rPr>
          <w:rFonts w:ascii="Symbol" w:hAnsi="Symbol" w:eastAsia="Symbol"/>
          <w:w w:val="95"/>
          <w:sz w:val="24"/>
        </w:rPr>
        <w:t></w:t>
      </w:r>
      <w:r>
        <w:rPr>
          <w:rFonts w:ascii="Times New Roman" w:hAnsi="Times New Roman" w:eastAsia="Times New Roman"/>
          <w:spacing w:val="17"/>
          <w:sz w:val="24"/>
        </w:rPr>
        <w:t xml:space="preserve"> </w:t>
      </w:r>
      <w:r>
        <w:rPr>
          <w:rFonts w:ascii="Times New Roman" w:hAnsi="Times New Roman" w:eastAsia="Times New Roman"/>
          <w:i/>
          <w:w w:val="95"/>
          <w:sz w:val="24"/>
        </w:rPr>
        <w:t>A</w:t>
      </w:r>
      <w:r>
        <w:rPr>
          <w:rFonts w:ascii="Times New Roman" w:hAnsi="Times New Roman" w:eastAsia="Times New Roman"/>
          <w:i/>
          <w:spacing w:val="-23"/>
          <w:w w:val="95"/>
          <w:sz w:val="24"/>
        </w:rPr>
        <w:t xml:space="preserve"> </w:t>
      </w:r>
      <w:r>
        <w:rPr>
          <w:spacing w:val="11"/>
          <w:w w:val="95"/>
          <w:sz w:val="21"/>
        </w:rPr>
        <w:t>，都有</w:t>
      </w:r>
      <w:r>
        <w:rPr>
          <w:rFonts w:ascii="Times New Roman" w:hAnsi="Times New Roman" w:eastAsia="Times New Roman"/>
          <w:w w:val="95"/>
          <w:sz w:val="24"/>
        </w:rPr>
        <w:t>(</w:t>
      </w:r>
      <w:r>
        <w:rPr>
          <w:rFonts w:ascii="Times New Roman" w:hAnsi="Times New Roman" w:eastAsia="Times New Roman"/>
          <w:i/>
          <w:w w:val="95"/>
          <w:sz w:val="24"/>
        </w:rPr>
        <w:t>x</w:t>
      </w:r>
      <w:r>
        <w:rPr>
          <w:rFonts w:ascii="Times New Roman" w:hAnsi="Times New Roman" w:eastAsia="Times New Roman"/>
          <w:w w:val="95"/>
          <w:sz w:val="24"/>
        </w:rPr>
        <w:t>,</w:t>
      </w:r>
      <w:r>
        <w:rPr>
          <w:rFonts w:ascii="Times New Roman" w:hAnsi="Times New Roman" w:eastAsia="Times New Roman"/>
          <w:spacing w:val="8"/>
          <w:sz w:val="24"/>
        </w:rPr>
        <w:t xml:space="preserve"> </w:t>
      </w:r>
      <w:r>
        <w:rPr>
          <w:rFonts w:ascii="Times New Roman" w:hAnsi="Times New Roman" w:eastAsia="Times New Roman"/>
          <w:i/>
          <w:w w:val="95"/>
          <w:sz w:val="24"/>
        </w:rPr>
        <w:t>x</w:t>
      </w:r>
      <w:r>
        <w:rPr>
          <w:rFonts w:ascii="Times New Roman" w:hAnsi="Times New Roman" w:eastAsia="Times New Roman"/>
          <w:spacing w:val="-3"/>
          <w:w w:val="95"/>
          <w:sz w:val="24"/>
        </w:rPr>
        <w:t xml:space="preserve">) </w:t>
      </w:r>
      <w:r>
        <w:rPr>
          <w:rFonts w:ascii="Symbol" w:hAnsi="Symbol" w:eastAsia="Symbol"/>
          <w:w w:val="95"/>
          <w:sz w:val="24"/>
        </w:rPr>
        <w:t></w:t>
      </w:r>
      <w:r>
        <w:rPr>
          <w:rFonts w:ascii="Times New Roman" w:hAnsi="Times New Roman" w:eastAsia="Times New Roman"/>
          <w:spacing w:val="-1"/>
          <w:sz w:val="24"/>
        </w:rPr>
        <w:t xml:space="preserve"> </w:t>
      </w:r>
      <w:r>
        <w:rPr>
          <w:rFonts w:ascii="Times New Roman" w:hAnsi="Times New Roman" w:eastAsia="Times New Roman"/>
          <w:i/>
          <w:w w:val="95"/>
          <w:sz w:val="24"/>
        </w:rPr>
        <w:t>R</w:t>
      </w:r>
      <w:r>
        <w:rPr>
          <w:rFonts w:ascii="Times New Roman" w:hAnsi="Times New Roman" w:eastAsia="Times New Roman"/>
          <w:i/>
          <w:spacing w:val="15"/>
          <w:sz w:val="24"/>
        </w:rPr>
        <w:t xml:space="preserve"> </w:t>
      </w:r>
      <w:r>
        <w:rPr>
          <w:spacing w:val="-8"/>
          <w:w w:val="95"/>
          <w:sz w:val="21"/>
        </w:rPr>
        <w:t xml:space="preserve">，所以 </w:t>
      </w:r>
      <w:r>
        <w:rPr>
          <w:rFonts w:ascii="Times New Roman" w:hAnsi="Times New Roman" w:eastAsia="Times New Roman"/>
          <w:i/>
          <w:w w:val="95"/>
          <w:sz w:val="24"/>
        </w:rPr>
        <w:t>R</w:t>
      </w:r>
      <w:r>
        <w:rPr>
          <w:rFonts w:ascii="Times New Roman" w:hAnsi="Times New Roman" w:eastAsia="Times New Roman"/>
          <w:i/>
          <w:spacing w:val="12"/>
          <w:sz w:val="24"/>
        </w:rPr>
        <w:t xml:space="preserve"> </w:t>
      </w:r>
      <w:r>
        <w:rPr>
          <w:spacing w:val="-2"/>
          <w:w w:val="95"/>
          <w:sz w:val="21"/>
        </w:rPr>
        <w:t>是自反的。</w:t>
      </w:r>
    </w:p>
    <w:p w14:paraId="54577177">
      <w:pPr>
        <w:spacing w:before="77"/>
        <w:ind w:left="695" w:right="0" w:firstLine="0"/>
        <w:jc w:val="left"/>
        <w:rPr>
          <w:sz w:val="21"/>
        </w:rPr>
      </w:pPr>
      <w:r>
        <w:rPr>
          <w:w w:val="95"/>
          <w:sz w:val="21"/>
        </w:rPr>
        <w:t>对称性</w:t>
      </w:r>
      <w:r>
        <w:rPr>
          <w:spacing w:val="6"/>
          <w:w w:val="95"/>
          <w:sz w:val="21"/>
        </w:rPr>
        <w:t>:对于任意</w:t>
      </w:r>
      <w:r>
        <w:rPr>
          <w:rFonts w:ascii="Times New Roman" w:hAnsi="Times New Roman" w:eastAsia="Times New Roman"/>
          <w:w w:val="95"/>
          <w:sz w:val="24"/>
        </w:rPr>
        <w:t>(</w:t>
      </w:r>
      <w:r>
        <w:rPr>
          <w:rFonts w:ascii="Times New Roman" w:hAnsi="Times New Roman" w:eastAsia="Times New Roman"/>
          <w:i/>
          <w:w w:val="95"/>
          <w:sz w:val="24"/>
        </w:rPr>
        <w:t>x</w:t>
      </w:r>
      <w:r>
        <w:rPr>
          <w:rFonts w:ascii="Times New Roman" w:hAnsi="Times New Roman" w:eastAsia="Times New Roman"/>
          <w:w w:val="95"/>
          <w:sz w:val="24"/>
        </w:rPr>
        <w:t>,</w:t>
      </w:r>
      <w:r>
        <w:rPr>
          <w:rFonts w:ascii="Times New Roman" w:hAnsi="Times New Roman" w:eastAsia="Times New Roman"/>
          <w:spacing w:val="19"/>
          <w:sz w:val="24"/>
        </w:rPr>
        <w:t xml:space="preserve"> </w:t>
      </w:r>
      <w:r>
        <w:rPr>
          <w:rFonts w:ascii="Times New Roman" w:hAnsi="Times New Roman" w:eastAsia="Times New Roman"/>
          <w:i/>
          <w:w w:val="95"/>
          <w:sz w:val="24"/>
        </w:rPr>
        <w:t>y</w:t>
      </w:r>
      <w:r>
        <w:rPr>
          <w:rFonts w:ascii="Times New Roman" w:hAnsi="Times New Roman" w:eastAsia="Times New Roman"/>
          <w:spacing w:val="-7"/>
          <w:w w:val="95"/>
          <w:sz w:val="24"/>
        </w:rPr>
        <w:t xml:space="preserve">) </w:t>
      </w:r>
      <w:r>
        <w:rPr>
          <w:rFonts w:ascii="Symbol" w:hAnsi="Symbol" w:eastAsia="Symbol"/>
          <w:w w:val="95"/>
          <w:sz w:val="24"/>
        </w:rPr>
        <w:t></w:t>
      </w:r>
      <w:r>
        <w:rPr>
          <w:rFonts w:ascii="Times New Roman" w:hAnsi="Times New Roman" w:eastAsia="Times New Roman"/>
          <w:spacing w:val="1"/>
          <w:sz w:val="24"/>
        </w:rPr>
        <w:t xml:space="preserve"> </w:t>
      </w:r>
      <w:r>
        <w:rPr>
          <w:rFonts w:ascii="Times New Roman" w:hAnsi="Times New Roman" w:eastAsia="Times New Roman"/>
          <w:i/>
          <w:w w:val="95"/>
          <w:sz w:val="24"/>
        </w:rPr>
        <w:t>R</w:t>
      </w:r>
      <w:r>
        <w:rPr>
          <w:rFonts w:ascii="Times New Roman" w:hAnsi="Times New Roman" w:eastAsia="Times New Roman"/>
          <w:i/>
          <w:spacing w:val="13"/>
          <w:sz w:val="24"/>
        </w:rPr>
        <w:t xml:space="preserve"> </w:t>
      </w:r>
      <w:r>
        <w:rPr>
          <w:spacing w:val="11"/>
          <w:w w:val="95"/>
          <w:sz w:val="21"/>
        </w:rPr>
        <w:t>,都有</w:t>
      </w:r>
      <w:r>
        <w:rPr>
          <w:rFonts w:ascii="Times New Roman" w:hAnsi="Times New Roman" w:eastAsia="Times New Roman"/>
          <w:spacing w:val="-7"/>
          <w:w w:val="95"/>
          <w:sz w:val="24"/>
        </w:rPr>
        <w:t xml:space="preserve">( </w:t>
      </w:r>
      <w:r>
        <w:rPr>
          <w:rFonts w:ascii="Times New Roman" w:hAnsi="Times New Roman" w:eastAsia="Times New Roman"/>
          <w:i/>
          <w:w w:val="95"/>
          <w:sz w:val="24"/>
        </w:rPr>
        <w:t>y</w:t>
      </w:r>
      <w:r>
        <w:rPr>
          <w:rFonts w:ascii="Times New Roman" w:hAnsi="Times New Roman" w:eastAsia="Times New Roman"/>
          <w:w w:val="95"/>
          <w:sz w:val="24"/>
        </w:rPr>
        <w:t>,</w:t>
      </w:r>
      <w:r>
        <w:rPr>
          <w:rFonts w:ascii="Times New Roman" w:hAnsi="Times New Roman" w:eastAsia="Times New Roman"/>
          <w:spacing w:val="3"/>
          <w:sz w:val="24"/>
        </w:rPr>
        <w:t xml:space="preserve"> </w:t>
      </w:r>
      <w:r>
        <w:rPr>
          <w:rFonts w:ascii="Times New Roman" w:hAnsi="Times New Roman" w:eastAsia="Times New Roman"/>
          <w:i/>
          <w:w w:val="95"/>
          <w:sz w:val="24"/>
        </w:rPr>
        <w:t>x</w:t>
      </w:r>
      <w:r>
        <w:rPr>
          <w:rFonts w:ascii="Times New Roman" w:hAnsi="Times New Roman" w:eastAsia="Times New Roman"/>
          <w:spacing w:val="-7"/>
          <w:w w:val="95"/>
          <w:sz w:val="24"/>
        </w:rPr>
        <w:t xml:space="preserve">) </w:t>
      </w:r>
      <w:r>
        <w:rPr>
          <w:rFonts w:ascii="Symbol" w:hAnsi="Symbol" w:eastAsia="Symbol"/>
          <w:w w:val="95"/>
          <w:sz w:val="24"/>
        </w:rPr>
        <w:t></w:t>
      </w:r>
      <w:r>
        <w:rPr>
          <w:rFonts w:ascii="Times New Roman" w:hAnsi="Times New Roman" w:eastAsia="Times New Roman"/>
          <w:spacing w:val="2"/>
          <w:sz w:val="24"/>
        </w:rPr>
        <w:t xml:space="preserve"> </w:t>
      </w:r>
      <w:r>
        <w:rPr>
          <w:rFonts w:ascii="Times New Roman" w:hAnsi="Times New Roman" w:eastAsia="Times New Roman"/>
          <w:i/>
          <w:w w:val="95"/>
          <w:sz w:val="24"/>
        </w:rPr>
        <w:t>R</w:t>
      </w:r>
      <w:r>
        <w:rPr>
          <w:rFonts w:ascii="Times New Roman" w:hAnsi="Times New Roman" w:eastAsia="Times New Roman"/>
          <w:i/>
          <w:spacing w:val="13"/>
          <w:sz w:val="24"/>
        </w:rPr>
        <w:t xml:space="preserve"> </w:t>
      </w:r>
      <w:r>
        <w:rPr>
          <w:spacing w:val="11"/>
          <w:w w:val="95"/>
          <w:sz w:val="21"/>
        </w:rPr>
        <w:t>,例如</w:t>
      </w:r>
      <w:r>
        <w:rPr>
          <w:rFonts w:ascii="Times New Roman" w:hAnsi="Times New Roman" w:eastAsia="Times New Roman"/>
          <w:w w:val="95"/>
          <w:sz w:val="24"/>
        </w:rPr>
        <w:t>(</w:t>
      </w:r>
      <w:r>
        <w:rPr>
          <w:rFonts w:ascii="Times New Roman" w:hAnsi="Times New Roman" w:eastAsia="Times New Roman"/>
          <w:i/>
          <w:w w:val="95"/>
          <w:sz w:val="24"/>
        </w:rPr>
        <w:t>a</w:t>
      </w:r>
      <w:r>
        <w:rPr>
          <w:rFonts w:ascii="Times New Roman" w:hAnsi="Times New Roman" w:eastAsia="Times New Roman"/>
          <w:spacing w:val="-12"/>
          <w:w w:val="95"/>
          <w:sz w:val="24"/>
        </w:rPr>
        <w:t xml:space="preserve">, </w:t>
      </w:r>
      <w:r>
        <w:rPr>
          <w:rFonts w:ascii="Times New Roman" w:hAnsi="Times New Roman" w:eastAsia="Times New Roman"/>
          <w:i/>
          <w:w w:val="95"/>
          <w:sz w:val="24"/>
        </w:rPr>
        <w:t>b</w:t>
      </w:r>
      <w:r>
        <w:rPr>
          <w:rFonts w:ascii="Times New Roman" w:hAnsi="Times New Roman" w:eastAsia="Times New Roman"/>
          <w:spacing w:val="-6"/>
          <w:w w:val="95"/>
          <w:sz w:val="24"/>
        </w:rPr>
        <w:t xml:space="preserve">) </w:t>
      </w:r>
      <w:r>
        <w:rPr>
          <w:rFonts w:ascii="Symbol" w:hAnsi="Symbol" w:eastAsia="Symbol"/>
          <w:w w:val="95"/>
          <w:sz w:val="24"/>
        </w:rPr>
        <w:t></w:t>
      </w:r>
      <w:r>
        <w:rPr>
          <w:rFonts w:ascii="Times New Roman" w:hAnsi="Times New Roman" w:eastAsia="Times New Roman"/>
          <w:spacing w:val="-3"/>
          <w:w w:val="95"/>
          <w:sz w:val="24"/>
        </w:rPr>
        <w:t xml:space="preserve"> </w:t>
      </w:r>
      <w:r>
        <w:rPr>
          <w:rFonts w:ascii="Times New Roman" w:hAnsi="Times New Roman" w:eastAsia="Times New Roman"/>
          <w:i/>
          <w:w w:val="95"/>
          <w:sz w:val="24"/>
        </w:rPr>
        <w:t>R</w:t>
      </w:r>
      <w:r>
        <w:rPr>
          <w:rFonts w:ascii="Times New Roman" w:hAnsi="Times New Roman" w:eastAsia="Times New Roman"/>
          <w:i/>
          <w:spacing w:val="14"/>
          <w:sz w:val="24"/>
        </w:rPr>
        <w:t xml:space="preserve"> </w:t>
      </w:r>
      <w:r>
        <w:rPr>
          <w:spacing w:val="-26"/>
          <w:w w:val="95"/>
          <w:sz w:val="21"/>
        </w:rPr>
        <w:t xml:space="preserve">， </w:t>
      </w:r>
      <w:r>
        <w:rPr>
          <w:rFonts w:ascii="Times New Roman" w:hAnsi="Times New Roman" w:eastAsia="Times New Roman"/>
          <w:w w:val="95"/>
          <w:sz w:val="24"/>
        </w:rPr>
        <w:t>(</w:t>
      </w:r>
      <w:r>
        <w:rPr>
          <w:rFonts w:ascii="Times New Roman" w:hAnsi="Times New Roman" w:eastAsia="Times New Roman"/>
          <w:i/>
          <w:w w:val="95"/>
          <w:sz w:val="24"/>
        </w:rPr>
        <w:t>b</w:t>
      </w:r>
      <w:r>
        <w:rPr>
          <w:rFonts w:ascii="Times New Roman" w:hAnsi="Times New Roman" w:eastAsia="Times New Roman"/>
          <w:spacing w:val="-6"/>
          <w:w w:val="95"/>
          <w:sz w:val="24"/>
        </w:rPr>
        <w:t xml:space="preserve">, </w:t>
      </w:r>
      <w:r>
        <w:rPr>
          <w:rFonts w:ascii="Times New Roman" w:hAnsi="Times New Roman" w:eastAsia="Times New Roman"/>
          <w:i/>
          <w:w w:val="95"/>
          <w:sz w:val="24"/>
        </w:rPr>
        <w:t>a</w:t>
      </w:r>
      <w:r>
        <w:rPr>
          <w:rFonts w:ascii="Times New Roman" w:hAnsi="Times New Roman" w:eastAsia="Times New Roman"/>
          <w:spacing w:val="-6"/>
          <w:w w:val="95"/>
          <w:sz w:val="24"/>
        </w:rPr>
        <w:t xml:space="preserve">) </w:t>
      </w:r>
      <w:r>
        <w:rPr>
          <w:rFonts w:ascii="Symbol" w:hAnsi="Symbol" w:eastAsia="Symbol"/>
          <w:w w:val="95"/>
          <w:sz w:val="24"/>
        </w:rPr>
        <w:t></w:t>
      </w:r>
      <w:r>
        <w:rPr>
          <w:rFonts w:ascii="Times New Roman" w:hAnsi="Times New Roman" w:eastAsia="Times New Roman"/>
          <w:spacing w:val="-5"/>
          <w:w w:val="95"/>
          <w:sz w:val="24"/>
        </w:rPr>
        <w:t xml:space="preserve"> </w:t>
      </w:r>
      <w:r>
        <w:rPr>
          <w:rFonts w:ascii="Times New Roman" w:hAnsi="Times New Roman" w:eastAsia="Times New Roman"/>
          <w:i/>
          <w:w w:val="95"/>
          <w:sz w:val="24"/>
        </w:rPr>
        <w:t>R</w:t>
      </w:r>
      <w:r>
        <w:rPr>
          <w:rFonts w:ascii="Times New Roman" w:hAnsi="Times New Roman" w:eastAsia="Times New Roman"/>
          <w:i/>
          <w:spacing w:val="15"/>
          <w:sz w:val="24"/>
        </w:rPr>
        <w:t xml:space="preserve"> </w:t>
      </w:r>
      <w:r>
        <w:rPr>
          <w:spacing w:val="-7"/>
          <w:w w:val="95"/>
          <w:sz w:val="21"/>
        </w:rPr>
        <w:t xml:space="preserve">等，所以 </w:t>
      </w:r>
      <w:r>
        <w:rPr>
          <w:rFonts w:ascii="Times New Roman" w:hAnsi="Times New Roman" w:eastAsia="Times New Roman"/>
          <w:i/>
          <w:w w:val="95"/>
          <w:sz w:val="24"/>
        </w:rPr>
        <w:t>R</w:t>
      </w:r>
      <w:r>
        <w:rPr>
          <w:rFonts w:ascii="Times New Roman" w:hAnsi="Times New Roman" w:eastAsia="Times New Roman"/>
          <w:i/>
          <w:spacing w:val="6"/>
          <w:sz w:val="24"/>
        </w:rPr>
        <w:t xml:space="preserve"> </w:t>
      </w:r>
      <w:r>
        <w:rPr>
          <w:spacing w:val="-2"/>
          <w:w w:val="95"/>
          <w:sz w:val="21"/>
        </w:rPr>
        <w:t>是对称的。</w:t>
      </w:r>
    </w:p>
    <w:p w14:paraId="2CF2574B">
      <w:pPr>
        <w:spacing w:after="0"/>
        <w:jc w:val="left"/>
        <w:rPr>
          <w:sz w:val="21"/>
        </w:rPr>
        <w:sectPr>
          <w:pgSz w:w="11910" w:h="16840"/>
          <w:pgMar w:top="1020" w:right="800" w:bottom="1160" w:left="920" w:header="0" w:footer="970" w:gutter="0"/>
          <w:cols w:space="720" w:num="1"/>
        </w:sectPr>
      </w:pPr>
    </w:p>
    <w:p w14:paraId="25463813">
      <w:pPr>
        <w:spacing w:before="71" w:line="302" w:lineRule="auto"/>
        <w:ind w:left="247" w:right="0" w:firstLine="447"/>
        <w:jc w:val="left"/>
        <w:rPr>
          <w:sz w:val="21"/>
        </w:rPr>
      </w:pPr>
      <w:r>
        <w:rPr>
          <w:spacing w:val="28"/>
          <w:sz w:val="21"/>
        </w:rPr>
        <w:t>传递性</w:t>
      </w:r>
      <w:r>
        <w:rPr>
          <w:spacing w:val="-16"/>
          <w:sz w:val="21"/>
        </w:rPr>
        <w:t>: 对</w:t>
      </w:r>
      <w:r>
        <w:rPr>
          <w:spacing w:val="28"/>
          <w:sz w:val="21"/>
        </w:rPr>
        <w:t>于任</w:t>
      </w:r>
      <w:r>
        <w:rPr>
          <w:spacing w:val="-20"/>
          <w:sz w:val="21"/>
        </w:rPr>
        <w:t xml:space="preserve">意 </w:t>
      </w:r>
      <w:r>
        <w:rPr>
          <w:rFonts w:ascii="Times New Roman" w:hAnsi="Times New Roman" w:eastAsia="Times New Roman"/>
          <w:sz w:val="24"/>
        </w:rPr>
        <w:t>(</w:t>
      </w:r>
      <w:r>
        <w:rPr>
          <w:rFonts w:ascii="Times New Roman" w:hAnsi="Times New Roman" w:eastAsia="Times New Roman"/>
          <w:i/>
          <w:sz w:val="24"/>
        </w:rPr>
        <w:t>x</w:t>
      </w:r>
      <w:r>
        <w:rPr>
          <w:rFonts w:ascii="Times New Roman" w:hAnsi="Times New Roman" w:eastAsia="Times New Roman"/>
          <w:spacing w:val="-3"/>
          <w:sz w:val="24"/>
        </w:rPr>
        <w:t xml:space="preserve">, </w:t>
      </w:r>
      <w:r>
        <w:rPr>
          <w:rFonts w:ascii="Times New Roman" w:hAnsi="Times New Roman" w:eastAsia="Times New Roman"/>
          <w:i/>
          <w:sz w:val="24"/>
        </w:rPr>
        <w:t>y</w:t>
      </w:r>
      <w:r>
        <w:rPr>
          <w:rFonts w:ascii="Times New Roman" w:hAnsi="Times New Roman" w:eastAsia="Times New Roman"/>
          <w:spacing w:val="-15"/>
          <w:sz w:val="24"/>
        </w:rPr>
        <w:t xml:space="preserve">) </w:t>
      </w:r>
      <w:r>
        <w:rPr>
          <w:rFonts w:ascii="Symbol" w:hAnsi="Symbol" w:eastAsia="Symbol"/>
          <w:sz w:val="24"/>
        </w:rPr>
        <w:t></w:t>
      </w:r>
      <w:r>
        <w:rPr>
          <w:rFonts w:ascii="Times New Roman" w:hAnsi="Times New Roman" w:eastAsia="Times New Roman"/>
          <w:spacing w:val="-18"/>
          <w:sz w:val="24"/>
        </w:rPr>
        <w:t xml:space="preserve"> </w:t>
      </w:r>
      <w:r>
        <w:rPr>
          <w:rFonts w:ascii="Times New Roman" w:hAnsi="Times New Roman" w:eastAsia="Times New Roman"/>
          <w:i/>
          <w:sz w:val="24"/>
        </w:rPr>
        <w:t>R</w:t>
      </w:r>
      <w:r>
        <w:rPr>
          <w:rFonts w:ascii="Times New Roman" w:hAnsi="Times New Roman" w:eastAsia="Times New Roman"/>
          <w:i/>
          <w:spacing w:val="17"/>
          <w:sz w:val="24"/>
        </w:rPr>
        <w:t xml:space="preserve"> </w:t>
      </w:r>
      <w:r>
        <w:rPr>
          <w:spacing w:val="-21"/>
          <w:sz w:val="21"/>
        </w:rPr>
        <w:t xml:space="preserve">且 </w:t>
      </w:r>
      <w:r>
        <w:rPr>
          <w:rFonts w:ascii="Times New Roman" w:hAnsi="Times New Roman" w:eastAsia="Times New Roman"/>
          <w:spacing w:val="-15"/>
          <w:sz w:val="24"/>
        </w:rPr>
        <w:t xml:space="preserve">( </w:t>
      </w:r>
      <w:r>
        <w:rPr>
          <w:rFonts w:ascii="Times New Roman" w:hAnsi="Times New Roman" w:eastAsia="Times New Roman"/>
          <w:i/>
          <w:sz w:val="24"/>
        </w:rPr>
        <w:t>y</w:t>
      </w:r>
      <w:r>
        <w:rPr>
          <w:rFonts w:ascii="Times New Roman" w:hAnsi="Times New Roman" w:eastAsia="Times New Roman"/>
          <w:spacing w:val="-9"/>
          <w:sz w:val="24"/>
        </w:rPr>
        <w:t xml:space="preserve">, </w:t>
      </w:r>
      <w:r>
        <w:rPr>
          <w:rFonts w:ascii="Times New Roman" w:hAnsi="Times New Roman" w:eastAsia="Times New Roman"/>
          <w:i/>
          <w:sz w:val="24"/>
        </w:rPr>
        <w:t>z</w:t>
      </w:r>
      <w:r>
        <w:rPr>
          <w:rFonts w:ascii="Times New Roman" w:hAnsi="Times New Roman" w:eastAsia="Times New Roman"/>
          <w:spacing w:val="-15"/>
          <w:sz w:val="24"/>
        </w:rPr>
        <w:t xml:space="preserve">) </w:t>
      </w:r>
      <w:r>
        <w:rPr>
          <w:rFonts w:ascii="Symbol" w:hAnsi="Symbol" w:eastAsia="Symbol"/>
          <w:sz w:val="24"/>
        </w:rPr>
        <w:t></w:t>
      </w:r>
      <w:r>
        <w:rPr>
          <w:rFonts w:ascii="Times New Roman" w:hAnsi="Times New Roman" w:eastAsia="Times New Roman"/>
          <w:spacing w:val="-18"/>
          <w:sz w:val="24"/>
        </w:rPr>
        <w:t xml:space="preserve"> </w:t>
      </w:r>
      <w:r>
        <w:rPr>
          <w:rFonts w:ascii="Times New Roman" w:hAnsi="Times New Roman" w:eastAsia="Times New Roman"/>
          <w:i/>
          <w:sz w:val="24"/>
        </w:rPr>
        <w:t>R</w:t>
      </w:r>
      <w:r>
        <w:rPr>
          <w:rFonts w:ascii="Times New Roman" w:hAnsi="Times New Roman" w:eastAsia="Times New Roman"/>
          <w:i/>
          <w:spacing w:val="28"/>
          <w:sz w:val="24"/>
        </w:rPr>
        <w:t xml:space="preserve"> </w:t>
      </w:r>
      <w:r>
        <w:rPr>
          <w:spacing w:val="-19"/>
          <w:sz w:val="21"/>
        </w:rPr>
        <w:t xml:space="preserve">, 都有 </w:t>
      </w:r>
      <w:r>
        <w:rPr>
          <w:rFonts w:ascii="Times New Roman" w:hAnsi="Times New Roman" w:eastAsia="Times New Roman"/>
          <w:sz w:val="24"/>
        </w:rPr>
        <w:t>(</w:t>
      </w:r>
      <w:r>
        <w:rPr>
          <w:rFonts w:ascii="Times New Roman" w:hAnsi="Times New Roman" w:eastAsia="Times New Roman"/>
          <w:i/>
          <w:sz w:val="24"/>
        </w:rPr>
        <w:t>x</w:t>
      </w:r>
      <w:r>
        <w:rPr>
          <w:rFonts w:ascii="Times New Roman" w:hAnsi="Times New Roman" w:eastAsia="Times New Roman"/>
          <w:spacing w:val="-9"/>
          <w:sz w:val="24"/>
        </w:rPr>
        <w:t xml:space="preserve">, </w:t>
      </w:r>
      <w:r>
        <w:rPr>
          <w:rFonts w:ascii="Times New Roman" w:hAnsi="Times New Roman" w:eastAsia="Times New Roman"/>
          <w:i/>
          <w:sz w:val="24"/>
        </w:rPr>
        <w:t>z</w:t>
      </w:r>
      <w:r>
        <w:rPr>
          <w:rFonts w:ascii="Times New Roman" w:hAnsi="Times New Roman" w:eastAsia="Times New Roman"/>
          <w:spacing w:val="-14"/>
          <w:sz w:val="24"/>
        </w:rPr>
        <w:t xml:space="preserve">) </w:t>
      </w:r>
      <w:r>
        <w:rPr>
          <w:rFonts w:ascii="Symbol" w:hAnsi="Symbol" w:eastAsia="Symbol"/>
          <w:sz w:val="24"/>
        </w:rPr>
        <w:t></w:t>
      </w:r>
      <w:r>
        <w:rPr>
          <w:rFonts w:ascii="Times New Roman" w:hAnsi="Times New Roman" w:eastAsia="Times New Roman"/>
          <w:spacing w:val="-23"/>
          <w:sz w:val="24"/>
        </w:rPr>
        <w:t xml:space="preserve"> </w:t>
      </w:r>
      <w:r>
        <w:rPr>
          <w:rFonts w:ascii="Times New Roman" w:hAnsi="Times New Roman" w:eastAsia="Times New Roman"/>
          <w:i/>
          <w:sz w:val="24"/>
        </w:rPr>
        <w:t>R</w:t>
      </w:r>
      <w:r>
        <w:rPr>
          <w:rFonts w:ascii="Times New Roman" w:hAnsi="Times New Roman" w:eastAsia="Times New Roman"/>
          <w:i/>
          <w:spacing w:val="22"/>
          <w:sz w:val="24"/>
        </w:rPr>
        <w:t xml:space="preserve"> </w:t>
      </w:r>
      <w:r>
        <w:rPr>
          <w:spacing w:val="28"/>
          <w:sz w:val="21"/>
        </w:rPr>
        <w:t>。例</w:t>
      </w:r>
      <w:r>
        <w:rPr>
          <w:spacing w:val="-22"/>
          <w:sz w:val="21"/>
        </w:rPr>
        <w:t xml:space="preserve">如 </w:t>
      </w:r>
      <w:r>
        <w:rPr>
          <w:rFonts w:ascii="Times New Roman" w:hAnsi="Times New Roman" w:eastAsia="Times New Roman"/>
          <w:sz w:val="24"/>
        </w:rPr>
        <w:t>(</w:t>
      </w:r>
      <w:r>
        <w:rPr>
          <w:rFonts w:ascii="Times New Roman" w:hAnsi="Times New Roman" w:eastAsia="Times New Roman"/>
          <w:i/>
          <w:sz w:val="24"/>
        </w:rPr>
        <w:t>a</w:t>
      </w:r>
      <w:r>
        <w:rPr>
          <w:rFonts w:ascii="Times New Roman" w:hAnsi="Times New Roman" w:eastAsia="Times New Roman"/>
          <w:spacing w:val="-19"/>
          <w:sz w:val="24"/>
        </w:rPr>
        <w:t xml:space="preserve">, </w:t>
      </w:r>
      <w:r>
        <w:rPr>
          <w:rFonts w:ascii="Times New Roman" w:hAnsi="Times New Roman" w:eastAsia="Times New Roman"/>
          <w:i/>
          <w:sz w:val="24"/>
        </w:rPr>
        <w:t>b</w:t>
      </w:r>
      <w:r>
        <w:rPr>
          <w:rFonts w:ascii="Times New Roman" w:hAnsi="Times New Roman" w:eastAsia="Times New Roman"/>
          <w:spacing w:val="-14"/>
          <w:sz w:val="24"/>
        </w:rPr>
        <w:t xml:space="preserve">) </w:t>
      </w:r>
      <w:r>
        <w:rPr>
          <w:rFonts w:ascii="Symbol" w:hAnsi="Symbol" w:eastAsia="Symbol"/>
          <w:sz w:val="24"/>
        </w:rPr>
        <w:t></w:t>
      </w:r>
      <w:r>
        <w:rPr>
          <w:rFonts w:ascii="Times New Roman" w:hAnsi="Times New Roman" w:eastAsia="Times New Roman"/>
          <w:spacing w:val="-23"/>
          <w:sz w:val="24"/>
        </w:rPr>
        <w:t xml:space="preserve"> </w:t>
      </w:r>
      <w:r>
        <w:rPr>
          <w:rFonts w:ascii="Times New Roman" w:hAnsi="Times New Roman" w:eastAsia="Times New Roman"/>
          <w:i/>
          <w:sz w:val="24"/>
        </w:rPr>
        <w:t xml:space="preserve">R </w:t>
      </w:r>
      <w:r>
        <w:rPr>
          <w:rFonts w:ascii="Times New Roman" w:hAnsi="Times New Roman" w:eastAsia="Times New Roman"/>
          <w:sz w:val="24"/>
        </w:rPr>
        <w:t>(</w:t>
      </w:r>
      <w:r>
        <w:rPr>
          <w:rFonts w:ascii="Times New Roman" w:hAnsi="Times New Roman" w:eastAsia="Times New Roman"/>
          <w:i/>
          <w:sz w:val="24"/>
        </w:rPr>
        <w:t>a</w:t>
      </w:r>
      <w:r>
        <w:rPr>
          <w:rFonts w:ascii="Times New Roman" w:hAnsi="Times New Roman" w:eastAsia="Times New Roman"/>
          <w:spacing w:val="-5"/>
          <w:sz w:val="24"/>
        </w:rPr>
        <w:t xml:space="preserve">, </w:t>
      </w:r>
      <w:r>
        <w:rPr>
          <w:rFonts w:ascii="Times New Roman" w:hAnsi="Times New Roman" w:eastAsia="Times New Roman"/>
          <w:i/>
          <w:sz w:val="24"/>
        </w:rPr>
        <w:t>a</w:t>
      </w:r>
      <w:r>
        <w:rPr>
          <w:rFonts w:ascii="Times New Roman" w:hAnsi="Times New Roman" w:eastAsia="Times New Roman"/>
          <w:spacing w:val="-6"/>
          <w:sz w:val="24"/>
        </w:rPr>
        <w:t xml:space="preserve">) </w:t>
      </w:r>
      <w:r>
        <w:rPr>
          <w:rFonts w:ascii="Symbol" w:hAnsi="Symbol" w:eastAsia="Symbol"/>
          <w:sz w:val="24"/>
        </w:rPr>
        <w:t></w:t>
      </w:r>
      <w:r>
        <w:rPr>
          <w:rFonts w:ascii="Times New Roman" w:hAnsi="Times New Roman" w:eastAsia="Times New Roman"/>
          <w:sz w:val="24"/>
        </w:rPr>
        <w:t xml:space="preserve"> </w:t>
      </w:r>
      <w:r>
        <w:rPr>
          <w:rFonts w:ascii="Times New Roman" w:hAnsi="Times New Roman" w:eastAsia="Times New Roman"/>
          <w:i/>
          <w:sz w:val="24"/>
        </w:rPr>
        <w:t xml:space="preserve">R </w:t>
      </w:r>
      <w:r>
        <w:rPr>
          <w:spacing w:val="-2"/>
          <w:sz w:val="21"/>
        </w:rPr>
        <w:t xml:space="preserve">，经检验其他情况也满足传递性，所以 </w:t>
      </w:r>
      <w:r>
        <w:rPr>
          <w:rFonts w:ascii="Times New Roman" w:hAnsi="Times New Roman" w:eastAsia="Times New Roman"/>
          <w:i/>
          <w:sz w:val="24"/>
        </w:rPr>
        <w:t xml:space="preserve">R </w:t>
      </w:r>
      <w:r>
        <w:rPr>
          <w:sz w:val="21"/>
        </w:rPr>
        <w:t>是传递的。</w:t>
      </w:r>
    </w:p>
    <w:p w14:paraId="64F571A6">
      <w:pPr>
        <w:spacing w:before="34"/>
        <w:ind w:left="692" w:right="0" w:firstLine="0"/>
        <w:jc w:val="left"/>
        <w:rPr>
          <w:sz w:val="21"/>
        </w:rPr>
      </w:pPr>
      <w:r>
        <w:pict>
          <v:shape id="docshape18" o:spid="_x0000_s1048" style="position:absolute;left:0pt;margin-left:232.9pt;margin-top:25.2pt;height:14.2pt;width:2.65pt;mso-position-horizontal-relative:page;z-index:-251621376;mso-width-relative:page;mso-height-relative:page;" filled="f" stroked="t" coordorigin="4659,504" coordsize="53,284" path="m4659,504l4711,646m4711,646l4659,787e">
            <v:path arrowok="t"/>
            <v:fill on="f" focussize="0,0"/>
            <v:stroke weight="0.591968503937008pt" color="#000000"/>
            <v:imagedata o:title=""/>
            <o:lock v:ext="edit"/>
          </v:shape>
        </w:pict>
      </w:r>
      <w:r>
        <w:pict>
          <v:shape id="docshape19" o:spid="_x0000_s1049" style="position:absolute;left:0pt;margin-left:253.45pt;margin-top:25.2pt;height:14.2pt;width:2.65pt;mso-position-horizontal-relative:page;z-index:251671552;mso-width-relative:page;mso-height-relative:page;" filled="f" stroked="t" coordorigin="5070,504" coordsize="53,284" path="m5123,504l5070,646m5070,646l5123,787e">
            <v:path arrowok="t"/>
            <v:fill on="f" focussize="0,0"/>
            <v:stroke weight="0.591968503937008pt" color="#000000"/>
            <v:imagedata o:title=""/>
            <o:lock v:ext="edit"/>
          </v:shape>
        </w:pict>
      </w:r>
      <w:r>
        <w:pict>
          <v:shape id="docshape20" o:spid="_x0000_s1050" style="position:absolute;left:0pt;margin-left:310.15pt;margin-top:25.2pt;height:14.2pt;width:2.65pt;mso-position-horizontal-relative:page;z-index:251672576;mso-width-relative:page;mso-height-relative:page;" filled="f" stroked="t" coordorigin="6203,504" coordsize="53,284" path="m6203,504l6256,646m6256,646l6203,787e">
            <v:path arrowok="t"/>
            <v:fill on="f" focussize="0,0"/>
            <v:stroke weight="0.591968503937008pt" color="#000000"/>
            <v:imagedata o:title=""/>
            <o:lock v:ext="edit"/>
          </v:shape>
        </w:pict>
      </w:r>
      <w:r>
        <w:rPr>
          <w:spacing w:val="-4"/>
          <w:w w:val="95"/>
          <w:sz w:val="21"/>
        </w:rPr>
        <w:t xml:space="preserve">综上， </w:t>
      </w:r>
      <w:r>
        <w:rPr>
          <w:rFonts w:ascii="Times New Roman" w:eastAsia="Times New Roman"/>
          <w:i/>
          <w:w w:val="95"/>
          <w:sz w:val="24"/>
        </w:rPr>
        <w:t>R</w:t>
      </w:r>
      <w:r>
        <w:rPr>
          <w:rFonts w:ascii="Times New Roman" w:eastAsia="Times New Roman"/>
          <w:i/>
          <w:spacing w:val="23"/>
          <w:sz w:val="24"/>
        </w:rPr>
        <w:t xml:space="preserve"> </w:t>
      </w:r>
      <w:r>
        <w:rPr>
          <w:spacing w:val="-2"/>
          <w:w w:val="95"/>
          <w:sz w:val="21"/>
        </w:rPr>
        <w:t>是等价关系。</w:t>
      </w:r>
    </w:p>
    <w:p w14:paraId="38E9EE48">
      <w:pPr>
        <w:spacing w:before="71"/>
        <w:ind w:left="171" w:right="0" w:firstLine="0"/>
        <w:jc w:val="left"/>
        <w:rPr>
          <w:sz w:val="21"/>
        </w:rPr>
      </w:pPr>
      <w:r>
        <w:br w:type="column"/>
      </w:r>
      <w:r>
        <w:rPr>
          <w:spacing w:val="-23"/>
          <w:sz w:val="21"/>
        </w:rPr>
        <w:t xml:space="preserve">， </w:t>
      </w:r>
      <w:r>
        <w:rPr>
          <w:rFonts w:ascii="Times New Roman" w:hAnsi="Times New Roman" w:eastAsia="Times New Roman"/>
          <w:sz w:val="24"/>
        </w:rPr>
        <w:t>(</w:t>
      </w:r>
      <w:r>
        <w:rPr>
          <w:rFonts w:ascii="Times New Roman" w:hAnsi="Times New Roman" w:eastAsia="Times New Roman"/>
          <w:i/>
          <w:sz w:val="24"/>
        </w:rPr>
        <w:t>b</w:t>
      </w:r>
      <w:r>
        <w:rPr>
          <w:rFonts w:ascii="Times New Roman" w:hAnsi="Times New Roman" w:eastAsia="Times New Roman"/>
          <w:spacing w:val="-15"/>
          <w:sz w:val="24"/>
        </w:rPr>
        <w:t xml:space="preserve">, </w:t>
      </w:r>
      <w:r>
        <w:rPr>
          <w:rFonts w:ascii="Times New Roman" w:hAnsi="Times New Roman" w:eastAsia="Times New Roman"/>
          <w:i/>
          <w:sz w:val="24"/>
        </w:rPr>
        <w:t>a</w:t>
      </w:r>
      <w:r>
        <w:rPr>
          <w:rFonts w:ascii="Times New Roman" w:hAnsi="Times New Roman" w:eastAsia="Times New Roman"/>
          <w:spacing w:val="-15"/>
          <w:sz w:val="24"/>
        </w:rPr>
        <w:t xml:space="preserve">) </w:t>
      </w:r>
      <w:r>
        <w:rPr>
          <w:rFonts w:ascii="Symbol" w:hAnsi="Symbol" w:eastAsia="Symbol"/>
          <w:sz w:val="24"/>
        </w:rPr>
        <w:t></w:t>
      </w:r>
      <w:r>
        <w:rPr>
          <w:rFonts w:ascii="Times New Roman" w:hAnsi="Times New Roman" w:eastAsia="Times New Roman"/>
          <w:spacing w:val="-25"/>
          <w:sz w:val="24"/>
        </w:rPr>
        <w:t xml:space="preserve"> </w:t>
      </w:r>
      <w:r>
        <w:rPr>
          <w:rFonts w:ascii="Times New Roman" w:hAnsi="Times New Roman" w:eastAsia="Times New Roman"/>
          <w:i/>
          <w:sz w:val="24"/>
        </w:rPr>
        <w:t>R</w:t>
      </w:r>
      <w:r>
        <w:rPr>
          <w:rFonts w:ascii="Times New Roman" w:hAnsi="Times New Roman" w:eastAsia="Times New Roman"/>
          <w:i/>
          <w:spacing w:val="11"/>
          <w:sz w:val="24"/>
        </w:rPr>
        <w:t xml:space="preserve"> </w:t>
      </w:r>
      <w:r>
        <w:rPr>
          <w:spacing w:val="-30"/>
          <w:sz w:val="21"/>
        </w:rPr>
        <w:t>， 则</w:t>
      </w:r>
    </w:p>
    <w:p w14:paraId="21F48803">
      <w:pPr>
        <w:spacing w:after="0"/>
        <w:jc w:val="left"/>
        <w:rPr>
          <w:sz w:val="21"/>
        </w:rPr>
        <w:sectPr>
          <w:type w:val="continuous"/>
          <w:pgSz w:w="11910" w:h="16840"/>
          <w:pgMar w:top="980" w:right="800" w:bottom="740" w:left="920" w:header="0" w:footer="970" w:gutter="0"/>
          <w:cols w:equalWidth="0" w:num="2">
            <w:col w:w="7970" w:space="40"/>
            <w:col w:w="2180"/>
          </w:cols>
        </w:sectPr>
      </w:pPr>
    </w:p>
    <w:p w14:paraId="08EADBFD">
      <w:pPr>
        <w:spacing w:before="57"/>
        <w:ind w:left="632" w:right="0" w:firstLine="0"/>
        <w:jc w:val="left"/>
        <w:rPr>
          <w:rFonts w:ascii="Symbol" w:hAnsi="Symbol"/>
          <w:sz w:val="35"/>
        </w:rPr>
      </w:pPr>
      <w:r>
        <w:pict>
          <v:shape id="docshape21" o:spid="_x0000_s1051" style="position:absolute;left:0pt;margin-left:210.6pt;margin-top:9.35pt;height:14.2pt;width:2.65pt;mso-position-horizontal-relative:page;z-index:251670528;mso-width-relative:page;mso-height-relative:page;" filled="f" stroked="t" coordorigin="4213,187" coordsize="53,284" path="m4265,187l4213,329m4213,329l4265,470e">
            <v:path arrowok="t"/>
            <v:fill on="f" focussize="0,0"/>
            <v:stroke weight="0.591968503937008pt" color="#000000"/>
            <v:imagedata o:title=""/>
            <o:lock v:ext="edit"/>
          </v:shape>
        </w:pict>
      </w:r>
      <w:r>
        <w:rPr>
          <w:sz w:val="21"/>
        </w:rPr>
        <w:t>5</w:t>
      </w:r>
      <w:r>
        <w:rPr>
          <w:spacing w:val="-10"/>
          <w:sz w:val="21"/>
        </w:rPr>
        <w:t xml:space="preserve">. 给定 </w:t>
      </w:r>
      <w:r>
        <w:rPr>
          <w:rFonts w:ascii="Times New Roman" w:hAnsi="Times New Roman"/>
          <w:i/>
          <w:sz w:val="24"/>
        </w:rPr>
        <w:t>A</w:t>
      </w:r>
      <w:r>
        <w:rPr>
          <w:rFonts w:ascii="Times New Roman" w:hAnsi="Times New Roman"/>
          <w:i/>
          <w:spacing w:val="-15"/>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B</w:t>
      </w:r>
      <w:r>
        <w:rPr>
          <w:rFonts w:ascii="Times New Roman" w:hAnsi="Times New Roman"/>
          <w:i/>
          <w:spacing w:val="-4"/>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R</w:t>
      </w:r>
      <w:r>
        <w:rPr>
          <w:rFonts w:ascii="Times New Roman" w:hAnsi="Times New Roman"/>
          <w:i/>
          <w:spacing w:val="-35"/>
          <w:sz w:val="24"/>
        </w:rPr>
        <w:t xml:space="preserve"> </w:t>
      </w:r>
      <w:r>
        <w:rPr>
          <w:rFonts w:ascii="Symbol" w:hAnsi="Symbol"/>
          <w:sz w:val="24"/>
        </w:rPr>
        <w:t></w:t>
      </w:r>
      <w:r>
        <w:rPr>
          <w:rFonts w:ascii="Times New Roman" w:hAnsi="Times New Roman"/>
          <w:spacing w:val="-22"/>
          <w:sz w:val="24"/>
        </w:rPr>
        <w:t xml:space="preserve"> </w:t>
      </w:r>
      <w:r>
        <w:rPr>
          <w:rFonts w:ascii="Times New Roman" w:hAnsi="Times New Roman"/>
          <w:i/>
          <w:sz w:val="24"/>
        </w:rPr>
        <w:t>R</w:t>
      </w:r>
      <w:r>
        <w:rPr>
          <w:rFonts w:ascii="Times New Roman" w:hAnsi="Times New Roman"/>
          <w:i/>
          <w:spacing w:val="-26"/>
          <w:sz w:val="24"/>
        </w:rPr>
        <w:t xml:space="preserve"> </w:t>
      </w:r>
      <w:r>
        <w:rPr>
          <w:spacing w:val="-10"/>
          <w:sz w:val="21"/>
        </w:rPr>
        <w:t xml:space="preserve">和 </w:t>
      </w:r>
      <w:r>
        <w:rPr>
          <w:rFonts w:ascii="Times New Roman" w:hAnsi="Times New Roman"/>
          <w:i/>
          <w:sz w:val="24"/>
        </w:rPr>
        <w:t>f</w:t>
      </w:r>
      <w:r>
        <w:rPr>
          <w:rFonts w:ascii="Times New Roman" w:hAnsi="Times New Roman"/>
          <w:i/>
          <w:spacing w:val="21"/>
          <w:sz w:val="24"/>
        </w:rPr>
        <w:t xml:space="preserve"> </w:t>
      </w:r>
      <w:r>
        <w:rPr>
          <w:rFonts w:ascii="Symbol" w:hAnsi="Symbol"/>
          <w:spacing w:val="-10"/>
          <w:position w:val="-1"/>
          <w:sz w:val="35"/>
        </w:rPr>
        <w:t></w:t>
      </w:r>
    </w:p>
    <w:p w14:paraId="307E9802">
      <w:pPr>
        <w:spacing w:before="115" w:line="310" w:lineRule="atLeast"/>
        <w:ind w:left="632" w:right="0" w:hanging="420"/>
        <w:jc w:val="left"/>
        <w:rPr>
          <w:sz w:val="21"/>
        </w:rPr>
      </w:pPr>
      <w:r>
        <w:pict>
          <v:shape id="docshape22" o:spid="_x0000_s1052" style="position:absolute;left:0pt;margin-left:126pt;margin-top:42.75pt;height:14.15pt;width:2.65pt;mso-position-horizontal-relative:page;z-index:251672576;mso-width-relative:page;mso-height-relative:page;" filled="f" stroked="t" coordorigin="2521,856" coordsize="53,283" path="m2573,856l2521,997m2521,997l2573,1138e">
            <v:path arrowok="t"/>
            <v:fill on="f" focussize="0,0"/>
            <v:stroke weight="0.591968503937008pt" color="#000000"/>
            <v:imagedata o:title=""/>
            <o:lock v:ext="edit"/>
          </v:shape>
        </w:pict>
      </w:r>
      <w:r>
        <w:pict>
          <v:shape id="docshape23" o:spid="_x0000_s1053" style="position:absolute;left:0pt;margin-left:154.6pt;margin-top:42.75pt;height:14.15pt;width:2.65pt;mso-position-horizontal-relative:page;z-index:251673600;mso-width-relative:page;mso-height-relative:page;" filled="f" stroked="t" coordorigin="3092,856" coordsize="53,283" path="m3092,856l3145,997m3145,997l3092,1138e">
            <v:path arrowok="t"/>
            <v:fill on="f" focussize="0,0"/>
            <v:stroke weight="0.591968503937008pt" color="#000000"/>
            <v:imagedata o:title=""/>
            <o:lock v:ext="edit"/>
          </v:shape>
        </w:pict>
      </w:r>
      <w:r>
        <w:pict>
          <v:shape id="docshape24" o:spid="_x0000_s1054" style="position:absolute;left:0pt;margin-left:189.7pt;margin-top:42.75pt;height:14.15pt;width:2.65pt;mso-position-horizontal-relative:page;z-index:251673600;mso-width-relative:page;mso-height-relative:page;" filled="f" stroked="t" coordorigin="3795,856" coordsize="53,283" path="m3847,856l3795,997m3795,997l3847,1138e">
            <v:path arrowok="t"/>
            <v:fill on="f" focussize="0,0"/>
            <v:stroke weight="0.591968503937008pt" color="#000000"/>
            <v:imagedata o:title=""/>
            <o:lock v:ext="edit"/>
          </v:shape>
        </w:pict>
      </w:r>
      <w:r>
        <w:rPr>
          <w:spacing w:val="-2"/>
          <w:sz w:val="21"/>
        </w:rPr>
        <w:t>函数是否为单射、满射、双射的。解：能构成函数。</w:t>
      </w:r>
    </w:p>
    <w:p w14:paraId="5BB3D57C">
      <w:pPr>
        <w:spacing w:before="57"/>
        <w:ind w:left="-19" w:right="0" w:firstLine="0"/>
        <w:jc w:val="left"/>
        <w:rPr>
          <w:rFonts w:ascii="Symbol" w:hAnsi="Symbol"/>
          <w:sz w:val="24"/>
        </w:rPr>
      </w:pPr>
      <w:r>
        <w:br w:type="column"/>
      </w:r>
      <w:r>
        <w:rPr>
          <w:rFonts w:ascii="Times New Roman" w:hAnsi="Times New Roman"/>
          <w:i/>
          <w:sz w:val="24"/>
        </w:rPr>
        <w:t>x</w:t>
      </w:r>
      <w:r>
        <w:rPr>
          <w:rFonts w:ascii="Times New Roman" w:hAnsi="Times New Roman"/>
          <w:sz w:val="24"/>
        </w:rPr>
        <w:t>,</w:t>
      </w:r>
      <w:r>
        <w:rPr>
          <w:rFonts w:ascii="Times New Roman" w:hAnsi="Times New Roman"/>
          <w:spacing w:val="-15"/>
          <w:sz w:val="24"/>
        </w:rPr>
        <w:t xml:space="preserve"> </w:t>
      </w:r>
      <w:r>
        <w:rPr>
          <w:rFonts w:ascii="Times New Roman" w:hAnsi="Times New Roman"/>
          <w:i/>
          <w:sz w:val="24"/>
        </w:rPr>
        <w:t>y</w:t>
      </w:r>
      <w:r>
        <w:rPr>
          <w:rFonts w:ascii="Times New Roman" w:hAnsi="Times New Roman"/>
          <w:i/>
          <w:spacing w:val="21"/>
          <w:sz w:val="24"/>
        </w:rPr>
        <w:t xml:space="preserve"> </w:t>
      </w:r>
      <w:r>
        <w:rPr>
          <w:rFonts w:ascii="Symbol" w:hAnsi="Symbol"/>
          <w:position w:val="-1"/>
          <w:sz w:val="35"/>
        </w:rPr>
        <w:t></w:t>
      </w:r>
      <w:r>
        <w:rPr>
          <w:rFonts w:ascii="Times New Roman" w:hAnsi="Times New Roman"/>
          <w:spacing w:val="-36"/>
          <w:position w:val="-1"/>
          <w:sz w:val="35"/>
        </w:rPr>
        <w:t xml:space="preserve"> </w:t>
      </w:r>
      <w:r>
        <w:rPr>
          <w:rFonts w:ascii="Symbol" w:hAnsi="Symbol"/>
          <w:spacing w:val="-10"/>
          <w:sz w:val="24"/>
        </w:rPr>
        <w:t></w:t>
      </w:r>
    </w:p>
    <w:p w14:paraId="45247A17">
      <w:pPr>
        <w:spacing w:before="147"/>
        <w:ind w:left="116" w:right="0" w:firstLine="0"/>
        <w:jc w:val="left"/>
        <w:rPr>
          <w:rFonts w:ascii="Times New Roman" w:hAnsi="Times New Roman"/>
          <w:i/>
          <w:sz w:val="24"/>
        </w:rPr>
      </w:pPr>
      <w:r>
        <w:br w:type="column"/>
      </w:r>
      <w:r>
        <w:rPr>
          <w:rFonts w:ascii="Times New Roman" w:hAnsi="Times New Roman"/>
          <w:i/>
          <w:sz w:val="24"/>
        </w:rPr>
        <w:t>x</w:t>
      </w:r>
      <w:r>
        <w:rPr>
          <w:rFonts w:ascii="Times New Roman" w:hAnsi="Times New Roman"/>
          <w:i/>
          <w:spacing w:val="-16"/>
          <w:sz w:val="24"/>
        </w:rPr>
        <w:t xml:space="preserve"> </w:t>
      </w:r>
      <w:r>
        <w:rPr>
          <w:rFonts w:ascii="Symbol" w:hAnsi="Symbol"/>
          <w:sz w:val="24"/>
        </w:rPr>
        <w:t></w:t>
      </w:r>
      <w:r>
        <w:rPr>
          <w:rFonts w:ascii="Times New Roman" w:hAnsi="Times New Roman"/>
          <w:spacing w:val="7"/>
          <w:sz w:val="24"/>
        </w:rPr>
        <w:t xml:space="preserve"> </w:t>
      </w:r>
      <w:r>
        <w:rPr>
          <w:rFonts w:ascii="Times New Roman" w:hAnsi="Times New Roman"/>
          <w:i/>
          <w:sz w:val="24"/>
        </w:rPr>
        <w:t>y</w:t>
      </w:r>
      <w:r>
        <w:rPr>
          <w:rFonts w:ascii="Times New Roman" w:hAnsi="Times New Roman"/>
          <w:sz w:val="24"/>
        </w:rPr>
        <w:t>,</w:t>
      </w:r>
      <w:r>
        <w:rPr>
          <w:rFonts w:ascii="Times New Roman" w:hAnsi="Times New Roman"/>
          <w:spacing w:val="-19"/>
          <w:sz w:val="24"/>
        </w:rPr>
        <w:t xml:space="preserve"> </w:t>
      </w:r>
      <w:r>
        <w:rPr>
          <w:rFonts w:ascii="Times New Roman" w:hAnsi="Times New Roman"/>
          <w:i/>
          <w:sz w:val="24"/>
        </w:rPr>
        <w:t>x</w:t>
      </w:r>
      <w:r>
        <w:rPr>
          <w:rFonts w:ascii="Times New Roman" w:hAnsi="Times New Roman"/>
          <w:i/>
          <w:spacing w:val="-16"/>
          <w:sz w:val="24"/>
        </w:rPr>
        <w:t xml:space="preserve"> </w:t>
      </w:r>
      <w:r>
        <w:rPr>
          <w:rFonts w:ascii="Symbol" w:hAnsi="Symbol"/>
          <w:sz w:val="24"/>
        </w:rPr>
        <w:t></w:t>
      </w:r>
      <w:r>
        <w:rPr>
          <w:rFonts w:ascii="Times New Roman" w:hAnsi="Times New Roman"/>
          <w:spacing w:val="4"/>
          <w:sz w:val="24"/>
        </w:rPr>
        <w:t xml:space="preserve"> </w:t>
      </w:r>
      <w:r>
        <w:rPr>
          <w:rFonts w:ascii="Times New Roman" w:hAnsi="Times New Roman"/>
          <w:i/>
          <w:spacing w:val="-10"/>
          <w:sz w:val="24"/>
        </w:rPr>
        <w:t>y</w:t>
      </w:r>
    </w:p>
    <w:p w14:paraId="7962C108">
      <w:pPr>
        <w:spacing w:before="147"/>
        <w:ind w:left="102" w:right="0" w:firstLine="0"/>
        <w:jc w:val="left"/>
        <w:rPr>
          <w:sz w:val="21"/>
        </w:rPr>
      </w:pPr>
      <w:r>
        <w:br w:type="column"/>
      </w:r>
      <w:r>
        <w:rPr>
          <w:spacing w:val="-5"/>
          <w:sz w:val="21"/>
        </w:rPr>
        <w:t xml:space="preserve">，判断是否构成函数 </w:t>
      </w:r>
      <w:r>
        <w:rPr>
          <w:rFonts w:ascii="Times New Roman" w:hAnsi="Times New Roman" w:eastAsia="Times New Roman"/>
          <w:i/>
          <w:spacing w:val="-2"/>
          <w:sz w:val="24"/>
        </w:rPr>
        <w:t>f</w:t>
      </w:r>
      <w:r>
        <w:rPr>
          <w:rFonts w:ascii="Times New Roman" w:hAnsi="Times New Roman" w:eastAsia="Times New Roman"/>
          <w:i/>
          <w:spacing w:val="7"/>
          <w:sz w:val="24"/>
        </w:rPr>
        <w:t xml:space="preserve"> </w:t>
      </w:r>
      <w:r>
        <w:rPr>
          <w:rFonts w:ascii="Times New Roman" w:hAnsi="Times New Roman" w:eastAsia="Times New Roman"/>
          <w:spacing w:val="-6"/>
          <w:sz w:val="24"/>
        </w:rPr>
        <w:t xml:space="preserve">: </w:t>
      </w:r>
      <w:r>
        <w:rPr>
          <w:rFonts w:ascii="Times New Roman" w:hAnsi="Times New Roman" w:eastAsia="Times New Roman"/>
          <w:i/>
          <w:spacing w:val="-2"/>
          <w:sz w:val="24"/>
        </w:rPr>
        <w:t>A</w:t>
      </w:r>
      <w:r>
        <w:rPr>
          <w:rFonts w:ascii="Times New Roman" w:hAnsi="Times New Roman" w:eastAsia="Times New Roman"/>
          <w:i/>
          <w:spacing w:val="-13"/>
          <w:sz w:val="24"/>
        </w:rPr>
        <w:t xml:space="preserve"> </w:t>
      </w:r>
      <w:r>
        <w:rPr>
          <w:rFonts w:ascii="Symbol" w:hAnsi="Symbol" w:eastAsia="Symbol"/>
          <w:spacing w:val="-2"/>
          <w:sz w:val="24"/>
        </w:rPr>
        <w:t></w:t>
      </w:r>
      <w:r>
        <w:rPr>
          <w:rFonts w:ascii="Times New Roman" w:hAnsi="Times New Roman" w:eastAsia="Times New Roman"/>
          <w:spacing w:val="-11"/>
          <w:sz w:val="24"/>
        </w:rPr>
        <w:t xml:space="preserve"> </w:t>
      </w:r>
      <w:r>
        <w:rPr>
          <w:rFonts w:ascii="Times New Roman" w:hAnsi="Times New Roman" w:eastAsia="Times New Roman"/>
          <w:i/>
          <w:spacing w:val="-2"/>
          <w:sz w:val="24"/>
        </w:rPr>
        <w:t>B</w:t>
      </w:r>
      <w:r>
        <w:rPr>
          <w:rFonts w:ascii="Times New Roman" w:hAnsi="Times New Roman" w:eastAsia="Times New Roman"/>
          <w:i/>
          <w:spacing w:val="-13"/>
          <w:sz w:val="24"/>
        </w:rPr>
        <w:t xml:space="preserve"> </w:t>
      </w:r>
      <w:r>
        <w:rPr>
          <w:spacing w:val="-3"/>
          <w:sz w:val="21"/>
        </w:rPr>
        <w:t>，如果是,说明该</w:t>
      </w:r>
    </w:p>
    <w:p w14:paraId="47DA5A84">
      <w:pPr>
        <w:spacing w:after="0"/>
        <w:jc w:val="left"/>
        <w:rPr>
          <w:sz w:val="21"/>
        </w:rPr>
        <w:sectPr>
          <w:type w:val="continuous"/>
          <w:pgSz w:w="11910" w:h="16840"/>
          <w:pgMar w:top="980" w:right="800" w:bottom="740" w:left="920" w:header="0" w:footer="970" w:gutter="0"/>
          <w:cols w:equalWidth="0" w:num="4">
            <w:col w:w="3362" w:space="40"/>
            <w:col w:w="682" w:space="39"/>
            <w:col w:w="1131" w:space="40"/>
            <w:col w:w="4896"/>
          </w:cols>
        </w:sectPr>
      </w:pPr>
    </w:p>
    <w:p w14:paraId="6D313BFD">
      <w:pPr>
        <w:spacing w:before="0" w:line="419" w:lineRule="exact"/>
        <w:ind w:left="0" w:right="0" w:firstLine="0"/>
        <w:jc w:val="right"/>
        <w:rPr>
          <w:rFonts w:ascii="Symbol" w:hAnsi="Symbol"/>
          <w:sz w:val="35"/>
        </w:rPr>
      </w:pPr>
      <w:r>
        <w:rPr>
          <w:spacing w:val="-12"/>
          <w:sz w:val="21"/>
        </w:rPr>
        <w:t xml:space="preserve">若 </w:t>
      </w:r>
      <w:r>
        <w:rPr>
          <w:rFonts w:ascii="Times New Roman" w:hAnsi="Times New Roman"/>
          <w:i/>
          <w:sz w:val="24"/>
        </w:rPr>
        <w:t>f</w:t>
      </w:r>
      <w:r>
        <w:rPr>
          <w:rFonts w:ascii="Times New Roman" w:hAnsi="Times New Roman"/>
          <w:i/>
          <w:spacing w:val="19"/>
          <w:sz w:val="24"/>
        </w:rPr>
        <w:t xml:space="preserve"> </w:t>
      </w:r>
      <w:r>
        <w:rPr>
          <w:rFonts w:ascii="Symbol" w:hAnsi="Symbol"/>
          <w:spacing w:val="-12"/>
          <w:position w:val="-1"/>
          <w:sz w:val="35"/>
        </w:rPr>
        <w:t></w:t>
      </w:r>
    </w:p>
    <w:p w14:paraId="576AC033">
      <w:pPr>
        <w:spacing w:before="98"/>
        <w:ind w:left="79" w:right="0" w:firstLine="0"/>
        <w:jc w:val="left"/>
        <w:rPr>
          <w:rFonts w:ascii="Times New Roman"/>
          <w:sz w:val="13"/>
        </w:rPr>
      </w:pPr>
      <w:r>
        <w:br w:type="column"/>
      </w:r>
      <w:r>
        <w:rPr>
          <w:rFonts w:ascii="Times New Roman"/>
          <w:i/>
          <w:spacing w:val="-4"/>
          <w:sz w:val="24"/>
        </w:rPr>
        <w:t>x</w:t>
      </w:r>
      <w:r>
        <w:rPr>
          <w:rFonts w:ascii="Times New Roman"/>
          <w:spacing w:val="-4"/>
          <w:position w:val="-5"/>
          <w:sz w:val="13"/>
        </w:rPr>
        <w:t>1</w:t>
      </w:r>
      <w:r>
        <w:rPr>
          <w:rFonts w:ascii="Times New Roman"/>
          <w:spacing w:val="-20"/>
          <w:position w:val="-5"/>
          <w:sz w:val="13"/>
        </w:rPr>
        <w:t xml:space="preserve"> </w:t>
      </w:r>
      <w:r>
        <w:rPr>
          <w:rFonts w:ascii="Times New Roman"/>
          <w:spacing w:val="-4"/>
          <w:sz w:val="24"/>
        </w:rPr>
        <w:t>,</w:t>
      </w:r>
      <w:r>
        <w:rPr>
          <w:rFonts w:ascii="Times New Roman"/>
          <w:spacing w:val="-11"/>
          <w:sz w:val="24"/>
        </w:rPr>
        <w:t xml:space="preserve"> </w:t>
      </w:r>
      <w:r>
        <w:rPr>
          <w:rFonts w:ascii="Times New Roman"/>
          <w:i/>
          <w:spacing w:val="-10"/>
          <w:sz w:val="24"/>
        </w:rPr>
        <w:t>y</w:t>
      </w:r>
      <w:r>
        <w:rPr>
          <w:rFonts w:ascii="Times New Roman"/>
          <w:spacing w:val="-10"/>
          <w:position w:val="-5"/>
          <w:sz w:val="13"/>
        </w:rPr>
        <w:t>1</w:t>
      </w:r>
    </w:p>
    <w:p w14:paraId="67A197C5">
      <w:pPr>
        <w:spacing w:before="0" w:line="419" w:lineRule="exact"/>
        <w:ind w:left="77" w:right="0" w:firstLine="0"/>
        <w:jc w:val="left"/>
        <w:rPr>
          <w:rFonts w:ascii="Symbol" w:hAnsi="Symbol"/>
          <w:sz w:val="35"/>
        </w:rPr>
      </w:pPr>
      <w:r>
        <w:br w:type="column"/>
      </w:r>
      <w:r>
        <w:rPr>
          <w:rFonts w:ascii="Symbol" w:hAnsi="Symbol"/>
          <w:w w:val="95"/>
          <w:position w:val="-1"/>
          <w:sz w:val="35"/>
        </w:rPr>
        <w:t></w:t>
      </w:r>
      <w:r>
        <w:rPr>
          <w:rFonts w:ascii="Times New Roman" w:hAnsi="Times New Roman"/>
          <w:spacing w:val="-32"/>
          <w:w w:val="95"/>
          <w:position w:val="-1"/>
          <w:sz w:val="35"/>
        </w:rPr>
        <w:t xml:space="preserve"> </w:t>
      </w:r>
      <w:r>
        <w:rPr>
          <w:rFonts w:ascii="Symbol" w:hAnsi="Symbol"/>
          <w:w w:val="95"/>
          <w:sz w:val="24"/>
        </w:rPr>
        <w:t></w:t>
      </w:r>
      <w:r>
        <w:rPr>
          <w:rFonts w:ascii="Times New Roman" w:hAnsi="Times New Roman"/>
          <w:spacing w:val="26"/>
          <w:sz w:val="24"/>
        </w:rPr>
        <w:t xml:space="preserve"> </w:t>
      </w:r>
      <w:r>
        <w:rPr>
          <w:rFonts w:ascii="Times New Roman" w:hAnsi="Times New Roman"/>
          <w:i/>
          <w:w w:val="95"/>
          <w:sz w:val="24"/>
        </w:rPr>
        <w:t>f</w:t>
      </w:r>
      <w:r>
        <w:rPr>
          <w:rFonts w:ascii="Times New Roman" w:hAnsi="Times New Roman"/>
          <w:i/>
          <w:spacing w:val="12"/>
          <w:sz w:val="24"/>
        </w:rPr>
        <w:t xml:space="preserve"> </w:t>
      </w:r>
      <w:r>
        <w:rPr>
          <w:rFonts w:ascii="Symbol" w:hAnsi="Symbol"/>
          <w:spacing w:val="-28"/>
          <w:w w:val="85"/>
          <w:position w:val="-1"/>
          <w:sz w:val="35"/>
        </w:rPr>
        <w:t></w:t>
      </w:r>
    </w:p>
    <w:p w14:paraId="7F03F157">
      <w:pPr>
        <w:spacing w:before="98"/>
        <w:ind w:left="79" w:right="0" w:firstLine="0"/>
        <w:jc w:val="left"/>
        <w:rPr>
          <w:rFonts w:ascii="Times New Roman"/>
          <w:sz w:val="13"/>
        </w:rPr>
      </w:pPr>
      <w:r>
        <w:br w:type="column"/>
      </w:r>
      <w:r>
        <w:rPr>
          <w:rFonts w:ascii="Times New Roman"/>
          <w:i/>
          <w:sz w:val="24"/>
        </w:rPr>
        <w:t>x</w:t>
      </w:r>
      <w:r>
        <w:rPr>
          <w:rFonts w:ascii="Times New Roman"/>
          <w:position w:val="-5"/>
          <w:sz w:val="13"/>
        </w:rPr>
        <w:t>2</w:t>
      </w:r>
      <w:r>
        <w:rPr>
          <w:rFonts w:ascii="Times New Roman"/>
          <w:spacing w:val="-9"/>
          <w:position w:val="-5"/>
          <w:sz w:val="13"/>
        </w:rPr>
        <w:t xml:space="preserve"> </w:t>
      </w:r>
      <w:r>
        <w:rPr>
          <w:rFonts w:ascii="Times New Roman"/>
          <w:sz w:val="24"/>
        </w:rPr>
        <w:t>,</w:t>
      </w:r>
      <w:r>
        <w:rPr>
          <w:rFonts w:ascii="Times New Roman"/>
          <w:spacing w:val="-8"/>
          <w:sz w:val="24"/>
        </w:rPr>
        <w:t xml:space="preserve"> </w:t>
      </w:r>
      <w:r>
        <w:rPr>
          <w:rFonts w:ascii="Times New Roman"/>
          <w:i/>
          <w:spacing w:val="-5"/>
          <w:sz w:val="24"/>
        </w:rPr>
        <w:t>y</w:t>
      </w:r>
      <w:r>
        <w:rPr>
          <w:rFonts w:ascii="Times New Roman"/>
          <w:spacing w:val="-5"/>
          <w:position w:val="-5"/>
          <w:sz w:val="13"/>
        </w:rPr>
        <w:t>2</w:t>
      </w:r>
    </w:p>
    <w:p w14:paraId="156E837B">
      <w:pPr>
        <w:spacing w:before="0" w:line="428" w:lineRule="exact"/>
        <w:ind w:left="88" w:right="0" w:firstLine="0"/>
        <w:jc w:val="left"/>
        <w:rPr>
          <w:sz w:val="21"/>
        </w:rPr>
      </w:pPr>
      <w:r>
        <w:br w:type="column"/>
      </w:r>
      <w:r>
        <w:rPr>
          <w:rFonts w:ascii="Symbol" w:hAnsi="Symbol" w:eastAsia="Symbol"/>
          <w:spacing w:val="13"/>
          <w:w w:val="85"/>
          <w:position w:val="-2"/>
          <w:sz w:val="35"/>
        </w:rPr>
        <w:t></w:t>
      </w:r>
      <w:r>
        <w:rPr>
          <w:spacing w:val="13"/>
          <w:w w:val="85"/>
          <w:sz w:val="21"/>
        </w:rPr>
        <w:t>，</w:t>
      </w:r>
      <w:r>
        <w:rPr>
          <w:spacing w:val="-10"/>
          <w:w w:val="95"/>
          <w:sz w:val="21"/>
        </w:rPr>
        <w:t>则</w:t>
      </w:r>
    </w:p>
    <w:p w14:paraId="472EA289">
      <w:pPr>
        <w:spacing w:before="78"/>
        <w:ind w:left="97" w:right="0" w:firstLine="0"/>
        <w:jc w:val="left"/>
        <w:rPr>
          <w:rFonts w:ascii="Times New Roman" w:hAnsi="Times New Roman"/>
          <w:sz w:val="13"/>
        </w:rPr>
      </w:pPr>
      <w:r>
        <w:br w:type="column"/>
      </w:r>
      <w:r>
        <w:rPr>
          <w:rFonts w:ascii="Times New Roman" w:hAnsi="Times New Roman"/>
          <w:i/>
          <w:sz w:val="24"/>
        </w:rPr>
        <w:t>x</w:t>
      </w:r>
      <w:r>
        <w:rPr>
          <w:rFonts w:ascii="Times New Roman" w:hAnsi="Times New Roman"/>
          <w:position w:val="-5"/>
          <w:sz w:val="13"/>
        </w:rPr>
        <w:t>1</w:t>
      </w:r>
      <w:r>
        <w:rPr>
          <w:rFonts w:ascii="Times New Roman" w:hAnsi="Times New Roman"/>
          <w:spacing w:val="4"/>
          <w:position w:val="-5"/>
          <w:sz w:val="13"/>
        </w:rPr>
        <w:t xml:space="preserve"> </w:t>
      </w:r>
      <w:r>
        <w:rPr>
          <w:rFonts w:ascii="Symbol" w:hAnsi="Symbol"/>
          <w:sz w:val="24"/>
        </w:rPr>
        <w:t></w:t>
      </w:r>
      <w:r>
        <w:rPr>
          <w:rFonts w:ascii="Times New Roman" w:hAnsi="Times New Roman"/>
          <w:spacing w:val="-6"/>
          <w:sz w:val="24"/>
        </w:rPr>
        <w:t xml:space="preserve"> </w:t>
      </w:r>
      <w:r>
        <w:rPr>
          <w:rFonts w:ascii="Times New Roman" w:hAnsi="Times New Roman"/>
          <w:i/>
          <w:sz w:val="24"/>
        </w:rPr>
        <w:t>y</w:t>
      </w:r>
      <w:r>
        <w:rPr>
          <w:rFonts w:ascii="Times New Roman" w:hAnsi="Times New Roman"/>
          <w:position w:val="-5"/>
          <w:sz w:val="13"/>
        </w:rPr>
        <w:t>1</w:t>
      </w:r>
      <w:r>
        <w:rPr>
          <w:rFonts w:ascii="Times New Roman" w:hAnsi="Times New Roman"/>
          <w:spacing w:val="-17"/>
          <w:position w:val="-5"/>
          <w:sz w:val="13"/>
        </w:rPr>
        <w:t xml:space="preserve"> </w:t>
      </w:r>
      <w:r>
        <w:rPr>
          <w:rFonts w:ascii="Times New Roman" w:hAnsi="Times New Roman"/>
          <w:sz w:val="24"/>
        </w:rPr>
        <w:t>,</w:t>
      </w:r>
      <w:r>
        <w:rPr>
          <w:rFonts w:ascii="Times New Roman" w:hAnsi="Times New Roman"/>
          <w:spacing w:val="-24"/>
          <w:sz w:val="24"/>
        </w:rPr>
        <w:t xml:space="preserve"> </w:t>
      </w:r>
      <w:r>
        <w:rPr>
          <w:rFonts w:ascii="Times New Roman" w:hAnsi="Times New Roman"/>
          <w:i/>
          <w:sz w:val="24"/>
        </w:rPr>
        <w:t>x</w:t>
      </w:r>
      <w:r>
        <w:rPr>
          <w:rFonts w:ascii="Times New Roman" w:hAnsi="Times New Roman"/>
          <w:position w:val="-5"/>
          <w:sz w:val="13"/>
        </w:rPr>
        <w:t>1</w:t>
      </w:r>
      <w:r>
        <w:rPr>
          <w:rFonts w:ascii="Times New Roman" w:hAnsi="Times New Roman"/>
          <w:spacing w:val="13"/>
          <w:position w:val="-5"/>
          <w:sz w:val="13"/>
        </w:rPr>
        <w:t xml:space="preserve"> </w:t>
      </w:r>
      <w:r>
        <w:rPr>
          <w:rFonts w:ascii="Symbol" w:hAnsi="Symbol"/>
          <w:sz w:val="24"/>
        </w:rPr>
        <w:t></w:t>
      </w:r>
      <w:r>
        <w:rPr>
          <w:rFonts w:ascii="Times New Roman" w:hAnsi="Times New Roman"/>
          <w:spacing w:val="-8"/>
          <w:sz w:val="24"/>
        </w:rPr>
        <w:t xml:space="preserve"> </w:t>
      </w:r>
      <w:r>
        <w:rPr>
          <w:rFonts w:ascii="Times New Roman" w:hAnsi="Times New Roman"/>
          <w:i/>
          <w:spacing w:val="-7"/>
          <w:sz w:val="24"/>
        </w:rPr>
        <w:t>y</w:t>
      </w:r>
      <w:r>
        <w:rPr>
          <w:rFonts w:ascii="Times New Roman" w:hAnsi="Times New Roman"/>
          <w:spacing w:val="-7"/>
          <w:position w:val="-5"/>
          <w:sz w:val="13"/>
        </w:rPr>
        <w:t>1</w:t>
      </w:r>
    </w:p>
    <w:p w14:paraId="114546EA">
      <w:pPr>
        <w:spacing w:before="78"/>
        <w:ind w:left="116" w:right="0" w:firstLine="0"/>
        <w:jc w:val="left"/>
        <w:rPr>
          <w:rFonts w:ascii="Times New Roman" w:hAnsi="Times New Roman"/>
          <w:sz w:val="13"/>
        </w:rPr>
      </w:pPr>
      <w:r>
        <w:br w:type="column"/>
      </w:r>
      <w:r>
        <w:rPr>
          <w:rFonts w:ascii="Symbol" w:hAnsi="Symbol"/>
          <w:sz w:val="24"/>
        </w:rPr>
        <w:t></w:t>
      </w:r>
      <w:r>
        <w:rPr>
          <w:rFonts w:ascii="Times New Roman" w:hAnsi="Times New Roman"/>
          <w:spacing w:val="55"/>
          <w:w w:val="150"/>
          <w:sz w:val="24"/>
        </w:rPr>
        <w:t xml:space="preserve"> </w:t>
      </w:r>
      <w:r>
        <w:rPr>
          <w:rFonts w:ascii="Times New Roman" w:hAnsi="Times New Roman"/>
          <w:i/>
          <w:sz w:val="24"/>
        </w:rPr>
        <w:t>x</w:t>
      </w:r>
      <w:r>
        <w:rPr>
          <w:rFonts w:ascii="Times New Roman" w:hAnsi="Times New Roman"/>
          <w:position w:val="-5"/>
          <w:sz w:val="13"/>
        </w:rPr>
        <w:t>2</w:t>
      </w:r>
      <w:r>
        <w:rPr>
          <w:rFonts w:ascii="Times New Roman" w:hAnsi="Times New Roman"/>
          <w:spacing w:val="28"/>
          <w:position w:val="-5"/>
          <w:sz w:val="13"/>
        </w:rPr>
        <w:t xml:space="preserve"> </w:t>
      </w:r>
      <w:r>
        <w:rPr>
          <w:rFonts w:ascii="Symbol" w:hAnsi="Symbol"/>
          <w:sz w:val="24"/>
        </w:rPr>
        <w:t></w:t>
      </w:r>
      <w:r>
        <w:rPr>
          <w:rFonts w:ascii="Times New Roman" w:hAnsi="Times New Roman"/>
          <w:spacing w:val="1"/>
          <w:sz w:val="24"/>
        </w:rPr>
        <w:t xml:space="preserve"> </w:t>
      </w:r>
      <w:r>
        <w:rPr>
          <w:rFonts w:ascii="Times New Roman" w:hAnsi="Times New Roman"/>
          <w:i/>
          <w:sz w:val="24"/>
        </w:rPr>
        <w:t>y</w:t>
      </w:r>
      <w:r>
        <w:rPr>
          <w:rFonts w:ascii="Times New Roman" w:hAnsi="Times New Roman"/>
          <w:position w:val="-5"/>
          <w:sz w:val="13"/>
        </w:rPr>
        <w:t>2</w:t>
      </w:r>
      <w:r>
        <w:rPr>
          <w:sz w:val="24"/>
        </w:rPr>
        <w:t>，</w:t>
      </w:r>
      <w:r>
        <w:rPr>
          <w:rFonts w:ascii="Times New Roman" w:hAnsi="Times New Roman"/>
          <w:i/>
          <w:sz w:val="24"/>
        </w:rPr>
        <w:t>x</w:t>
      </w:r>
      <w:r>
        <w:rPr>
          <w:rFonts w:ascii="Times New Roman" w:hAnsi="Times New Roman"/>
          <w:position w:val="-5"/>
          <w:sz w:val="13"/>
        </w:rPr>
        <w:t>2</w:t>
      </w:r>
      <w:r>
        <w:rPr>
          <w:rFonts w:ascii="Times New Roman" w:hAnsi="Times New Roman"/>
          <w:spacing w:val="28"/>
          <w:position w:val="-5"/>
          <w:sz w:val="13"/>
        </w:rPr>
        <w:t xml:space="preserve"> </w:t>
      </w:r>
      <w:r>
        <w:rPr>
          <w:rFonts w:ascii="Symbol" w:hAnsi="Symbol"/>
          <w:sz w:val="24"/>
        </w:rPr>
        <w:t></w:t>
      </w:r>
      <w:r>
        <w:rPr>
          <w:rFonts w:ascii="Times New Roman" w:hAnsi="Times New Roman"/>
          <w:spacing w:val="-1"/>
          <w:sz w:val="24"/>
        </w:rPr>
        <w:t xml:space="preserve"> </w:t>
      </w:r>
      <w:r>
        <w:rPr>
          <w:rFonts w:ascii="Times New Roman" w:hAnsi="Times New Roman"/>
          <w:i/>
          <w:spacing w:val="-5"/>
          <w:sz w:val="24"/>
        </w:rPr>
        <w:t>y</w:t>
      </w:r>
      <w:r>
        <w:rPr>
          <w:rFonts w:ascii="Times New Roman" w:hAnsi="Times New Roman"/>
          <w:spacing w:val="-5"/>
          <w:position w:val="-5"/>
          <w:sz w:val="13"/>
        </w:rPr>
        <w:t>2</w:t>
      </w:r>
    </w:p>
    <w:p w14:paraId="3DC8CB92">
      <w:pPr>
        <w:spacing w:after="0"/>
        <w:jc w:val="left"/>
        <w:rPr>
          <w:rFonts w:ascii="Times New Roman" w:hAnsi="Times New Roman"/>
          <w:sz w:val="13"/>
        </w:rPr>
        <w:sectPr>
          <w:type w:val="continuous"/>
          <w:pgSz w:w="11910" w:h="16840"/>
          <w:pgMar w:top="980" w:right="800" w:bottom="740" w:left="920" w:header="0" w:footer="970" w:gutter="0"/>
          <w:cols w:equalWidth="0" w:num="7">
            <w:col w:w="1572" w:space="40"/>
            <w:col w:w="526" w:space="39"/>
            <w:col w:w="669" w:space="40"/>
            <w:col w:w="567" w:space="39"/>
            <w:col w:w="614" w:space="39"/>
            <w:col w:w="1346" w:space="40"/>
            <w:col w:w="4659"/>
          </w:cols>
        </w:sectPr>
      </w:pPr>
    </w:p>
    <w:p w14:paraId="328D82D2">
      <w:pPr>
        <w:tabs>
          <w:tab w:val="left" w:pos="2611"/>
        </w:tabs>
        <w:spacing w:before="125" w:line="180" w:lineRule="exact"/>
        <w:ind w:left="671" w:right="0" w:firstLine="0"/>
        <w:jc w:val="left"/>
        <w:rPr>
          <w:rFonts w:ascii="Times New Roman" w:hAnsi="Times New Roman"/>
          <w:sz w:val="13"/>
        </w:rPr>
      </w:pPr>
      <w:r>
        <w:pict>
          <v:shape id="docshape25" o:spid="_x0000_s1055" style="position:absolute;left:0pt;margin-left:220.85pt;margin-top:-15.35pt;height:14.15pt;width:2.65pt;mso-position-horizontal-relative:page;z-index:251674624;mso-width-relative:page;mso-height-relative:page;" filled="f" stroked="t" coordorigin="4418,-307" coordsize="53,283" path="m4418,-307l4470,-166m4470,-166l4418,-25e">
            <v:path arrowok="t"/>
            <v:fill on="f" focussize="0,0"/>
            <v:stroke weight="0.591968503937008pt" color="#000000"/>
            <v:imagedata o:title=""/>
            <o:lock v:ext="edit"/>
          </v:shape>
        </w:pict>
      </w:r>
      <w:r>
        <w:pict>
          <v:shape id="docshape26" o:spid="_x0000_s1056" style="position:absolute;left:0pt;margin-left:253.65pt;margin-top:-15.6pt;height:14.3pt;width:2.65pt;mso-position-horizontal-relative:page;z-index:251674624;mso-width-relative:page;mso-height-relative:page;" filled="f" stroked="t" coordorigin="5074,-313" coordsize="53,286" path="m5126,-313l5074,-170m5074,-170l5126,-27e">
            <v:path arrowok="t"/>
            <v:fill on="f" focussize="0,0"/>
            <v:stroke weight="0.594015748031496pt" color="#000000"/>
            <v:imagedata o:title=""/>
            <o:lock v:ext="edit"/>
          </v:shape>
        </w:pict>
      </w:r>
      <w:r>
        <w:pict>
          <v:shape id="docshape27" o:spid="_x0000_s1057" style="position:absolute;left:0pt;margin-left:322.7pt;margin-top:-15.6pt;height:14.3pt;width:2.65pt;mso-position-horizontal-relative:page;z-index:251675648;mso-width-relative:page;mso-height-relative:page;" filled="f" stroked="t" coordorigin="6454,-313" coordsize="53,286" path="m6454,-313l6507,-170m6507,-170l6454,-27e">
            <v:path arrowok="t"/>
            <v:fill on="f" focussize="0,0"/>
            <v:stroke weight="0.594015748031496pt" color="#000000"/>
            <v:imagedata o:title=""/>
            <o:lock v:ext="edit"/>
          </v:shape>
        </w:pict>
      </w:r>
      <w:r>
        <w:pict>
          <v:shape id="docshape28" o:spid="_x0000_s1058" style="position:absolute;left:0pt;margin-left:338.65pt;margin-top:-15.6pt;height:14.3pt;width:2.65pt;mso-position-horizontal-relative:page;z-index:-251620352;mso-width-relative:page;mso-height-relative:page;" filled="f" stroked="t" coordorigin="6773,-313" coordsize="53,286" path="m6826,-313l6773,-170m6773,-170l6826,-27e">
            <v:path arrowok="t"/>
            <v:fill on="f" focussize="0,0"/>
            <v:stroke weight="0.594015748031496pt" color="#000000"/>
            <v:imagedata o:title=""/>
            <o:lock v:ext="edit"/>
          </v:shape>
        </w:pict>
      </w:r>
      <w:r>
        <w:pict>
          <v:shape id="docshape29" o:spid="_x0000_s1059" style="position:absolute;left:0pt;margin-left:417.85pt;margin-top:-15.6pt;height:14.3pt;width:2.65pt;mso-position-horizontal-relative:page;z-index:251676672;mso-width-relative:page;mso-height-relative:page;" filled="f" stroked="t" coordorigin="8358,-313" coordsize="53,286" path="m8358,-313l8410,-170m8410,-170l8358,-27e">
            <v:path arrowok="t"/>
            <v:fill on="f" focussize="0,0"/>
            <v:stroke weight="0.594015748031496pt" color="#000000"/>
            <v:imagedata o:title=""/>
            <o:lock v:ext="edit"/>
          </v:shape>
        </w:pict>
      </w:r>
      <w:r>
        <w:rPr>
          <w:rFonts w:ascii="Symbol" w:hAnsi="Symbol"/>
          <w:sz w:val="24"/>
        </w:rPr>
        <w:t></w:t>
      </w:r>
      <w:r>
        <w:rPr>
          <w:rFonts w:ascii="Times New Roman" w:hAnsi="Times New Roman"/>
          <w:i/>
          <w:position w:val="2"/>
          <w:sz w:val="24"/>
        </w:rPr>
        <w:t>x</w:t>
      </w:r>
      <w:r>
        <w:rPr>
          <w:rFonts w:ascii="Times New Roman" w:hAnsi="Times New Roman"/>
          <w:position w:val="-3"/>
          <w:sz w:val="13"/>
        </w:rPr>
        <w:t>1</w:t>
      </w:r>
      <w:r>
        <w:rPr>
          <w:rFonts w:ascii="Times New Roman" w:hAnsi="Times New Roman"/>
          <w:spacing w:val="19"/>
          <w:position w:val="-3"/>
          <w:sz w:val="13"/>
        </w:rPr>
        <w:t xml:space="preserve"> </w:t>
      </w:r>
      <w:r>
        <w:rPr>
          <w:rFonts w:ascii="Symbol" w:hAnsi="Symbol"/>
          <w:position w:val="2"/>
          <w:sz w:val="24"/>
        </w:rPr>
        <w:t></w:t>
      </w:r>
      <w:r>
        <w:rPr>
          <w:rFonts w:ascii="Times New Roman" w:hAnsi="Times New Roman"/>
          <w:spacing w:val="3"/>
          <w:position w:val="2"/>
          <w:sz w:val="24"/>
        </w:rPr>
        <w:t xml:space="preserve"> </w:t>
      </w:r>
      <w:r>
        <w:rPr>
          <w:rFonts w:ascii="Times New Roman" w:hAnsi="Times New Roman"/>
          <w:i/>
          <w:position w:val="2"/>
          <w:sz w:val="24"/>
        </w:rPr>
        <w:t>y</w:t>
      </w:r>
      <w:r>
        <w:rPr>
          <w:rFonts w:ascii="Times New Roman" w:hAnsi="Times New Roman"/>
          <w:position w:val="-3"/>
          <w:sz w:val="13"/>
        </w:rPr>
        <w:t>1</w:t>
      </w:r>
      <w:r>
        <w:rPr>
          <w:rFonts w:ascii="Times New Roman" w:hAnsi="Times New Roman"/>
          <w:spacing w:val="32"/>
          <w:position w:val="-3"/>
          <w:sz w:val="13"/>
        </w:rPr>
        <w:t xml:space="preserve"> </w:t>
      </w:r>
      <w:r>
        <w:rPr>
          <w:rFonts w:ascii="Symbol" w:hAnsi="Symbol"/>
          <w:position w:val="2"/>
          <w:sz w:val="24"/>
        </w:rPr>
        <w:t></w:t>
      </w:r>
      <w:r>
        <w:rPr>
          <w:rFonts w:ascii="Times New Roman" w:hAnsi="Times New Roman"/>
          <w:spacing w:val="3"/>
          <w:position w:val="2"/>
          <w:sz w:val="24"/>
        </w:rPr>
        <w:t xml:space="preserve"> </w:t>
      </w:r>
      <w:r>
        <w:rPr>
          <w:rFonts w:ascii="Times New Roman" w:hAnsi="Times New Roman"/>
          <w:i/>
          <w:position w:val="2"/>
          <w:sz w:val="24"/>
        </w:rPr>
        <w:t>x</w:t>
      </w:r>
      <w:r>
        <w:rPr>
          <w:rFonts w:ascii="Times New Roman" w:hAnsi="Times New Roman"/>
          <w:position w:val="-3"/>
          <w:sz w:val="13"/>
        </w:rPr>
        <w:t>2</w:t>
      </w:r>
      <w:r>
        <w:rPr>
          <w:rFonts w:ascii="Times New Roman" w:hAnsi="Times New Roman"/>
          <w:spacing w:val="29"/>
          <w:position w:val="-3"/>
          <w:sz w:val="13"/>
        </w:rPr>
        <w:t xml:space="preserve"> </w:t>
      </w:r>
      <w:r>
        <w:rPr>
          <w:rFonts w:ascii="Symbol" w:hAnsi="Symbol"/>
          <w:position w:val="2"/>
          <w:sz w:val="24"/>
        </w:rPr>
        <w:t></w:t>
      </w:r>
      <w:r>
        <w:rPr>
          <w:rFonts w:ascii="Times New Roman" w:hAnsi="Times New Roman"/>
          <w:spacing w:val="3"/>
          <w:position w:val="2"/>
          <w:sz w:val="24"/>
        </w:rPr>
        <w:t xml:space="preserve"> </w:t>
      </w:r>
      <w:r>
        <w:rPr>
          <w:rFonts w:ascii="Times New Roman" w:hAnsi="Times New Roman"/>
          <w:i/>
          <w:spacing w:val="-5"/>
          <w:position w:val="2"/>
          <w:sz w:val="24"/>
        </w:rPr>
        <w:t>y</w:t>
      </w:r>
      <w:r>
        <w:rPr>
          <w:rFonts w:ascii="Times New Roman" w:hAnsi="Times New Roman"/>
          <w:spacing w:val="-5"/>
          <w:position w:val="-3"/>
          <w:sz w:val="13"/>
        </w:rPr>
        <w:t>2</w:t>
      </w:r>
      <w:r>
        <w:rPr>
          <w:rFonts w:ascii="Times New Roman" w:hAnsi="Times New Roman"/>
          <w:position w:val="-3"/>
          <w:sz w:val="13"/>
        </w:rPr>
        <w:tab/>
      </w:r>
      <w:r>
        <w:rPr>
          <w:rFonts w:ascii="Symbol" w:hAnsi="Symbol"/>
          <w:sz w:val="24"/>
        </w:rPr>
        <w:t></w:t>
      </w:r>
      <w:r>
        <w:rPr>
          <w:rFonts w:ascii="Times New Roman" w:hAnsi="Times New Roman"/>
          <w:spacing w:val="-27"/>
          <w:sz w:val="24"/>
        </w:rPr>
        <w:t xml:space="preserve"> </w:t>
      </w:r>
      <w:r>
        <w:rPr>
          <w:rFonts w:ascii="Times New Roman" w:hAnsi="Times New Roman"/>
          <w:i/>
          <w:position w:val="2"/>
          <w:sz w:val="24"/>
        </w:rPr>
        <w:t>x</w:t>
      </w:r>
      <w:r>
        <w:rPr>
          <w:rFonts w:ascii="Times New Roman" w:hAnsi="Times New Roman"/>
          <w:position w:val="-3"/>
          <w:sz w:val="13"/>
        </w:rPr>
        <w:t>1</w:t>
      </w:r>
      <w:r>
        <w:rPr>
          <w:rFonts w:ascii="Times New Roman" w:hAnsi="Times New Roman"/>
          <w:spacing w:val="24"/>
          <w:position w:val="-3"/>
          <w:sz w:val="13"/>
        </w:rPr>
        <w:t xml:space="preserve"> </w:t>
      </w:r>
      <w:r>
        <w:rPr>
          <w:rFonts w:ascii="Symbol" w:hAnsi="Symbol"/>
          <w:position w:val="2"/>
          <w:sz w:val="24"/>
        </w:rPr>
        <w:t></w:t>
      </w:r>
      <w:r>
        <w:rPr>
          <w:rFonts w:ascii="Times New Roman" w:hAnsi="Times New Roman"/>
          <w:spacing w:val="-2"/>
          <w:position w:val="2"/>
          <w:sz w:val="24"/>
        </w:rPr>
        <w:t xml:space="preserve"> </w:t>
      </w:r>
      <w:r>
        <w:rPr>
          <w:rFonts w:ascii="Times New Roman" w:hAnsi="Times New Roman"/>
          <w:i/>
          <w:spacing w:val="-5"/>
          <w:position w:val="2"/>
          <w:sz w:val="24"/>
        </w:rPr>
        <w:t>x</w:t>
      </w:r>
      <w:r>
        <w:rPr>
          <w:rFonts w:ascii="Times New Roman" w:hAnsi="Times New Roman"/>
          <w:spacing w:val="-5"/>
          <w:position w:val="-3"/>
          <w:sz w:val="13"/>
        </w:rPr>
        <w:t>2</w:t>
      </w:r>
    </w:p>
    <w:p w14:paraId="1ACE1403">
      <w:pPr>
        <w:spacing w:after="0" w:line="180" w:lineRule="exact"/>
        <w:jc w:val="left"/>
        <w:rPr>
          <w:rFonts w:ascii="Times New Roman" w:hAnsi="Times New Roman"/>
          <w:sz w:val="13"/>
        </w:rPr>
        <w:sectPr>
          <w:type w:val="continuous"/>
          <w:pgSz w:w="11910" w:h="16840"/>
          <w:pgMar w:top="980" w:right="800" w:bottom="740" w:left="920" w:header="0" w:footer="970" w:gutter="0"/>
          <w:cols w:space="720" w:num="1"/>
        </w:sectPr>
      </w:pPr>
    </w:p>
    <w:p w14:paraId="6DF435DF">
      <w:pPr>
        <w:spacing w:before="1" w:line="243" w:lineRule="exact"/>
        <w:ind w:left="671" w:right="0" w:firstLine="0"/>
        <w:jc w:val="left"/>
        <w:rPr>
          <w:rFonts w:ascii="Times New Roman" w:hAnsi="Times New Roman"/>
          <w:i/>
          <w:sz w:val="24"/>
        </w:rPr>
      </w:pPr>
      <w:r>
        <w:pict>
          <v:shape id="docshape30" o:spid="_x0000_s1060" style="position:absolute;left:0pt;margin-left:252.2pt;margin-top:1.8pt;height:14.3pt;width:2.65pt;mso-position-horizontal-relative:page;z-index:251676672;mso-width-relative:page;mso-height-relative:page;" filled="f" stroked="t" coordorigin="5045,36" coordsize="53,286" path="m5097,36l5045,179m5045,179l5097,322e">
            <v:path arrowok="t"/>
            <v:fill on="f" focussize="0,0"/>
            <v:stroke weight="0.594015748031496pt" color="#000000"/>
            <v:imagedata o:title=""/>
            <o:lock v:ext="edit"/>
          </v:shape>
        </w:pict>
      </w:r>
      <w:r>
        <w:pict>
          <v:shape id="docshape31" o:spid="_x0000_s1061" style="position:absolute;left:0pt;margin-left:280.7pt;margin-top:1.8pt;height:14.3pt;width:2.65pt;mso-position-horizontal-relative:page;z-index:251677696;mso-width-relative:page;mso-height-relative:page;" filled="f" stroked="t" coordorigin="5615,36" coordsize="53,286" path="m5615,36l5667,179m5667,179l5615,322e">
            <v:path arrowok="t"/>
            <v:fill on="f" focussize="0,0"/>
            <v:stroke weight="0.594015748031496pt" color="#000000"/>
            <v:imagedata o:title=""/>
            <o:lock v:ext="edit"/>
          </v:shape>
        </w:pict>
      </w:r>
      <w:r>
        <w:pict>
          <v:shape id="docshape32" o:spid="_x0000_s1062" style="position:absolute;left:0pt;margin-left:296.7pt;margin-top:1.8pt;height:14.3pt;width:2.65pt;mso-position-horizontal-relative:page;z-index:-251619328;mso-width-relative:page;mso-height-relative:page;" filled="f" stroked="t" coordorigin="5934,36" coordsize="53,286" path="m5987,36l5934,179m5934,179l5987,322e">
            <v:path arrowok="t"/>
            <v:fill on="f" focussize="0,0"/>
            <v:stroke weight="0.594015748031496pt" color="#000000"/>
            <v:imagedata o:title=""/>
            <o:lock v:ext="edit"/>
          </v:shape>
        </w:pict>
      </w:r>
      <w:r>
        <w:pict>
          <v:shape id="docshape33" o:spid="_x0000_s1063" style="position:absolute;left:0pt;margin-left:327.75pt;margin-top:1.8pt;height:14.3pt;width:2.65pt;mso-position-horizontal-relative:page;z-index:251678720;mso-width-relative:page;mso-height-relative:page;" filled="f" stroked="t" coordorigin="6556,36" coordsize="53,286" path="m6556,36l6608,179m6608,179l6556,322e">
            <v:path arrowok="t"/>
            <v:fill on="f" focussize="0,0"/>
            <v:stroke weight="0.594015748031496pt" color="#000000"/>
            <v:imagedata o:title=""/>
            <o:lock v:ext="edit"/>
          </v:shape>
        </w:pict>
      </w:r>
      <w:r>
        <w:rPr>
          <w:rFonts w:ascii="Symbol" w:hAnsi="Symbol"/>
          <w:position w:val="14"/>
          <w:sz w:val="24"/>
        </w:rPr>
        <w:t></w:t>
      </w:r>
      <w:r>
        <w:rPr>
          <w:rFonts w:ascii="Times New Roman" w:hAnsi="Times New Roman"/>
          <w:spacing w:val="-38"/>
          <w:position w:val="14"/>
          <w:sz w:val="24"/>
        </w:rPr>
        <w:t xml:space="preserve"> </w:t>
      </w:r>
      <w:r>
        <w:rPr>
          <w:rFonts w:ascii="Times New Roman" w:hAnsi="Times New Roman"/>
          <w:i/>
          <w:sz w:val="24"/>
        </w:rPr>
        <w:t>x</w:t>
      </w:r>
      <w:r>
        <w:rPr>
          <w:rFonts w:ascii="Times New Roman" w:hAnsi="Times New Roman"/>
          <w:i/>
          <w:spacing w:val="42"/>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y</w:t>
      </w:r>
      <w:r>
        <w:rPr>
          <w:rFonts w:ascii="Times New Roman" w:hAnsi="Times New Roman"/>
          <w:i/>
          <w:spacing w:val="64"/>
          <w:sz w:val="24"/>
        </w:rPr>
        <w:t xml:space="preserve"> </w:t>
      </w:r>
      <w:r>
        <w:rPr>
          <w:rFonts w:ascii="Symbol" w:hAnsi="Symbol"/>
          <w:sz w:val="24"/>
        </w:rPr>
        <w:t></w:t>
      </w:r>
      <w:r>
        <w:rPr>
          <w:rFonts w:ascii="Times New Roman" w:hAnsi="Times New Roman"/>
          <w:spacing w:val="4"/>
          <w:sz w:val="24"/>
        </w:rPr>
        <w:t xml:space="preserve"> </w:t>
      </w:r>
      <w:r>
        <w:rPr>
          <w:rFonts w:ascii="Times New Roman" w:hAnsi="Times New Roman"/>
          <w:i/>
          <w:sz w:val="24"/>
        </w:rPr>
        <w:t>x</w:t>
      </w:r>
      <w:r>
        <w:rPr>
          <w:rFonts w:ascii="Times New Roman" w:hAnsi="Times New Roman"/>
          <w:i/>
          <w:spacing w:val="69"/>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y</w:t>
      </w:r>
      <w:r>
        <w:rPr>
          <w:rFonts w:ascii="Times New Roman" w:hAnsi="Times New Roman"/>
          <w:i/>
          <w:spacing w:val="61"/>
          <w:w w:val="150"/>
          <w:sz w:val="24"/>
        </w:rPr>
        <w:t xml:space="preserve"> </w:t>
      </w:r>
      <w:r>
        <w:rPr>
          <w:rFonts w:ascii="Symbol" w:hAnsi="Symbol"/>
          <w:position w:val="18"/>
          <w:sz w:val="24"/>
        </w:rPr>
        <w:t></w:t>
      </w:r>
      <w:r>
        <w:rPr>
          <w:rFonts w:ascii="Times New Roman" w:hAnsi="Times New Roman"/>
          <w:spacing w:val="-16"/>
          <w:position w:val="18"/>
          <w:sz w:val="24"/>
        </w:rPr>
        <w:t xml:space="preserve"> </w:t>
      </w:r>
      <w:r>
        <w:rPr>
          <w:rFonts w:ascii="Symbol" w:hAnsi="Symbol"/>
          <w:position w:val="14"/>
          <w:sz w:val="24"/>
        </w:rPr>
        <w:t></w:t>
      </w:r>
      <w:r>
        <w:rPr>
          <w:rFonts w:ascii="Times New Roman" w:hAnsi="Times New Roman"/>
          <w:spacing w:val="-31"/>
          <w:position w:val="14"/>
          <w:sz w:val="24"/>
        </w:rPr>
        <w:t xml:space="preserve"> </w:t>
      </w:r>
      <w:r>
        <w:rPr>
          <w:rFonts w:ascii="Times New Roman" w:hAnsi="Times New Roman"/>
          <w:i/>
          <w:sz w:val="24"/>
        </w:rPr>
        <w:t>y</w:t>
      </w:r>
      <w:r>
        <w:rPr>
          <w:rFonts w:ascii="Times New Roman" w:hAnsi="Times New Roman"/>
          <w:i/>
          <w:spacing w:val="63"/>
          <w:sz w:val="24"/>
        </w:rPr>
        <w:t xml:space="preserve"> </w:t>
      </w:r>
      <w:r>
        <w:rPr>
          <w:rFonts w:ascii="Symbol" w:hAnsi="Symbol"/>
          <w:sz w:val="24"/>
        </w:rPr>
        <w:t></w:t>
      </w:r>
      <w:r>
        <w:rPr>
          <w:rFonts w:ascii="Times New Roman" w:hAnsi="Times New Roman"/>
          <w:spacing w:val="15"/>
          <w:sz w:val="24"/>
        </w:rPr>
        <w:t xml:space="preserve"> </w:t>
      </w:r>
      <w:r>
        <w:rPr>
          <w:rFonts w:ascii="Times New Roman" w:hAnsi="Times New Roman"/>
          <w:i/>
          <w:spacing w:val="-10"/>
          <w:sz w:val="24"/>
        </w:rPr>
        <w:t>y</w:t>
      </w:r>
    </w:p>
    <w:p w14:paraId="108AF4F4">
      <w:pPr>
        <w:spacing w:before="29" w:line="216" w:lineRule="exact"/>
        <w:ind w:left="108" w:right="0" w:firstLine="0"/>
        <w:jc w:val="left"/>
        <w:rPr>
          <w:sz w:val="21"/>
        </w:rPr>
      </w:pPr>
      <w:r>
        <w:br w:type="column"/>
      </w:r>
      <w:r>
        <w:rPr>
          <w:spacing w:val="-4"/>
          <w:w w:val="95"/>
          <w:sz w:val="21"/>
        </w:rPr>
        <w:t>，所以</w:t>
      </w:r>
    </w:p>
    <w:p w14:paraId="157DAFB4">
      <w:pPr>
        <w:spacing w:before="16" w:line="229" w:lineRule="exact"/>
        <w:ind w:left="95" w:right="0" w:firstLine="0"/>
        <w:jc w:val="left"/>
        <w:rPr>
          <w:rFonts w:ascii="Times New Roman"/>
          <w:sz w:val="13"/>
        </w:rPr>
      </w:pPr>
      <w:r>
        <w:br w:type="column"/>
      </w:r>
      <w:r>
        <w:rPr>
          <w:rFonts w:ascii="Times New Roman"/>
          <w:i/>
          <w:spacing w:val="-6"/>
          <w:sz w:val="24"/>
        </w:rPr>
        <w:t>x</w:t>
      </w:r>
      <w:r>
        <w:rPr>
          <w:rFonts w:ascii="Times New Roman"/>
          <w:spacing w:val="-6"/>
          <w:position w:val="-5"/>
          <w:sz w:val="13"/>
        </w:rPr>
        <w:t>1</w:t>
      </w:r>
      <w:r>
        <w:rPr>
          <w:rFonts w:ascii="Times New Roman"/>
          <w:spacing w:val="-20"/>
          <w:position w:val="-5"/>
          <w:sz w:val="13"/>
        </w:rPr>
        <w:t xml:space="preserve"> </w:t>
      </w:r>
      <w:r>
        <w:rPr>
          <w:rFonts w:ascii="Times New Roman"/>
          <w:spacing w:val="-6"/>
          <w:sz w:val="24"/>
        </w:rPr>
        <w:t>,</w:t>
      </w:r>
      <w:r>
        <w:rPr>
          <w:rFonts w:ascii="Times New Roman"/>
          <w:spacing w:val="-8"/>
          <w:sz w:val="24"/>
        </w:rPr>
        <w:t xml:space="preserve"> </w:t>
      </w:r>
      <w:r>
        <w:rPr>
          <w:rFonts w:ascii="Times New Roman"/>
          <w:i/>
          <w:spacing w:val="-10"/>
          <w:sz w:val="24"/>
        </w:rPr>
        <w:t>y</w:t>
      </w:r>
      <w:r>
        <w:rPr>
          <w:rFonts w:ascii="Times New Roman"/>
          <w:spacing w:val="-10"/>
          <w:position w:val="-5"/>
          <w:sz w:val="13"/>
        </w:rPr>
        <w:t>1</w:t>
      </w:r>
    </w:p>
    <w:p w14:paraId="4C6D087B">
      <w:pPr>
        <w:spacing w:before="0" w:line="245" w:lineRule="exact"/>
        <w:ind w:left="119" w:right="0" w:firstLine="0"/>
        <w:jc w:val="left"/>
        <w:rPr>
          <w:rFonts w:ascii="Times New Roman" w:hAnsi="Times New Roman"/>
          <w:sz w:val="13"/>
        </w:rPr>
      </w:pPr>
      <w:r>
        <w:br w:type="column"/>
      </w:r>
      <w:r>
        <w:rPr>
          <w:rFonts w:ascii="Symbol" w:hAnsi="Symbol"/>
          <w:sz w:val="24"/>
        </w:rPr>
        <w:t></w:t>
      </w:r>
      <w:r>
        <w:rPr>
          <w:rFonts w:ascii="Times New Roman" w:hAnsi="Times New Roman"/>
          <w:spacing w:val="57"/>
          <w:w w:val="150"/>
          <w:sz w:val="24"/>
        </w:rPr>
        <w:t xml:space="preserve"> </w:t>
      </w:r>
      <w:r>
        <w:rPr>
          <w:rFonts w:ascii="Times New Roman" w:hAnsi="Times New Roman"/>
          <w:i/>
          <w:sz w:val="24"/>
        </w:rPr>
        <w:t>x</w:t>
      </w:r>
      <w:r>
        <w:rPr>
          <w:rFonts w:ascii="Times New Roman" w:hAnsi="Times New Roman"/>
          <w:position w:val="-5"/>
          <w:sz w:val="13"/>
        </w:rPr>
        <w:t>2</w:t>
      </w:r>
      <w:r>
        <w:rPr>
          <w:rFonts w:ascii="Times New Roman" w:hAnsi="Times New Roman"/>
          <w:spacing w:val="-9"/>
          <w:position w:val="-5"/>
          <w:sz w:val="13"/>
        </w:rPr>
        <w:t xml:space="preserve"> </w:t>
      </w:r>
      <w:r>
        <w:rPr>
          <w:rFonts w:ascii="Times New Roman" w:hAnsi="Times New Roman"/>
          <w:sz w:val="24"/>
        </w:rPr>
        <w:t>,</w:t>
      </w:r>
      <w:r>
        <w:rPr>
          <w:rFonts w:ascii="Times New Roman" w:hAnsi="Times New Roman"/>
          <w:spacing w:val="-10"/>
          <w:sz w:val="24"/>
        </w:rPr>
        <w:t xml:space="preserve"> </w:t>
      </w:r>
      <w:r>
        <w:rPr>
          <w:rFonts w:ascii="Times New Roman" w:hAnsi="Times New Roman"/>
          <w:i/>
          <w:spacing w:val="-5"/>
          <w:sz w:val="24"/>
        </w:rPr>
        <w:t>y</w:t>
      </w:r>
      <w:r>
        <w:rPr>
          <w:rFonts w:ascii="Times New Roman" w:hAnsi="Times New Roman"/>
          <w:spacing w:val="-5"/>
          <w:position w:val="-5"/>
          <w:sz w:val="13"/>
        </w:rPr>
        <w:t>2</w:t>
      </w:r>
    </w:p>
    <w:p w14:paraId="109856B3">
      <w:pPr>
        <w:spacing w:before="29" w:line="216" w:lineRule="exact"/>
        <w:ind w:left="118" w:right="0" w:firstLine="0"/>
        <w:jc w:val="left"/>
        <w:rPr>
          <w:sz w:val="21"/>
        </w:rPr>
      </w:pPr>
      <w:r>
        <w:br w:type="column"/>
      </w:r>
      <w:r>
        <w:rPr>
          <w:spacing w:val="-2"/>
          <w:w w:val="95"/>
          <w:sz w:val="21"/>
        </w:rPr>
        <w:t>，它是单射；</w:t>
      </w:r>
    </w:p>
    <w:p w14:paraId="1FF06B2E">
      <w:pPr>
        <w:spacing w:after="0" w:line="216" w:lineRule="exact"/>
        <w:jc w:val="left"/>
        <w:rPr>
          <w:sz w:val="21"/>
        </w:rPr>
        <w:sectPr>
          <w:type w:val="continuous"/>
          <w:pgSz w:w="11910" w:h="16840"/>
          <w:pgMar w:top="980" w:right="800" w:bottom="740" w:left="920" w:header="0" w:footer="970" w:gutter="0"/>
          <w:cols w:equalWidth="0" w:num="5">
            <w:col w:w="3303" w:space="40"/>
            <w:col w:w="738" w:space="39"/>
            <w:col w:w="539" w:space="39"/>
            <w:col w:w="884" w:space="39"/>
            <w:col w:w="4569"/>
          </w:cols>
        </w:sectPr>
      </w:pPr>
    </w:p>
    <w:p w14:paraId="2B7CF58C">
      <w:pPr>
        <w:tabs>
          <w:tab w:val="left" w:pos="1308"/>
          <w:tab w:val="left" w:pos="1745"/>
          <w:tab w:val="left" w:pos="2179"/>
          <w:tab w:val="left" w:pos="2611"/>
          <w:tab w:val="left" w:pos="3304"/>
        </w:tabs>
        <w:spacing w:before="0" w:line="292" w:lineRule="exact"/>
        <w:ind w:left="671" w:right="0" w:firstLine="0"/>
        <w:jc w:val="left"/>
        <w:rPr>
          <w:rFonts w:ascii="Times New Roman" w:hAnsi="Times New Roman"/>
          <w:sz w:val="13"/>
        </w:rPr>
      </w:pPr>
      <w:r>
        <w:rPr>
          <w:rFonts w:ascii="Symbol" w:hAnsi="Symbol"/>
          <w:w w:val="105"/>
          <w:sz w:val="24"/>
        </w:rPr>
        <w:t></w:t>
      </w:r>
      <w:r>
        <w:rPr>
          <w:rFonts w:ascii="Times New Roman" w:hAnsi="Times New Roman"/>
          <w:spacing w:val="40"/>
          <w:w w:val="105"/>
          <w:sz w:val="24"/>
        </w:rPr>
        <w:t xml:space="preserve"> </w:t>
      </w:r>
      <w:r>
        <w:rPr>
          <w:rFonts w:ascii="Times New Roman" w:hAnsi="Times New Roman"/>
          <w:spacing w:val="-10"/>
          <w:w w:val="105"/>
          <w:sz w:val="13"/>
        </w:rPr>
        <w:t>1</w:t>
      </w:r>
      <w:r>
        <w:rPr>
          <w:rFonts w:ascii="Times New Roman" w:hAnsi="Times New Roman"/>
          <w:sz w:val="13"/>
        </w:rPr>
        <w:tab/>
      </w:r>
      <w:r>
        <w:rPr>
          <w:rFonts w:ascii="Times New Roman" w:hAnsi="Times New Roman"/>
          <w:spacing w:val="-10"/>
          <w:w w:val="105"/>
          <w:sz w:val="13"/>
        </w:rPr>
        <w:t>1</w:t>
      </w:r>
      <w:r>
        <w:rPr>
          <w:rFonts w:ascii="Times New Roman" w:hAnsi="Times New Roman"/>
          <w:sz w:val="13"/>
        </w:rPr>
        <w:tab/>
      </w:r>
      <w:r>
        <w:rPr>
          <w:rFonts w:ascii="Times New Roman" w:hAnsi="Times New Roman"/>
          <w:spacing w:val="-10"/>
          <w:w w:val="105"/>
          <w:sz w:val="13"/>
        </w:rPr>
        <w:t>2</w:t>
      </w:r>
      <w:r>
        <w:rPr>
          <w:rFonts w:ascii="Times New Roman" w:hAnsi="Times New Roman"/>
          <w:sz w:val="13"/>
        </w:rPr>
        <w:tab/>
      </w:r>
      <w:r>
        <w:rPr>
          <w:rFonts w:ascii="Times New Roman" w:hAnsi="Times New Roman"/>
          <w:spacing w:val="-10"/>
          <w:w w:val="105"/>
          <w:sz w:val="13"/>
        </w:rPr>
        <w:t>2</w:t>
      </w:r>
      <w:r>
        <w:rPr>
          <w:rFonts w:ascii="Times New Roman" w:hAnsi="Times New Roman"/>
          <w:sz w:val="13"/>
        </w:rPr>
        <w:tab/>
      </w:r>
      <w:r>
        <w:rPr>
          <w:rFonts w:ascii="Symbol" w:hAnsi="Symbol"/>
          <w:w w:val="105"/>
          <w:sz w:val="24"/>
        </w:rPr>
        <w:t></w:t>
      </w:r>
      <w:r>
        <w:rPr>
          <w:rFonts w:ascii="Times New Roman" w:hAnsi="Times New Roman"/>
          <w:spacing w:val="51"/>
          <w:w w:val="105"/>
          <w:sz w:val="24"/>
        </w:rPr>
        <w:t xml:space="preserve"> </w:t>
      </w:r>
      <w:r>
        <w:rPr>
          <w:rFonts w:ascii="Times New Roman" w:hAnsi="Times New Roman"/>
          <w:spacing w:val="-10"/>
          <w:w w:val="105"/>
          <w:sz w:val="13"/>
        </w:rPr>
        <w:t>1</w:t>
      </w:r>
      <w:r>
        <w:rPr>
          <w:rFonts w:ascii="Times New Roman" w:hAnsi="Times New Roman"/>
          <w:sz w:val="13"/>
        </w:rPr>
        <w:tab/>
      </w:r>
      <w:r>
        <w:rPr>
          <w:rFonts w:ascii="Times New Roman" w:hAnsi="Times New Roman"/>
          <w:spacing w:val="-10"/>
          <w:w w:val="105"/>
          <w:sz w:val="13"/>
        </w:rPr>
        <w:t>2</w:t>
      </w:r>
    </w:p>
    <w:p w14:paraId="43DB257C">
      <w:pPr>
        <w:spacing w:before="389" w:line="321" w:lineRule="exact"/>
        <w:ind w:left="671" w:right="0" w:firstLine="0"/>
        <w:jc w:val="left"/>
        <w:rPr>
          <w:rFonts w:ascii="Times New Roman" w:hAnsi="Times New Roman"/>
          <w:i/>
          <w:sz w:val="24"/>
        </w:rPr>
      </w:pPr>
      <w:r>
        <w:br w:type="column"/>
      </w:r>
      <w:r>
        <w:rPr>
          <w:rFonts w:ascii="Symbol" w:hAnsi="Symbol"/>
          <w:position w:val="13"/>
          <w:sz w:val="24"/>
        </w:rPr>
        <w:t></w:t>
      </w:r>
      <w:r>
        <w:rPr>
          <w:rFonts w:ascii="Times New Roman" w:hAnsi="Times New Roman"/>
          <w:spacing w:val="-36"/>
          <w:position w:val="13"/>
          <w:sz w:val="24"/>
        </w:rPr>
        <w:t xml:space="preserve"> </w:t>
      </w:r>
      <w:r>
        <w:rPr>
          <w:rFonts w:ascii="Times New Roman" w:hAnsi="Times New Roman"/>
          <w:i/>
          <w:sz w:val="24"/>
        </w:rPr>
        <w:t>x</w:t>
      </w:r>
      <w:r>
        <w:rPr>
          <w:rFonts w:ascii="Times New Roman" w:hAnsi="Times New Roman"/>
          <w:i/>
          <w:spacing w:val="-8"/>
          <w:sz w:val="24"/>
        </w:rPr>
        <w:t xml:space="preserve"> </w:t>
      </w:r>
      <w:r>
        <w:rPr>
          <w:rFonts w:ascii="Symbol" w:hAnsi="Symbol"/>
          <w:sz w:val="24"/>
        </w:rPr>
        <w:t></w:t>
      </w:r>
      <w:r>
        <w:rPr>
          <w:rFonts w:ascii="Times New Roman" w:hAnsi="Times New Roman"/>
          <w:spacing w:val="13"/>
          <w:sz w:val="24"/>
        </w:rPr>
        <w:t xml:space="preserve"> </w:t>
      </w:r>
      <w:r>
        <w:rPr>
          <w:rFonts w:ascii="Times New Roman" w:hAnsi="Times New Roman"/>
          <w:i/>
          <w:position w:val="15"/>
          <w:sz w:val="24"/>
        </w:rPr>
        <w:t>m</w:t>
      </w:r>
      <w:r>
        <w:rPr>
          <w:rFonts w:ascii="Times New Roman" w:hAnsi="Times New Roman"/>
          <w:i/>
          <w:spacing w:val="-19"/>
          <w:position w:val="15"/>
          <w:sz w:val="24"/>
        </w:rPr>
        <w:t xml:space="preserve"> </w:t>
      </w:r>
      <w:r>
        <w:rPr>
          <w:rFonts w:ascii="Symbol" w:hAnsi="Symbol"/>
          <w:position w:val="15"/>
          <w:sz w:val="24"/>
        </w:rPr>
        <w:t></w:t>
      </w:r>
      <w:r>
        <w:rPr>
          <w:rFonts w:ascii="Times New Roman" w:hAnsi="Times New Roman"/>
          <w:spacing w:val="-18"/>
          <w:position w:val="15"/>
          <w:sz w:val="24"/>
        </w:rPr>
        <w:t xml:space="preserve"> </w:t>
      </w:r>
      <w:r>
        <w:rPr>
          <w:rFonts w:ascii="Times New Roman" w:hAnsi="Times New Roman"/>
          <w:i/>
          <w:position w:val="15"/>
          <w:sz w:val="24"/>
        </w:rPr>
        <w:t>n</w:t>
      </w:r>
      <w:r>
        <w:rPr>
          <w:rFonts w:ascii="Times New Roman" w:hAnsi="Times New Roman"/>
          <w:i/>
          <w:spacing w:val="-15"/>
          <w:position w:val="15"/>
          <w:sz w:val="24"/>
        </w:rPr>
        <w:t xml:space="preserve"> </w:t>
      </w:r>
      <w:r>
        <w:rPr>
          <w:rFonts w:ascii="Symbol" w:hAnsi="Symbol"/>
          <w:sz w:val="24"/>
        </w:rPr>
        <w:t></w:t>
      </w:r>
      <w:r>
        <w:rPr>
          <w:rFonts w:ascii="Times New Roman" w:hAnsi="Times New Roman"/>
          <w:spacing w:val="-23"/>
          <w:sz w:val="24"/>
        </w:rPr>
        <w:t xml:space="preserve"> </w:t>
      </w:r>
      <w:r>
        <w:rPr>
          <w:rFonts w:ascii="Times New Roman" w:hAnsi="Times New Roman"/>
          <w:i/>
          <w:spacing w:val="-10"/>
          <w:sz w:val="24"/>
        </w:rPr>
        <w:t>R</w:t>
      </w:r>
    </w:p>
    <w:p w14:paraId="72E74F82">
      <w:pPr>
        <w:pStyle w:val="11"/>
        <w:spacing w:line="20" w:lineRule="exact"/>
        <w:ind w:left="1169"/>
        <w:rPr>
          <w:rFonts w:ascii="Times New Roman"/>
          <w:sz w:val="2"/>
        </w:rPr>
      </w:pPr>
      <w:r>
        <w:rPr>
          <w:rFonts w:ascii="Times New Roman"/>
          <w:sz w:val="2"/>
        </w:rPr>
        <w:pict>
          <v:group id="docshapegroup34" o:spid="_x0000_s1064" o:spt="203" style="height:0.6pt;width:26.85pt;" coordsize="537,12">
            <o:lock v:ext="edit"/>
            <v:line id="_x0000_s1065" o:spid="_x0000_s1065" o:spt="20" style="position:absolute;left:0;top:6;height:0;width:537;" stroked="t" coordsize="21600,21600">
              <v:path arrowok="t"/>
              <v:fill focussize="0,0"/>
              <v:stroke weight="0.59503937007874pt" color="#000000"/>
              <v:imagedata o:title=""/>
              <o:lock v:ext="edit"/>
            </v:line>
            <w10:wrap type="none"/>
            <w10:anchorlock/>
          </v:group>
        </w:pict>
      </w:r>
    </w:p>
    <w:p w14:paraId="1B2BD69D">
      <w:pPr>
        <w:spacing w:after="0" w:line="20" w:lineRule="exact"/>
        <w:rPr>
          <w:rFonts w:ascii="Times New Roman"/>
          <w:sz w:val="2"/>
        </w:rPr>
        <w:sectPr>
          <w:type w:val="continuous"/>
          <w:pgSz w:w="11910" w:h="16840"/>
          <w:pgMar w:top="980" w:right="800" w:bottom="740" w:left="920" w:header="0" w:footer="970" w:gutter="0"/>
          <w:cols w:equalWidth="0" w:num="2">
            <w:col w:w="3414" w:space="2349"/>
            <w:col w:w="4427"/>
          </w:cols>
        </w:sectPr>
      </w:pPr>
    </w:p>
    <w:p w14:paraId="094D105A">
      <w:pPr>
        <w:spacing w:before="150" w:line="241" w:lineRule="exact"/>
        <w:ind w:left="1052" w:right="0" w:firstLine="0"/>
        <w:jc w:val="left"/>
        <w:rPr>
          <w:sz w:val="21"/>
        </w:rPr>
      </w:pPr>
      <w:r>
        <w:rPr>
          <w:spacing w:val="-3"/>
          <w:w w:val="95"/>
          <w:sz w:val="21"/>
        </w:rPr>
        <w:t>又对任意</w:t>
      </w:r>
    </w:p>
    <w:p w14:paraId="7208BA6A">
      <w:pPr>
        <w:spacing w:before="135" w:line="257" w:lineRule="exact"/>
        <w:ind w:left="88" w:right="0" w:firstLine="0"/>
        <w:jc w:val="left"/>
        <w:rPr>
          <w:rFonts w:ascii="Times New Roman"/>
          <w:i/>
          <w:sz w:val="24"/>
        </w:rPr>
      </w:pPr>
      <w:r>
        <w:br w:type="column"/>
      </w:r>
      <w:r>
        <w:rPr>
          <w:rFonts w:ascii="Times New Roman"/>
          <w:i/>
          <w:w w:val="95"/>
          <w:sz w:val="24"/>
        </w:rPr>
        <w:t>m</w:t>
      </w:r>
      <w:r>
        <w:rPr>
          <w:rFonts w:ascii="Times New Roman"/>
          <w:w w:val="95"/>
          <w:sz w:val="24"/>
        </w:rPr>
        <w:t>,</w:t>
      </w:r>
      <w:r>
        <w:rPr>
          <w:rFonts w:ascii="Times New Roman"/>
          <w:spacing w:val="-19"/>
          <w:w w:val="95"/>
          <w:sz w:val="24"/>
        </w:rPr>
        <w:t xml:space="preserve"> </w:t>
      </w:r>
      <w:r>
        <w:rPr>
          <w:rFonts w:ascii="Times New Roman"/>
          <w:i/>
          <w:spacing w:val="-10"/>
          <w:sz w:val="24"/>
        </w:rPr>
        <w:t>n</w:t>
      </w:r>
    </w:p>
    <w:p w14:paraId="5E59CAFB">
      <w:pPr>
        <w:spacing w:before="119" w:line="272" w:lineRule="exact"/>
        <w:ind w:left="78" w:right="0" w:firstLine="0"/>
        <w:jc w:val="left"/>
        <w:rPr>
          <w:sz w:val="21"/>
        </w:rPr>
      </w:pPr>
      <w:r>
        <w:br w:type="column"/>
      </w:r>
      <w:r>
        <w:rPr>
          <w:rFonts w:ascii="Symbol" w:hAnsi="Symbol" w:eastAsia="Symbol"/>
          <w:w w:val="95"/>
          <w:sz w:val="24"/>
        </w:rPr>
        <w:t></w:t>
      </w:r>
      <w:r>
        <w:rPr>
          <w:rFonts w:ascii="Times New Roman" w:hAnsi="Times New Roman" w:eastAsia="Times New Roman"/>
          <w:spacing w:val="-11"/>
          <w:w w:val="95"/>
          <w:sz w:val="24"/>
        </w:rPr>
        <w:t xml:space="preserve"> </w:t>
      </w:r>
      <w:r>
        <w:rPr>
          <w:rFonts w:ascii="Times New Roman" w:hAnsi="Times New Roman" w:eastAsia="Times New Roman"/>
          <w:i/>
          <w:w w:val="95"/>
          <w:sz w:val="24"/>
        </w:rPr>
        <w:t>R</w:t>
      </w:r>
      <w:r>
        <w:rPr>
          <w:rFonts w:ascii="Times New Roman" w:hAnsi="Times New Roman" w:eastAsia="Times New Roman"/>
          <w:i/>
          <w:spacing w:val="-21"/>
          <w:w w:val="95"/>
          <w:sz w:val="24"/>
        </w:rPr>
        <w:t xml:space="preserve"> </w:t>
      </w:r>
      <w:r>
        <w:rPr>
          <w:rFonts w:ascii="Symbol" w:hAnsi="Symbol" w:eastAsia="Symbol"/>
          <w:w w:val="95"/>
          <w:sz w:val="24"/>
        </w:rPr>
        <w:t></w:t>
      </w:r>
      <w:r>
        <w:rPr>
          <w:rFonts w:ascii="Times New Roman" w:hAnsi="Times New Roman" w:eastAsia="Times New Roman"/>
          <w:spacing w:val="-8"/>
          <w:w w:val="95"/>
          <w:sz w:val="24"/>
        </w:rPr>
        <w:t xml:space="preserve"> </w:t>
      </w:r>
      <w:r>
        <w:rPr>
          <w:rFonts w:ascii="Times New Roman" w:hAnsi="Times New Roman" w:eastAsia="Times New Roman"/>
          <w:i/>
          <w:w w:val="95"/>
          <w:sz w:val="24"/>
        </w:rPr>
        <w:t>R</w:t>
      </w:r>
      <w:r>
        <w:rPr>
          <w:rFonts w:ascii="Times New Roman" w:hAnsi="Times New Roman" w:eastAsia="Times New Roman"/>
          <w:i/>
          <w:sz w:val="24"/>
        </w:rPr>
        <w:t xml:space="preserve"> </w:t>
      </w:r>
      <w:r>
        <w:rPr>
          <w:spacing w:val="-5"/>
          <w:w w:val="95"/>
          <w:sz w:val="21"/>
        </w:rPr>
        <w:t>，设</w:t>
      </w:r>
    </w:p>
    <w:p w14:paraId="0015CF2B">
      <w:pPr>
        <w:spacing w:before="118" w:line="274" w:lineRule="exact"/>
        <w:ind w:left="97" w:right="0" w:firstLine="0"/>
        <w:jc w:val="left"/>
        <w:rPr>
          <w:rFonts w:ascii="Times New Roman" w:hAnsi="Times New Roman"/>
          <w:i/>
          <w:sz w:val="24"/>
        </w:rPr>
      </w:pPr>
      <w:r>
        <w:br w:type="column"/>
      </w:r>
      <w:r>
        <w:rPr>
          <w:rFonts w:ascii="Times New Roman" w:hAnsi="Times New Roman"/>
          <w:i/>
          <w:sz w:val="24"/>
        </w:rPr>
        <w:t>x</w:t>
      </w:r>
      <w:r>
        <w:rPr>
          <w:rFonts w:ascii="Times New Roman" w:hAnsi="Times New Roman"/>
          <w:i/>
          <w:spacing w:val="-16"/>
          <w:sz w:val="24"/>
        </w:rPr>
        <w:t xml:space="preserve"> </w:t>
      </w:r>
      <w:r>
        <w:rPr>
          <w:rFonts w:ascii="Symbol" w:hAnsi="Symbol"/>
          <w:sz w:val="24"/>
        </w:rPr>
        <w:t></w:t>
      </w:r>
      <w:r>
        <w:rPr>
          <w:rFonts w:ascii="Times New Roman" w:hAnsi="Times New Roman"/>
          <w:spacing w:val="6"/>
          <w:sz w:val="24"/>
        </w:rPr>
        <w:t xml:space="preserve"> </w:t>
      </w:r>
      <w:r>
        <w:rPr>
          <w:rFonts w:ascii="Times New Roman" w:hAnsi="Times New Roman"/>
          <w:i/>
          <w:sz w:val="24"/>
        </w:rPr>
        <w:t>y</w:t>
      </w:r>
      <w:r>
        <w:rPr>
          <w:rFonts w:ascii="Times New Roman" w:hAnsi="Times New Roman"/>
          <w:sz w:val="24"/>
        </w:rPr>
        <w:t>,</w:t>
      </w:r>
      <w:r>
        <w:rPr>
          <w:rFonts w:ascii="Times New Roman" w:hAnsi="Times New Roman"/>
          <w:spacing w:val="-23"/>
          <w:sz w:val="24"/>
        </w:rPr>
        <w:t xml:space="preserve"> </w:t>
      </w:r>
      <w:r>
        <w:rPr>
          <w:rFonts w:ascii="Times New Roman" w:hAnsi="Times New Roman"/>
          <w:i/>
          <w:sz w:val="24"/>
        </w:rPr>
        <w:t>x</w:t>
      </w:r>
      <w:r>
        <w:rPr>
          <w:rFonts w:ascii="Times New Roman" w:hAnsi="Times New Roman"/>
          <w:i/>
          <w:spacing w:val="-16"/>
          <w:sz w:val="24"/>
        </w:rPr>
        <w:t xml:space="preserve"> </w:t>
      </w:r>
      <w:r>
        <w:rPr>
          <w:rFonts w:ascii="Symbol" w:hAnsi="Symbol"/>
          <w:sz w:val="24"/>
        </w:rPr>
        <w:t></w:t>
      </w:r>
      <w:r>
        <w:rPr>
          <w:rFonts w:ascii="Times New Roman" w:hAnsi="Times New Roman"/>
          <w:spacing w:val="2"/>
          <w:sz w:val="24"/>
        </w:rPr>
        <w:t xml:space="preserve"> </w:t>
      </w:r>
      <w:r>
        <w:rPr>
          <w:rFonts w:ascii="Times New Roman" w:hAnsi="Times New Roman"/>
          <w:i/>
          <w:spacing w:val="-10"/>
          <w:sz w:val="24"/>
        </w:rPr>
        <w:t>y</w:t>
      </w:r>
    </w:p>
    <w:p w14:paraId="0A85E386">
      <w:pPr>
        <w:spacing w:before="118" w:line="274" w:lineRule="exact"/>
        <w:ind w:left="110" w:right="0" w:firstLine="0"/>
        <w:jc w:val="left"/>
        <w:rPr>
          <w:rFonts w:ascii="Times New Roman" w:hAnsi="Times New Roman"/>
          <w:i/>
          <w:sz w:val="24"/>
        </w:rPr>
      </w:pPr>
      <w:r>
        <w:br w:type="column"/>
      </w:r>
      <w:r>
        <w:rPr>
          <w:rFonts w:ascii="Symbol" w:hAnsi="Symbol"/>
          <w:sz w:val="24"/>
        </w:rPr>
        <w:t></w:t>
      </w:r>
      <w:r>
        <w:rPr>
          <w:rFonts w:ascii="Times New Roman" w:hAnsi="Times New Roman"/>
          <w:spacing w:val="79"/>
          <w:sz w:val="24"/>
        </w:rPr>
        <w:t xml:space="preserve"> </w:t>
      </w:r>
      <w:r>
        <w:rPr>
          <w:rFonts w:ascii="Times New Roman" w:hAnsi="Times New Roman"/>
          <w:i/>
          <w:sz w:val="24"/>
        </w:rPr>
        <w:t>m</w:t>
      </w:r>
      <w:r>
        <w:rPr>
          <w:rFonts w:ascii="Times New Roman" w:hAnsi="Times New Roman"/>
          <w:sz w:val="24"/>
        </w:rPr>
        <w:t>,</w:t>
      </w:r>
      <w:r>
        <w:rPr>
          <w:rFonts w:ascii="Times New Roman" w:hAnsi="Times New Roman"/>
          <w:spacing w:val="-34"/>
          <w:sz w:val="24"/>
        </w:rPr>
        <w:t xml:space="preserve"> </w:t>
      </w:r>
      <w:r>
        <w:rPr>
          <w:rFonts w:ascii="Times New Roman" w:hAnsi="Times New Roman"/>
          <w:i/>
          <w:spacing w:val="-10"/>
          <w:sz w:val="24"/>
        </w:rPr>
        <w:t>n</w:t>
      </w:r>
    </w:p>
    <w:p w14:paraId="0A2F13BE">
      <w:pPr>
        <w:spacing w:before="0" w:line="212" w:lineRule="exact"/>
        <w:ind w:left="0" w:right="0" w:firstLine="0"/>
        <w:jc w:val="right"/>
        <w:rPr>
          <w:rFonts w:ascii="Symbol" w:hAnsi="Symbol"/>
          <w:b/>
          <w:sz w:val="24"/>
        </w:rPr>
      </w:pPr>
      <w:r>
        <w:br w:type="column"/>
      </w:r>
      <w:r>
        <w:rPr>
          <w:rFonts w:ascii="Symbol" w:hAnsi="Symbol"/>
          <w:b/>
          <w:spacing w:val="-10"/>
          <w:sz w:val="24"/>
        </w:rPr>
        <w:t></w:t>
      </w:r>
    </w:p>
    <w:p w14:paraId="2FD9B02D">
      <w:pPr>
        <w:spacing w:before="0" w:line="180" w:lineRule="exact"/>
        <w:ind w:left="95" w:right="0" w:firstLine="0"/>
        <w:jc w:val="left"/>
        <w:rPr>
          <w:rFonts w:ascii="Symbol" w:hAnsi="Symbol"/>
          <w:sz w:val="24"/>
        </w:rPr>
      </w:pPr>
      <w:r>
        <w:pict>
          <v:shape id="docshape35" o:spid="_x0000_s1066" style="position:absolute;left:0pt;margin-left:329.45pt;margin-top:-2.8pt;height:14.3pt;width:2.65pt;mso-position-horizontal-relative:page;z-index:251681792;mso-width-relative:page;mso-height-relative:page;" filled="f" stroked="t" coordorigin="6589,-56" coordsize="53,286" path="m6589,-56l6642,87m6642,87l6589,229e">
            <v:path arrowok="t"/>
            <v:fill on="f" focussize="0,0"/>
            <v:stroke weight="0.594015748031496pt" color="#000000"/>
            <v:imagedata o:title=""/>
            <o:lock v:ext="edit"/>
          </v:shape>
        </w:pict>
      </w:r>
      <w:r>
        <w:rPr>
          <w:spacing w:val="12"/>
          <w:w w:val="95"/>
          <w:sz w:val="21"/>
        </w:rPr>
        <w:t>，可得</w:t>
      </w:r>
      <w:r>
        <w:rPr>
          <w:rFonts w:ascii="Symbol" w:hAnsi="Symbol"/>
          <w:spacing w:val="-10"/>
          <w:w w:val="95"/>
          <w:position w:val="-3"/>
          <w:sz w:val="24"/>
        </w:rPr>
        <w:t></w:t>
      </w:r>
    </w:p>
    <w:p w14:paraId="0F9C7C99">
      <w:pPr>
        <w:tabs>
          <w:tab w:val="left" w:pos="1327"/>
        </w:tabs>
        <w:spacing w:before="46" w:line="160" w:lineRule="auto"/>
        <w:ind w:left="552" w:right="0" w:firstLine="0"/>
        <w:jc w:val="left"/>
        <w:rPr>
          <w:sz w:val="21"/>
        </w:rPr>
      </w:pPr>
      <w:r>
        <w:br w:type="column"/>
      </w:r>
      <w:r>
        <w:rPr>
          <w:rFonts w:ascii="Times New Roman" w:eastAsia="Times New Roman"/>
          <w:spacing w:val="-10"/>
          <w:sz w:val="24"/>
        </w:rPr>
        <w:t>2</w:t>
      </w:r>
      <w:r>
        <w:rPr>
          <w:rFonts w:ascii="Times New Roman" w:eastAsia="Times New Roman"/>
          <w:sz w:val="24"/>
        </w:rPr>
        <w:tab/>
      </w:r>
      <w:r>
        <w:rPr>
          <w:spacing w:val="-10"/>
          <w:position w:val="-11"/>
          <w:sz w:val="21"/>
        </w:rPr>
        <w:t>，</w:t>
      </w:r>
    </w:p>
    <w:p w14:paraId="63847376">
      <w:pPr>
        <w:spacing w:before="0" w:line="31" w:lineRule="exact"/>
        <w:ind w:left="365" w:right="0" w:firstLine="0"/>
        <w:jc w:val="left"/>
        <w:rPr>
          <w:rFonts w:ascii="Times New Roman" w:hAnsi="Times New Roman"/>
          <w:i/>
          <w:sz w:val="24"/>
        </w:rPr>
      </w:pPr>
      <w:r>
        <w:rPr>
          <w:rFonts w:ascii="Times New Roman" w:hAnsi="Times New Roman"/>
          <w:i/>
          <w:w w:val="95"/>
          <w:sz w:val="24"/>
        </w:rPr>
        <w:t>m</w:t>
      </w:r>
      <w:r>
        <w:rPr>
          <w:rFonts w:ascii="Times New Roman" w:hAnsi="Times New Roman"/>
          <w:i/>
          <w:spacing w:val="-10"/>
          <w:w w:val="95"/>
          <w:sz w:val="24"/>
        </w:rPr>
        <w:t xml:space="preserve"> </w:t>
      </w:r>
      <w:r>
        <w:rPr>
          <w:rFonts w:ascii="Symbol" w:hAnsi="Symbol"/>
          <w:w w:val="95"/>
          <w:sz w:val="24"/>
        </w:rPr>
        <w:t></w:t>
      </w:r>
      <w:r>
        <w:rPr>
          <w:rFonts w:ascii="Times New Roman" w:hAnsi="Times New Roman"/>
          <w:spacing w:val="-13"/>
          <w:w w:val="95"/>
          <w:sz w:val="24"/>
        </w:rPr>
        <w:t xml:space="preserve"> </w:t>
      </w:r>
      <w:r>
        <w:rPr>
          <w:rFonts w:ascii="Times New Roman" w:hAnsi="Times New Roman"/>
          <w:i/>
          <w:spacing w:val="-10"/>
          <w:w w:val="95"/>
          <w:sz w:val="24"/>
        </w:rPr>
        <w:t>n</w:t>
      </w:r>
    </w:p>
    <w:p w14:paraId="74615902">
      <w:pPr>
        <w:spacing w:after="0" w:line="31" w:lineRule="exact"/>
        <w:jc w:val="left"/>
        <w:rPr>
          <w:rFonts w:ascii="Times New Roman" w:hAnsi="Times New Roman"/>
          <w:sz w:val="24"/>
        </w:rPr>
        <w:sectPr>
          <w:type w:val="continuous"/>
          <w:pgSz w:w="11910" w:h="16840"/>
          <w:pgMar w:top="980" w:right="800" w:bottom="740" w:left="920" w:header="0" w:footer="970" w:gutter="0"/>
          <w:cols w:equalWidth="0" w:num="7">
            <w:col w:w="1891" w:space="40"/>
            <w:col w:w="469" w:space="39"/>
            <w:col w:w="1249" w:space="40"/>
            <w:col w:w="1104" w:space="40"/>
            <w:col w:w="763" w:space="39"/>
            <w:col w:w="879" w:space="39"/>
            <w:col w:w="3598"/>
          </w:cols>
        </w:sectPr>
      </w:pPr>
    </w:p>
    <w:p w14:paraId="25E202F9">
      <w:pPr>
        <w:tabs>
          <w:tab w:val="left" w:pos="7505"/>
        </w:tabs>
        <w:spacing w:before="2" w:line="214" w:lineRule="exact"/>
        <w:ind w:left="6434" w:right="0" w:firstLine="0"/>
        <w:jc w:val="left"/>
        <w:rPr>
          <w:rFonts w:ascii="Times New Roman" w:hAnsi="Times New Roman"/>
          <w:i/>
          <w:sz w:val="24"/>
        </w:rPr>
      </w:pPr>
      <w:r>
        <w:pict>
          <v:shape id="docshape36" o:spid="_x0000_s1067" style="position:absolute;left:0pt;margin-left:143pt;margin-top:-11.8pt;height:14.3pt;width:2.65pt;mso-position-horizontal-relative:page;z-index:251678720;mso-width-relative:page;mso-height-relative:page;" filled="f" stroked="t" coordorigin="2860,-236" coordsize="53,286" path="m2913,-236l2860,-93m2860,-93l2913,50e">
            <v:path arrowok="t"/>
            <v:fill on="f" focussize="0,0"/>
            <v:stroke weight="0.592992125984252pt" color="#000000"/>
            <v:imagedata o:title=""/>
            <o:lock v:ext="edit"/>
          </v:shape>
        </w:pict>
      </w:r>
      <w:r>
        <w:pict>
          <v:shape id="docshape37" o:spid="_x0000_s1068" style="position:absolute;left:0pt;margin-left:167.05pt;margin-top:-11.8pt;height:14.3pt;width:2.65pt;mso-position-horizontal-relative:page;z-index:251679744;mso-width-relative:page;mso-height-relative:page;" filled="f" stroked="t" coordorigin="3342,-236" coordsize="53,286" path="m3342,-236l3394,-93m3394,-93l3342,50e">
            <v:path arrowok="t"/>
            <v:fill on="f" focussize="0,0"/>
            <v:stroke weight="0.592992125984252pt" color="#000000"/>
            <v:imagedata o:title=""/>
            <o:lock v:ext="edit"/>
          </v:shape>
        </w:pict>
      </w:r>
      <w:r>
        <w:pict>
          <v:shape id="docshape38" o:spid="_x0000_s1069" style="position:absolute;left:0pt;margin-left:232.75pt;margin-top:-11.8pt;height:14.3pt;width:2.65pt;mso-position-horizontal-relative:page;z-index:251679744;mso-width-relative:page;mso-height-relative:page;" filled="f" stroked="t" coordorigin="4656,-236" coordsize="53,286" path="m4708,-236l4656,-93m4656,-93l4708,50e">
            <v:path arrowok="t"/>
            <v:fill on="f" focussize="0,0"/>
            <v:stroke weight="0.594015748031496pt" color="#000000"/>
            <v:imagedata o:title=""/>
            <o:lock v:ext="edit"/>
          </v:shape>
        </w:pict>
      </w:r>
      <w:r>
        <w:pict>
          <v:shape id="docshape39" o:spid="_x0000_s1070" style="position:absolute;left:0pt;margin-left:289.3pt;margin-top:-11.8pt;height:14.3pt;width:2.65pt;mso-position-horizontal-relative:page;z-index:251680768;mso-width-relative:page;mso-height-relative:page;" filled="f" stroked="t" coordorigin="5787,-236" coordsize="53,286" path="m5787,-236l5839,-93m5839,-93l5787,50e">
            <v:path arrowok="t"/>
            <v:fill on="f" focussize="0,0"/>
            <v:stroke weight="0.594015748031496pt" color="#000000"/>
            <v:imagedata o:title=""/>
            <o:lock v:ext="edit"/>
          </v:shape>
        </w:pict>
      </w:r>
      <w:r>
        <w:pict>
          <v:shape id="docshape40" o:spid="_x0000_s1071" style="position:absolute;left:0pt;margin-left:305.3pt;margin-top:-11.8pt;height:14.3pt;width:2.65pt;mso-position-horizontal-relative:page;z-index:-251618304;mso-width-relative:page;mso-height-relative:page;" filled="f" stroked="t" coordorigin="6106,-236" coordsize="53,286" path="m6159,-236l6106,-93m6106,-93l6159,50e">
            <v:path arrowok="t"/>
            <v:fill on="f" focussize="0,0"/>
            <v:stroke weight="0.594015748031496pt" color="#000000"/>
            <v:imagedata o:title=""/>
            <o:lock v:ext="edit"/>
          </v:shape>
        </w:pict>
      </w:r>
      <w:r>
        <w:rPr>
          <w:rFonts w:ascii="Symbol" w:hAnsi="Symbol"/>
          <w:position w:val="6"/>
          <w:sz w:val="24"/>
        </w:rPr>
        <w:t></w:t>
      </w:r>
      <w:r>
        <w:rPr>
          <w:rFonts w:ascii="Times New Roman" w:hAnsi="Times New Roman"/>
          <w:spacing w:val="-31"/>
          <w:position w:val="6"/>
          <w:sz w:val="24"/>
        </w:rPr>
        <w:t xml:space="preserve"> </w:t>
      </w:r>
      <w:r>
        <w:rPr>
          <w:rFonts w:ascii="Times New Roman" w:hAnsi="Times New Roman"/>
          <w:i/>
          <w:sz w:val="24"/>
        </w:rPr>
        <w:t xml:space="preserve">y </w:t>
      </w:r>
      <w:r>
        <w:rPr>
          <w:rFonts w:ascii="Symbol" w:hAnsi="Symbol"/>
          <w:spacing w:val="-10"/>
          <w:sz w:val="24"/>
        </w:rPr>
        <w:t></w:t>
      </w:r>
      <w:r>
        <w:rPr>
          <w:rFonts w:ascii="Times New Roman" w:hAnsi="Times New Roman"/>
          <w:sz w:val="24"/>
        </w:rPr>
        <w:tab/>
      </w:r>
      <w:r>
        <w:rPr>
          <w:rFonts w:ascii="Symbol" w:hAnsi="Symbol"/>
          <w:w w:val="95"/>
          <w:sz w:val="24"/>
        </w:rPr>
        <w:t></w:t>
      </w:r>
      <w:r>
        <w:rPr>
          <w:rFonts w:ascii="Times New Roman" w:hAnsi="Times New Roman"/>
          <w:spacing w:val="-14"/>
          <w:w w:val="95"/>
          <w:sz w:val="24"/>
        </w:rPr>
        <w:t xml:space="preserve"> </w:t>
      </w:r>
      <w:r>
        <w:rPr>
          <w:rFonts w:ascii="Times New Roman" w:hAnsi="Times New Roman"/>
          <w:i/>
          <w:spacing w:val="-10"/>
          <w:sz w:val="24"/>
        </w:rPr>
        <w:t>R</w:t>
      </w:r>
    </w:p>
    <w:p w14:paraId="2C1AFCFD">
      <w:pPr>
        <w:spacing w:after="0" w:line="214" w:lineRule="exact"/>
        <w:jc w:val="left"/>
        <w:rPr>
          <w:rFonts w:ascii="Times New Roman" w:hAnsi="Times New Roman"/>
          <w:sz w:val="24"/>
        </w:rPr>
        <w:sectPr>
          <w:type w:val="continuous"/>
          <w:pgSz w:w="11910" w:h="16840"/>
          <w:pgMar w:top="980" w:right="800" w:bottom="740" w:left="920" w:header="0" w:footer="970" w:gutter="0"/>
          <w:cols w:space="720" w:num="1"/>
        </w:sectPr>
      </w:pPr>
    </w:p>
    <w:p w14:paraId="63527410">
      <w:pPr>
        <w:pStyle w:val="11"/>
        <w:rPr>
          <w:rFonts w:ascii="Times New Roman"/>
          <w:i/>
          <w:sz w:val="20"/>
        </w:rPr>
      </w:pPr>
    </w:p>
    <w:p w14:paraId="4C5043D6">
      <w:pPr>
        <w:pStyle w:val="11"/>
        <w:rPr>
          <w:rFonts w:ascii="Times New Roman"/>
          <w:i/>
          <w:sz w:val="20"/>
        </w:rPr>
      </w:pPr>
    </w:p>
    <w:p w14:paraId="1E059407">
      <w:pPr>
        <w:spacing w:before="158" w:line="204" w:lineRule="exact"/>
        <w:ind w:left="632" w:right="0" w:firstLine="0"/>
        <w:jc w:val="left"/>
        <w:rPr>
          <w:sz w:val="21"/>
        </w:rPr>
      </w:pPr>
      <w:r>
        <w:pict>
          <v:shape id="docshape41" o:spid="_x0000_s1072" style="position:absolute;left:0pt;margin-left:132.45pt;margin-top:8.1pt;height:14.3pt;width:2.65pt;mso-position-horizontal-relative:page;z-index:251681792;mso-width-relative:page;mso-height-relative:page;" filled="f" stroked="t" coordorigin="2649,163" coordsize="53,286" path="m2702,163l2649,306m2649,306l2702,448e">
            <v:path arrowok="t"/>
            <v:fill on="f" focussize="0,0"/>
            <v:stroke weight="0.592992125984252pt" color="#000000"/>
            <v:imagedata o:title=""/>
            <o:lock v:ext="edit"/>
          </v:shape>
        </w:pict>
      </w:r>
      <w:r>
        <w:rPr>
          <w:spacing w:val="-2"/>
          <w:w w:val="95"/>
          <w:sz w:val="21"/>
        </w:rPr>
        <w:t>所以对任意</w:t>
      </w:r>
    </w:p>
    <w:p w14:paraId="4AFF641C">
      <w:pPr>
        <w:spacing w:before="0" w:line="240" w:lineRule="auto"/>
        <w:rPr>
          <w:sz w:val="26"/>
        </w:rPr>
      </w:pPr>
      <w:r>
        <w:br w:type="column"/>
      </w:r>
    </w:p>
    <w:p w14:paraId="2074EB5D">
      <w:pPr>
        <w:pStyle w:val="11"/>
        <w:spacing w:before="12"/>
        <w:rPr>
          <w:sz w:val="20"/>
        </w:rPr>
      </w:pPr>
    </w:p>
    <w:p w14:paraId="4E16E527">
      <w:pPr>
        <w:spacing w:before="0" w:line="220" w:lineRule="exact"/>
        <w:ind w:left="86" w:right="0" w:firstLine="0"/>
        <w:jc w:val="left"/>
        <w:rPr>
          <w:rFonts w:ascii="Times New Roman"/>
          <w:i/>
          <w:sz w:val="24"/>
        </w:rPr>
      </w:pPr>
      <w:r>
        <w:rPr>
          <w:rFonts w:ascii="Times New Roman"/>
          <w:i/>
          <w:w w:val="95"/>
          <w:sz w:val="24"/>
        </w:rPr>
        <w:t>m</w:t>
      </w:r>
      <w:r>
        <w:rPr>
          <w:rFonts w:ascii="Times New Roman"/>
          <w:w w:val="95"/>
          <w:sz w:val="24"/>
        </w:rPr>
        <w:t>,</w:t>
      </w:r>
      <w:r>
        <w:rPr>
          <w:rFonts w:ascii="Times New Roman"/>
          <w:spacing w:val="-19"/>
          <w:w w:val="95"/>
          <w:sz w:val="24"/>
        </w:rPr>
        <w:t xml:space="preserve"> </w:t>
      </w:r>
      <w:r>
        <w:rPr>
          <w:rFonts w:ascii="Times New Roman"/>
          <w:i/>
          <w:spacing w:val="-10"/>
          <w:sz w:val="24"/>
        </w:rPr>
        <w:t>n</w:t>
      </w:r>
    </w:p>
    <w:p w14:paraId="3C2BD955">
      <w:pPr>
        <w:spacing w:before="0" w:line="240" w:lineRule="auto"/>
        <w:rPr>
          <w:rFonts w:ascii="Times New Roman"/>
          <w:i/>
          <w:sz w:val="28"/>
        </w:rPr>
      </w:pPr>
      <w:r>
        <w:br w:type="column"/>
      </w:r>
    </w:p>
    <w:p w14:paraId="52D4BF7C">
      <w:pPr>
        <w:pStyle w:val="11"/>
        <w:rPr>
          <w:rFonts w:ascii="Times New Roman"/>
          <w:i/>
          <w:sz w:val="23"/>
        </w:rPr>
      </w:pPr>
    </w:p>
    <w:p w14:paraId="157B3FD1">
      <w:pPr>
        <w:spacing w:before="0" w:line="235" w:lineRule="exact"/>
        <w:ind w:left="78" w:right="0" w:firstLine="0"/>
        <w:jc w:val="left"/>
        <w:rPr>
          <w:sz w:val="21"/>
        </w:rPr>
      </w:pPr>
      <w:r>
        <w:rPr>
          <w:rFonts w:ascii="Symbol" w:hAnsi="Symbol" w:eastAsia="Symbol"/>
          <w:w w:val="95"/>
          <w:sz w:val="24"/>
        </w:rPr>
        <w:t></w:t>
      </w:r>
      <w:r>
        <w:rPr>
          <w:rFonts w:ascii="Times New Roman" w:hAnsi="Times New Roman" w:eastAsia="Times New Roman"/>
          <w:spacing w:val="-8"/>
          <w:w w:val="95"/>
          <w:sz w:val="24"/>
        </w:rPr>
        <w:t xml:space="preserve"> </w:t>
      </w:r>
      <w:r>
        <w:rPr>
          <w:rFonts w:ascii="Times New Roman" w:hAnsi="Times New Roman" w:eastAsia="Times New Roman"/>
          <w:i/>
          <w:w w:val="95"/>
          <w:sz w:val="24"/>
        </w:rPr>
        <w:t>R</w:t>
      </w:r>
      <w:r>
        <w:rPr>
          <w:rFonts w:ascii="Times New Roman" w:hAnsi="Times New Roman" w:eastAsia="Times New Roman"/>
          <w:i/>
          <w:spacing w:val="-20"/>
          <w:w w:val="95"/>
          <w:sz w:val="24"/>
        </w:rPr>
        <w:t xml:space="preserve"> </w:t>
      </w:r>
      <w:r>
        <w:rPr>
          <w:rFonts w:ascii="Symbol" w:hAnsi="Symbol" w:eastAsia="Symbol"/>
          <w:w w:val="95"/>
          <w:sz w:val="24"/>
        </w:rPr>
        <w:t></w:t>
      </w:r>
      <w:r>
        <w:rPr>
          <w:rFonts w:ascii="Times New Roman" w:hAnsi="Times New Roman" w:eastAsia="Times New Roman"/>
          <w:spacing w:val="-5"/>
          <w:w w:val="95"/>
          <w:sz w:val="24"/>
        </w:rPr>
        <w:t xml:space="preserve"> </w:t>
      </w:r>
      <w:r>
        <w:rPr>
          <w:rFonts w:ascii="Times New Roman" w:hAnsi="Times New Roman" w:eastAsia="Times New Roman"/>
          <w:i/>
          <w:w w:val="95"/>
          <w:sz w:val="24"/>
        </w:rPr>
        <w:t>R</w:t>
      </w:r>
      <w:r>
        <w:rPr>
          <w:rFonts w:ascii="Times New Roman" w:hAnsi="Times New Roman" w:eastAsia="Times New Roman"/>
          <w:i/>
          <w:spacing w:val="3"/>
          <w:sz w:val="24"/>
        </w:rPr>
        <w:t xml:space="preserve"> </w:t>
      </w:r>
      <w:r>
        <w:rPr>
          <w:spacing w:val="-4"/>
          <w:w w:val="95"/>
          <w:sz w:val="21"/>
        </w:rPr>
        <w:t>，存在</w:t>
      </w:r>
    </w:p>
    <w:p w14:paraId="78B39A69">
      <w:pPr>
        <w:spacing w:before="3" w:line="240" w:lineRule="auto"/>
        <w:rPr>
          <w:sz w:val="35"/>
        </w:rPr>
      </w:pPr>
      <w:r>
        <w:br w:type="column"/>
      </w:r>
    </w:p>
    <w:p w14:paraId="28798AD3">
      <w:pPr>
        <w:spacing w:before="0" w:line="187" w:lineRule="auto"/>
        <w:ind w:left="135" w:right="0" w:firstLine="0"/>
        <w:jc w:val="left"/>
        <w:rPr>
          <w:rFonts w:ascii="Times New Roman" w:hAnsi="Times New Roman"/>
          <w:i/>
          <w:sz w:val="24"/>
        </w:rPr>
      </w:pPr>
      <w:r>
        <w:rPr>
          <w:rFonts w:ascii="Times New Roman" w:hAnsi="Times New Roman"/>
          <w:i/>
          <w:w w:val="95"/>
          <w:sz w:val="24"/>
        </w:rPr>
        <w:t>m</w:t>
      </w:r>
      <w:r>
        <w:rPr>
          <w:rFonts w:ascii="Times New Roman" w:hAnsi="Times New Roman"/>
          <w:i/>
          <w:spacing w:val="-11"/>
          <w:w w:val="95"/>
          <w:sz w:val="24"/>
        </w:rPr>
        <w:t xml:space="preserve"> </w:t>
      </w:r>
      <w:r>
        <w:rPr>
          <w:rFonts w:ascii="Symbol" w:hAnsi="Symbol"/>
          <w:w w:val="95"/>
          <w:sz w:val="24"/>
        </w:rPr>
        <w:t></w:t>
      </w:r>
      <w:r>
        <w:rPr>
          <w:rFonts w:ascii="Times New Roman" w:hAnsi="Times New Roman"/>
          <w:spacing w:val="-10"/>
          <w:w w:val="95"/>
          <w:sz w:val="24"/>
        </w:rPr>
        <w:t xml:space="preserve"> </w:t>
      </w:r>
      <w:r>
        <w:rPr>
          <w:rFonts w:ascii="Times New Roman" w:hAnsi="Times New Roman"/>
          <w:i/>
          <w:w w:val="95"/>
          <w:sz w:val="24"/>
        </w:rPr>
        <w:t>n</w:t>
      </w:r>
      <w:r>
        <w:rPr>
          <w:rFonts w:ascii="Times New Roman" w:hAnsi="Times New Roman"/>
          <w:i/>
          <w:spacing w:val="-2"/>
          <w:w w:val="95"/>
          <w:sz w:val="24"/>
        </w:rPr>
        <w:t xml:space="preserve"> </w:t>
      </w:r>
      <w:r>
        <w:rPr>
          <w:rFonts w:ascii="Times New Roman" w:hAnsi="Times New Roman"/>
          <w:w w:val="95"/>
          <w:position w:val="-14"/>
          <w:sz w:val="24"/>
        </w:rPr>
        <w:t>,</w:t>
      </w:r>
      <w:r>
        <w:rPr>
          <w:rFonts w:ascii="Times New Roman" w:hAnsi="Times New Roman"/>
          <w:spacing w:val="-9"/>
          <w:w w:val="95"/>
          <w:position w:val="-14"/>
          <w:sz w:val="24"/>
        </w:rPr>
        <w:t xml:space="preserve"> </w:t>
      </w:r>
      <w:r>
        <w:rPr>
          <w:rFonts w:ascii="Times New Roman" w:hAnsi="Times New Roman"/>
          <w:i/>
          <w:w w:val="95"/>
          <w:sz w:val="24"/>
        </w:rPr>
        <w:t>m</w:t>
      </w:r>
      <w:r>
        <w:rPr>
          <w:rFonts w:ascii="Times New Roman" w:hAnsi="Times New Roman"/>
          <w:i/>
          <w:spacing w:val="-11"/>
          <w:w w:val="95"/>
          <w:sz w:val="24"/>
        </w:rPr>
        <w:t xml:space="preserve"> </w:t>
      </w:r>
      <w:r>
        <w:rPr>
          <w:rFonts w:ascii="Symbol" w:hAnsi="Symbol"/>
          <w:w w:val="95"/>
          <w:sz w:val="24"/>
        </w:rPr>
        <w:t></w:t>
      </w:r>
      <w:r>
        <w:rPr>
          <w:rFonts w:ascii="Times New Roman" w:hAnsi="Times New Roman"/>
          <w:spacing w:val="-14"/>
          <w:w w:val="95"/>
          <w:sz w:val="24"/>
        </w:rPr>
        <w:t xml:space="preserve"> </w:t>
      </w:r>
      <w:r>
        <w:rPr>
          <w:rFonts w:ascii="Times New Roman" w:hAnsi="Times New Roman"/>
          <w:i/>
          <w:spacing w:val="-12"/>
          <w:w w:val="95"/>
          <w:sz w:val="24"/>
        </w:rPr>
        <w:t>n</w:t>
      </w:r>
    </w:p>
    <w:p w14:paraId="6A082C5F">
      <w:pPr>
        <w:pStyle w:val="11"/>
        <w:tabs>
          <w:tab w:val="left" w:pos="988"/>
        </w:tabs>
        <w:spacing w:line="12" w:lineRule="exact"/>
        <w:ind w:left="332"/>
        <w:rPr>
          <w:rFonts w:ascii="Times New Roman"/>
        </w:rPr>
      </w:pPr>
      <w:r>
        <w:pict>
          <v:shape id="docshape42" o:spid="_x0000_s1073" style="position:absolute;left:0pt;margin-left:232.75pt;margin-top:-17.4pt;height:29.4pt;width:32.5pt;mso-position-horizontal-relative:page;z-index:-251617280;mso-width-relative:page;mso-height-relative:page;" filled="f" stroked="t" coordorigin="4656,-349" coordsize="650,588" path="m4768,-55l5305,-55m4738,-349l4656,-55m4656,-55l4738,239e">
            <v:path arrowok="t"/>
            <v:fill on="f" focussize="0,0"/>
            <v:stroke weight="0.594015748031496pt" color="#000000"/>
            <v:imagedata o:title=""/>
            <o:lock v:ext="edit"/>
          </v:shape>
        </w:pict>
      </w:r>
      <w:r>
        <w:pict>
          <v:shape id="docshape43" o:spid="_x0000_s1074" style="position:absolute;left:0pt;margin-left:271.6pt;margin-top:-17.4pt;height:29.4pt;width:32.25pt;mso-position-horizontal-relative:page;z-index:-251617280;mso-width-relative:page;mso-height-relative:page;" filled="f" stroked="t" coordorigin="5432,-349" coordsize="645,588" path="m5432,-55l5965,-55m5995,-349l6077,-55m6077,-55l5995,239e">
            <v:path arrowok="t"/>
            <v:fill on="f" focussize="0,0"/>
            <v:stroke weight="0.594015748031496pt" color="#000000"/>
            <v:imagedata o:title=""/>
            <o:lock v:ext="edit"/>
          </v:shape>
        </w:pict>
      </w:r>
      <w:r>
        <w:rPr>
          <w:rFonts w:ascii="Times New Roman"/>
          <w:spacing w:val="-10"/>
        </w:rPr>
        <w:t>2</w:t>
      </w:r>
      <w:r>
        <w:rPr>
          <w:rFonts w:ascii="Times New Roman"/>
        </w:rPr>
        <w:tab/>
      </w:r>
      <w:r>
        <w:rPr>
          <w:rFonts w:ascii="Times New Roman"/>
          <w:spacing w:val="-10"/>
        </w:rPr>
        <w:t>2</w:t>
      </w:r>
    </w:p>
    <w:p w14:paraId="0E9C0721">
      <w:pPr>
        <w:spacing w:before="10" w:line="240" w:lineRule="auto"/>
        <w:rPr>
          <w:rFonts w:ascii="Times New Roman"/>
          <w:sz w:val="37"/>
        </w:rPr>
      </w:pPr>
      <w:r>
        <w:br w:type="column"/>
      </w:r>
    </w:p>
    <w:p w14:paraId="1D598B4E">
      <w:pPr>
        <w:spacing w:before="1" w:line="386" w:lineRule="exact"/>
        <w:ind w:left="126" w:right="0" w:firstLine="0"/>
        <w:jc w:val="left"/>
        <w:rPr>
          <w:rFonts w:ascii="Symbol" w:hAnsi="Symbol"/>
          <w:sz w:val="24"/>
        </w:rPr>
      </w:pPr>
      <w:r>
        <w:rPr>
          <w:rFonts w:ascii="Times New Roman" w:hAnsi="Times New Roman"/>
          <w:spacing w:val="-16"/>
          <w:sz w:val="24"/>
        </w:rPr>
        <w:t xml:space="preserve">, </w:t>
      </w:r>
      <w:r>
        <w:rPr>
          <w:sz w:val="24"/>
        </w:rPr>
        <w:t>使</w:t>
      </w:r>
      <w:r>
        <w:rPr>
          <w:rFonts w:ascii="Times New Roman" w:hAnsi="Times New Roman"/>
          <w:i/>
          <w:sz w:val="24"/>
        </w:rPr>
        <w:t>f</w:t>
      </w:r>
      <w:r>
        <w:rPr>
          <w:rFonts w:ascii="Times New Roman" w:hAnsi="Times New Roman"/>
          <w:i/>
          <w:spacing w:val="4"/>
          <w:sz w:val="24"/>
        </w:rPr>
        <w:t xml:space="preserve"> </w:t>
      </w:r>
      <w:r>
        <w:rPr>
          <w:rFonts w:ascii="Symbol" w:hAnsi="Symbol"/>
          <w:spacing w:val="-10"/>
          <w:position w:val="15"/>
          <w:sz w:val="24"/>
        </w:rPr>
        <w:t></w:t>
      </w:r>
    </w:p>
    <w:p w14:paraId="5DDB2836">
      <w:pPr>
        <w:spacing w:before="0" w:line="332" w:lineRule="exact"/>
        <w:ind w:left="0" w:right="0" w:firstLine="0"/>
        <w:jc w:val="right"/>
        <w:rPr>
          <w:rFonts w:ascii="Symbol" w:hAnsi="Symbol"/>
          <w:sz w:val="24"/>
        </w:rPr>
      </w:pPr>
      <w:r>
        <w:br w:type="column"/>
      </w:r>
      <w:r>
        <w:rPr>
          <w:rFonts w:ascii="Symbol" w:hAnsi="Symbol"/>
          <w:spacing w:val="-64"/>
          <w:sz w:val="24"/>
        </w:rPr>
        <w:t></w:t>
      </w:r>
      <w:r>
        <w:rPr>
          <w:rFonts w:ascii="Symbol" w:hAnsi="Symbol"/>
          <w:spacing w:val="-64"/>
          <w:position w:val="-3"/>
          <w:sz w:val="24"/>
        </w:rPr>
        <w:t></w:t>
      </w:r>
    </w:p>
    <w:p w14:paraId="344AFF9C">
      <w:pPr>
        <w:spacing w:before="120" w:line="187" w:lineRule="auto"/>
        <w:ind w:left="126" w:right="0" w:firstLine="0"/>
        <w:jc w:val="left"/>
        <w:rPr>
          <w:rFonts w:ascii="Times New Roman" w:hAnsi="Times New Roman"/>
          <w:sz w:val="24"/>
        </w:rPr>
      </w:pPr>
      <w:r>
        <w:pict>
          <v:shape id="docshape44" o:spid="_x0000_s1075" style="position:absolute;left:0pt;margin-left:336pt;margin-top:7.05pt;height:29.4pt;width:32.5pt;mso-position-horizontal-relative:page;z-index:-251616256;mso-width-relative:page;mso-height-relative:page;" filled="f" stroked="t" coordorigin="6721,141" coordsize="650,588" path="m6833,435l7370,435m6803,141l6721,435m6721,435l6803,729e">
            <v:path arrowok="t"/>
            <v:fill on="f" focussize="0,0"/>
            <v:stroke weight="0.594015748031496pt" color="#000000"/>
            <v:imagedata o:title=""/>
            <o:lock v:ext="edit"/>
          </v:shape>
        </w:pict>
      </w:r>
      <w:r>
        <w:rPr>
          <w:rFonts w:ascii="Times New Roman" w:hAnsi="Times New Roman"/>
          <w:i/>
          <w:w w:val="95"/>
          <w:sz w:val="24"/>
        </w:rPr>
        <w:t>m</w:t>
      </w:r>
      <w:r>
        <w:rPr>
          <w:rFonts w:ascii="Times New Roman" w:hAnsi="Times New Roman"/>
          <w:i/>
          <w:spacing w:val="-11"/>
          <w:w w:val="95"/>
          <w:sz w:val="24"/>
        </w:rPr>
        <w:t xml:space="preserve"> </w:t>
      </w:r>
      <w:r>
        <w:rPr>
          <w:rFonts w:ascii="Symbol" w:hAnsi="Symbol"/>
          <w:w w:val="95"/>
          <w:sz w:val="24"/>
        </w:rPr>
        <w:t></w:t>
      </w:r>
      <w:r>
        <w:rPr>
          <w:rFonts w:ascii="Times New Roman" w:hAnsi="Times New Roman"/>
          <w:spacing w:val="-10"/>
          <w:w w:val="95"/>
          <w:sz w:val="24"/>
        </w:rPr>
        <w:t xml:space="preserve"> </w:t>
      </w:r>
      <w:r>
        <w:rPr>
          <w:rFonts w:ascii="Times New Roman" w:hAnsi="Times New Roman"/>
          <w:i/>
          <w:w w:val="95"/>
          <w:sz w:val="24"/>
        </w:rPr>
        <w:t>n</w:t>
      </w:r>
      <w:r>
        <w:rPr>
          <w:rFonts w:ascii="Times New Roman" w:hAnsi="Times New Roman"/>
          <w:i/>
          <w:spacing w:val="-1"/>
          <w:w w:val="95"/>
          <w:sz w:val="24"/>
        </w:rPr>
        <w:t xml:space="preserve"> </w:t>
      </w:r>
      <w:r>
        <w:rPr>
          <w:rFonts w:ascii="Times New Roman" w:hAnsi="Times New Roman"/>
          <w:spacing w:val="-10"/>
          <w:w w:val="95"/>
          <w:position w:val="-14"/>
          <w:sz w:val="24"/>
        </w:rPr>
        <w:t>,</w:t>
      </w:r>
    </w:p>
    <w:p w14:paraId="35AD9A16">
      <w:pPr>
        <w:pStyle w:val="11"/>
        <w:spacing w:line="12" w:lineRule="exact"/>
        <w:ind w:right="1"/>
        <w:jc w:val="center"/>
        <w:rPr>
          <w:rFonts w:ascii="Times New Roman"/>
        </w:rPr>
      </w:pPr>
      <w:r>
        <w:rPr>
          <w:rFonts w:ascii="Times New Roman"/>
          <w:w w:val="99"/>
        </w:rPr>
        <w:t>2</w:t>
      </w:r>
    </w:p>
    <w:p w14:paraId="403F30CF">
      <w:pPr>
        <w:spacing w:before="3" w:line="240" w:lineRule="auto"/>
        <w:rPr>
          <w:rFonts w:ascii="Times New Roman"/>
          <w:sz w:val="2"/>
        </w:rPr>
      </w:pPr>
      <w:r>
        <w:br w:type="column"/>
      </w:r>
    </w:p>
    <w:p w14:paraId="01C03E1F">
      <w:pPr>
        <w:pStyle w:val="11"/>
        <w:spacing w:line="20" w:lineRule="exact"/>
        <w:ind w:left="350"/>
        <w:rPr>
          <w:rFonts w:ascii="Times New Roman"/>
          <w:sz w:val="2"/>
        </w:rPr>
      </w:pPr>
      <w:r>
        <w:rPr>
          <w:rFonts w:ascii="Times New Roman"/>
          <w:sz w:val="2"/>
        </w:rPr>
        <w:pict>
          <v:group id="docshapegroup45" o:spid="_x0000_s1076" o:spt="203" style="height:0.6pt;width:26.65pt;" coordsize="533,12">
            <o:lock v:ext="edit"/>
            <v:line id="_x0000_s1077" o:spid="_x0000_s1077" o:spt="20" style="position:absolute;left:0;top:6;height:0;width:533;" stroked="t" coordsize="21600,21600">
              <v:path arrowok="t"/>
              <v:fill focussize="0,0"/>
              <v:stroke weight="0.59503937007874pt" color="#000000"/>
              <v:imagedata o:title=""/>
              <o:lock v:ext="edit"/>
            </v:line>
            <w10:wrap type="none"/>
            <w10:anchorlock/>
          </v:group>
        </w:pict>
      </w:r>
    </w:p>
    <w:p w14:paraId="7481D733">
      <w:pPr>
        <w:pStyle w:val="11"/>
        <w:spacing w:before="5"/>
        <w:ind w:left="560"/>
        <w:rPr>
          <w:rFonts w:ascii="Times New Roman"/>
        </w:rPr>
      </w:pPr>
      <w:r>
        <w:pict>
          <v:shape id="docshape46" o:spid="_x0000_s1078" style="position:absolute;left:0pt;margin-left:156.5pt;margin-top:28.8pt;height:14.3pt;width:2.65pt;mso-position-horizontal-relative:page;z-index:251682816;mso-width-relative:page;mso-height-relative:page;" filled="f" stroked="t" coordorigin="3131,577" coordsize="53,286" path="m3131,577l3183,720m3183,720l3131,862e">
            <v:path arrowok="t"/>
            <v:fill on="f" focussize="0,0"/>
            <v:stroke weight="0.592992125984252pt" color="#000000"/>
            <v:imagedata o:title=""/>
            <o:lock v:ext="edit"/>
          </v:shape>
        </w:pict>
      </w:r>
      <w:r>
        <w:rPr>
          <w:rFonts w:ascii="Times New Roman"/>
          <w:w w:val="99"/>
        </w:rPr>
        <w:t>2</w:t>
      </w:r>
    </w:p>
    <w:p w14:paraId="4A674BC0">
      <w:pPr>
        <w:tabs>
          <w:tab w:val="left" w:pos="1075"/>
        </w:tabs>
        <w:spacing w:before="109" w:line="385" w:lineRule="exact"/>
        <w:ind w:left="644" w:right="0" w:firstLine="0"/>
        <w:jc w:val="left"/>
        <w:rPr>
          <w:sz w:val="21"/>
        </w:rPr>
      </w:pPr>
      <w:r>
        <w:pict>
          <v:group id="docshapegroup47" o:spid="_x0000_s1079" o:spt="203" style="position:absolute;left:0pt;margin-left:374.85pt;margin-top:5.45pt;height:31.5pt;width:32.55pt;mso-position-horizontal-relative:page;z-index:-251616256;mso-width-relative:page;mso-height-relative:page;" coordorigin="7498,109" coordsize="651,630">
            <o:lock v:ext="edit"/>
            <v:shape id="docshape48" o:spid="_x0000_s1080" style="position:absolute;left:7497;top:145;height:588;width:645;" filled="f" stroked="t" coordorigin="7498,146" coordsize="645,588" path="m7498,439l8030,439m8060,146l8142,439m8142,439l8060,733e">
              <v:path arrowok="t"/>
              <v:fill on="f" focussize="0,0"/>
              <v:stroke weight="0.594015748031496pt" color="#000000"/>
              <v:imagedata o:title=""/>
              <o:lock v:ext="edit"/>
            </v:shape>
            <v:shape id="docshape49" o:spid="_x0000_s1081" o:spt="202" type="#_x0000_t202" style="position:absolute;left:7497;top:109;height:630;width:651;" filled="f" stroked="f" coordsize="21600,21600">
              <v:path/>
              <v:fill on="f" focussize="0,0"/>
              <v:stroke on="f" joinstyle="miter"/>
              <v:imagedata o:title=""/>
              <o:lock v:ext="edit"/>
              <v:textbox inset="0mm,0mm,0mm,0mm">
                <w:txbxContent>
                  <w:p w14:paraId="5218A693">
                    <w:pPr>
                      <w:spacing w:before="0" w:line="292" w:lineRule="exact"/>
                      <w:ind w:left="-9" w:right="155" w:firstLine="0"/>
                      <w:jc w:val="center"/>
                      <w:rPr>
                        <w:rFonts w:ascii="Times New Roman" w:hAnsi="Times New Roman"/>
                        <w:i/>
                        <w:sz w:val="24"/>
                      </w:rPr>
                    </w:pPr>
                    <w:r>
                      <w:rPr>
                        <w:rFonts w:ascii="Times New Roman" w:hAnsi="Times New Roman"/>
                        <w:i/>
                        <w:w w:val="95"/>
                        <w:sz w:val="24"/>
                      </w:rPr>
                      <w:t>m</w:t>
                    </w:r>
                    <w:r>
                      <w:rPr>
                        <w:rFonts w:ascii="Times New Roman" w:hAnsi="Times New Roman"/>
                        <w:i/>
                        <w:spacing w:val="-10"/>
                        <w:w w:val="95"/>
                        <w:sz w:val="24"/>
                      </w:rPr>
                      <w:t xml:space="preserve"> </w:t>
                    </w:r>
                    <w:r>
                      <w:rPr>
                        <w:rFonts w:ascii="Symbol" w:hAnsi="Symbol"/>
                        <w:w w:val="95"/>
                        <w:sz w:val="24"/>
                      </w:rPr>
                      <w:t></w:t>
                    </w:r>
                    <w:r>
                      <w:rPr>
                        <w:rFonts w:ascii="Times New Roman" w:hAnsi="Times New Roman"/>
                        <w:spacing w:val="-13"/>
                        <w:w w:val="95"/>
                        <w:sz w:val="24"/>
                      </w:rPr>
                      <w:t xml:space="preserve"> </w:t>
                    </w:r>
                    <w:r>
                      <w:rPr>
                        <w:rFonts w:ascii="Times New Roman" w:hAnsi="Times New Roman"/>
                        <w:i/>
                        <w:spacing w:val="-10"/>
                        <w:w w:val="95"/>
                        <w:sz w:val="24"/>
                      </w:rPr>
                      <w:t>n</w:t>
                    </w:r>
                  </w:p>
                  <w:p w14:paraId="22B072CF">
                    <w:pPr>
                      <w:spacing w:before="62" w:line="276" w:lineRule="exact"/>
                      <w:ind w:left="0" w:right="156" w:firstLine="0"/>
                      <w:jc w:val="center"/>
                      <w:rPr>
                        <w:rFonts w:ascii="Times New Roman"/>
                        <w:sz w:val="24"/>
                      </w:rPr>
                    </w:pPr>
                    <w:r>
                      <w:rPr>
                        <w:rFonts w:ascii="Times New Roman"/>
                        <w:w w:val="99"/>
                        <w:sz w:val="24"/>
                      </w:rPr>
                      <w:t>2</w:t>
                    </w:r>
                  </w:p>
                </w:txbxContent>
              </v:textbox>
            </v:shape>
          </v:group>
        </w:pict>
      </w:r>
      <w:r>
        <w:pict>
          <v:shape id="docshape50" o:spid="_x0000_s1082" style="position:absolute;left:0pt;margin-left:426.3pt;margin-top:14.8pt;height:14.25pt;width:2.65pt;mso-position-horizontal-relative:page;z-index:-251615232;mso-width-relative:page;mso-height-relative:page;" filled="f" stroked="t" coordorigin="8527,297" coordsize="53,285" path="m8580,297l8527,439m8527,439l8580,582e">
            <v:path arrowok="t"/>
            <v:fill on="f" focussize="0,0"/>
            <v:stroke weight="0.594015748031496pt" color="#000000"/>
            <v:imagedata o:title=""/>
            <o:lock v:ext="edit"/>
          </v:shape>
        </w:pict>
      </w:r>
      <w:r>
        <w:pict>
          <v:shape id="docshape51" o:spid="_x0000_s1083" style="position:absolute;left:0pt;margin-left:450.5pt;margin-top:14.8pt;height:14.25pt;width:2.65pt;mso-position-horizontal-relative:page;z-index:-251615232;mso-width-relative:page;mso-height-relative:page;" filled="f" stroked="t" coordorigin="9010,297" coordsize="53,285" path="m9010,297l9063,439m9063,439l9010,582e">
            <v:path arrowok="t"/>
            <v:fill on="f" focussize="0,0"/>
            <v:stroke weight="0.594015748031496pt" color="#000000"/>
            <v:imagedata o:title=""/>
            <o:lock v:ext="edit"/>
          </v:shape>
        </w:pict>
      </w:r>
      <w:r>
        <w:pict>
          <v:shape id="docshape52" o:spid="_x0000_s1084" o:spt="202" type="#_x0000_t202" style="position:absolute;left:0pt;margin-left:416.45pt;margin-top:13pt;height:14.6pt;width:6.55pt;mso-position-horizontal-relative:page;z-index:-251614208;mso-width-relative:page;mso-height-relative:page;" filled="f" stroked="f" coordsize="21600,21600">
            <v:path/>
            <v:fill on="f" focussize="0,0"/>
            <v:stroke on="f" joinstyle="miter"/>
            <v:imagedata o:title=""/>
            <o:lock v:ext="edit"/>
            <v:textbox inset="0mm,0mm,0mm,0mm">
              <w:txbxContent>
                <w:p w14:paraId="1D4A2591">
                  <w:pPr>
                    <w:spacing w:before="0" w:line="292" w:lineRule="exact"/>
                    <w:ind w:left="0" w:right="0" w:firstLine="0"/>
                    <w:jc w:val="left"/>
                    <w:rPr>
                      <w:rFonts w:ascii="Symbol" w:hAnsi="Symbol"/>
                      <w:sz w:val="24"/>
                    </w:rPr>
                  </w:pPr>
                  <w:r>
                    <w:rPr>
                      <w:rFonts w:ascii="Symbol" w:hAnsi="Symbol"/>
                      <w:w w:val="99"/>
                      <w:sz w:val="24"/>
                    </w:rPr>
                    <w:t></w:t>
                  </w:r>
                </w:p>
              </w:txbxContent>
            </v:textbox>
          </v:shape>
        </w:pict>
      </w:r>
      <w:r>
        <w:pict>
          <v:shape id="docshape53" o:spid="_x0000_s1085" o:spt="202" type="#_x0000_t202" style="position:absolute;left:0pt;margin-left:408.45pt;margin-top:16.45pt;height:14.6pt;width:4.6pt;mso-position-horizontal-relative:page;z-index:-251613184;mso-width-relative:page;mso-height-relative:page;" filled="f" stroked="f" coordsize="21600,21600">
            <v:path/>
            <v:fill on="f" focussize="0,0"/>
            <v:stroke on="f" joinstyle="miter"/>
            <v:imagedata o:title=""/>
            <o:lock v:ext="edit"/>
            <v:textbox inset="0mm,0mm,0mm,0mm">
              <w:txbxContent>
                <w:p w14:paraId="504D3998">
                  <w:pPr>
                    <w:spacing w:before="0" w:line="292" w:lineRule="exact"/>
                    <w:ind w:left="0" w:right="0" w:firstLine="0"/>
                    <w:jc w:val="left"/>
                    <w:rPr>
                      <w:rFonts w:ascii="Symbol" w:hAnsi="Symbol"/>
                      <w:sz w:val="24"/>
                    </w:rPr>
                  </w:pPr>
                  <w:r>
                    <w:rPr>
                      <w:rFonts w:ascii="Symbol" w:hAnsi="Symbol"/>
                      <w:w w:val="99"/>
                      <w:sz w:val="24"/>
                    </w:rPr>
                    <w:t></w:t>
                  </w:r>
                </w:p>
              </w:txbxContent>
            </v:textbox>
          </v:shape>
        </w:pict>
      </w:r>
      <w:r>
        <w:rPr>
          <w:rFonts w:ascii="Symbol" w:hAnsi="Symbol" w:eastAsia="Symbol"/>
          <w:spacing w:val="-10"/>
          <w:position w:val="15"/>
          <w:sz w:val="24"/>
        </w:rPr>
        <w:t></w:t>
      </w:r>
      <w:r>
        <w:rPr>
          <w:rFonts w:ascii="Times New Roman" w:hAnsi="Times New Roman" w:eastAsia="Times New Roman"/>
          <w:position w:val="15"/>
          <w:sz w:val="24"/>
        </w:rPr>
        <w:tab/>
      </w:r>
      <w:r>
        <w:rPr>
          <w:rFonts w:ascii="Times New Roman" w:hAnsi="Times New Roman" w:eastAsia="Times New Roman"/>
          <w:i/>
          <w:sz w:val="24"/>
        </w:rPr>
        <w:t>m</w:t>
      </w:r>
      <w:r>
        <w:rPr>
          <w:rFonts w:ascii="Times New Roman" w:hAnsi="Times New Roman" w:eastAsia="Times New Roman"/>
          <w:sz w:val="24"/>
        </w:rPr>
        <w:t>,</w:t>
      </w:r>
      <w:r>
        <w:rPr>
          <w:rFonts w:ascii="Times New Roman" w:hAnsi="Times New Roman" w:eastAsia="Times New Roman"/>
          <w:spacing w:val="-21"/>
          <w:sz w:val="24"/>
        </w:rPr>
        <w:t xml:space="preserve"> </w:t>
      </w:r>
      <w:r>
        <w:rPr>
          <w:rFonts w:ascii="Times New Roman" w:hAnsi="Times New Roman" w:eastAsia="Times New Roman"/>
          <w:i/>
          <w:sz w:val="24"/>
        </w:rPr>
        <w:t>n</w:t>
      </w:r>
      <w:r>
        <w:rPr>
          <w:rFonts w:ascii="Times New Roman" w:hAnsi="Times New Roman" w:eastAsia="Times New Roman"/>
          <w:i/>
          <w:spacing w:val="71"/>
          <w:sz w:val="24"/>
        </w:rPr>
        <w:t xml:space="preserve"> </w:t>
      </w:r>
      <w:r>
        <w:rPr>
          <w:spacing w:val="-10"/>
          <w:sz w:val="21"/>
        </w:rPr>
        <w:t>，</w:t>
      </w:r>
    </w:p>
    <w:p w14:paraId="18A945E2">
      <w:pPr>
        <w:spacing w:after="0" w:line="385" w:lineRule="exact"/>
        <w:jc w:val="left"/>
        <w:rPr>
          <w:sz w:val="21"/>
        </w:rPr>
        <w:sectPr>
          <w:type w:val="continuous"/>
          <w:pgSz w:w="11910" w:h="16840"/>
          <w:pgMar w:top="980" w:right="800" w:bottom="740" w:left="920" w:header="0" w:footer="970" w:gutter="0"/>
          <w:cols w:equalWidth="0" w:num="7">
            <w:col w:w="1682" w:space="40"/>
            <w:col w:w="467" w:space="39"/>
            <w:col w:w="1460" w:space="40"/>
            <w:col w:w="1296" w:space="40"/>
            <w:col w:w="681" w:space="39"/>
            <w:col w:w="768" w:space="39"/>
            <w:col w:w="3599"/>
          </w:cols>
        </w:sectPr>
      </w:pPr>
    </w:p>
    <w:p w14:paraId="3A78AC92">
      <w:pPr>
        <w:tabs>
          <w:tab w:val="left" w:pos="7249"/>
        </w:tabs>
        <w:spacing w:before="0" w:line="272" w:lineRule="exact"/>
        <w:ind w:left="5666" w:right="0" w:firstLine="0"/>
        <w:jc w:val="left"/>
        <w:rPr>
          <w:rFonts w:ascii="Symbol" w:hAnsi="Symbol"/>
          <w:sz w:val="24"/>
        </w:rPr>
      </w:pPr>
      <w:r>
        <w:pict>
          <v:shape id="docshape54" o:spid="_x0000_s1086" o:spt="202" type="#_x0000_t202" style="position:absolute;left:0pt;margin-left:329.3pt;margin-top:-9.25pt;height:14.6pt;width:4.6pt;mso-position-horizontal-relative:page;z-index:-251614208;mso-width-relative:page;mso-height-relative:page;" filled="f" stroked="f" coordsize="21600,21600">
            <v:path/>
            <v:fill on="f" focussize="0,0"/>
            <v:stroke on="f" joinstyle="miter"/>
            <v:imagedata o:title=""/>
            <o:lock v:ext="edit"/>
            <v:textbox inset="0mm,0mm,0mm,0mm">
              <w:txbxContent>
                <w:p w14:paraId="48FDF789">
                  <w:pPr>
                    <w:spacing w:before="0" w:line="292" w:lineRule="exact"/>
                    <w:ind w:left="0" w:right="0" w:firstLine="0"/>
                    <w:jc w:val="left"/>
                    <w:rPr>
                      <w:rFonts w:ascii="Symbol" w:hAnsi="Symbol"/>
                      <w:sz w:val="24"/>
                    </w:rPr>
                  </w:pPr>
                  <w:r>
                    <w:rPr>
                      <w:rFonts w:ascii="Symbol" w:hAnsi="Symbol"/>
                      <w:w w:val="99"/>
                      <w:sz w:val="24"/>
                    </w:rPr>
                    <w:t></w:t>
                  </w:r>
                </w:p>
              </w:txbxContent>
            </v:textbox>
          </v:shape>
        </w:pict>
      </w:r>
      <w:r>
        <w:rPr>
          <w:rFonts w:ascii="Symbol" w:hAnsi="Symbol"/>
          <w:spacing w:val="-10"/>
          <w:sz w:val="24"/>
        </w:rPr>
        <w:t></w:t>
      </w:r>
      <w:r>
        <w:rPr>
          <w:rFonts w:ascii="Times New Roman" w:hAnsi="Times New Roman"/>
          <w:sz w:val="24"/>
        </w:rPr>
        <w:tab/>
      </w:r>
      <w:r>
        <w:rPr>
          <w:rFonts w:ascii="Symbol" w:hAnsi="Symbol"/>
          <w:spacing w:val="-10"/>
          <w:sz w:val="24"/>
        </w:rPr>
        <w:t></w:t>
      </w:r>
    </w:p>
    <w:p w14:paraId="102F117C">
      <w:pPr>
        <w:spacing w:before="87"/>
        <w:ind w:left="632" w:right="0" w:firstLine="0"/>
        <w:jc w:val="left"/>
        <w:rPr>
          <w:sz w:val="21"/>
        </w:rPr>
      </w:pPr>
      <w:r>
        <w:rPr>
          <w:spacing w:val="-1"/>
          <w:w w:val="95"/>
          <w:sz w:val="21"/>
        </w:rPr>
        <w:t>说明它是满射，所以是双射。</w:t>
      </w:r>
    </w:p>
    <w:p w14:paraId="20EFEB47">
      <w:pPr>
        <w:pStyle w:val="11"/>
        <w:spacing w:before="3"/>
        <w:rPr>
          <w:sz w:val="22"/>
        </w:rPr>
      </w:pPr>
    </w:p>
    <w:p w14:paraId="25480646">
      <w:pPr>
        <w:spacing w:before="70"/>
        <w:ind w:left="632" w:right="0" w:firstLine="0"/>
        <w:jc w:val="left"/>
        <w:rPr>
          <w:sz w:val="21"/>
        </w:rPr>
      </w:pPr>
      <w:r>
        <w:rPr>
          <w:w w:val="95"/>
          <w:sz w:val="21"/>
        </w:rPr>
        <w:t>6、有一份文件，其中包含</w:t>
      </w:r>
      <w:r>
        <w:rPr>
          <w:spacing w:val="52"/>
          <w:sz w:val="21"/>
        </w:rPr>
        <w:t xml:space="preserve"> </w:t>
      </w:r>
      <w:r>
        <w:rPr>
          <w:w w:val="95"/>
          <w:sz w:val="21"/>
        </w:rPr>
        <w:t>6</w:t>
      </w:r>
      <w:r>
        <w:rPr>
          <w:spacing w:val="56"/>
          <w:sz w:val="21"/>
        </w:rPr>
        <w:t xml:space="preserve"> </w:t>
      </w:r>
      <w:r>
        <w:rPr>
          <w:w w:val="95"/>
          <w:sz w:val="21"/>
        </w:rPr>
        <w:t>个不同的字符</w:t>
      </w:r>
      <w:r>
        <w:rPr>
          <w:spacing w:val="53"/>
          <w:sz w:val="21"/>
        </w:rPr>
        <w:t xml:space="preserve"> </w:t>
      </w:r>
      <w:r>
        <w:rPr>
          <w:w w:val="95"/>
          <w:sz w:val="21"/>
        </w:rPr>
        <w:t>M,N,O,P,Q,R，它们在文件中出现的次数分别为</w:t>
      </w:r>
      <w:r>
        <w:rPr>
          <w:spacing w:val="53"/>
          <w:sz w:val="21"/>
        </w:rPr>
        <w:t xml:space="preserve"> </w:t>
      </w:r>
      <w:r>
        <w:rPr>
          <w:spacing w:val="-2"/>
          <w:w w:val="95"/>
          <w:sz w:val="21"/>
        </w:rPr>
        <w:t>10，20，</w:t>
      </w:r>
    </w:p>
    <w:p w14:paraId="22047405">
      <w:pPr>
        <w:spacing w:before="43"/>
        <w:ind w:left="212" w:right="0" w:firstLine="0"/>
        <w:jc w:val="left"/>
        <w:rPr>
          <w:sz w:val="21"/>
        </w:rPr>
      </w:pPr>
      <w:r>
        <w:rPr>
          <w:w w:val="95"/>
          <w:sz w:val="21"/>
        </w:rPr>
        <w:t>30，25，15，20</w:t>
      </w:r>
      <w:r>
        <w:rPr>
          <w:spacing w:val="-1"/>
          <w:w w:val="95"/>
          <w:sz w:val="21"/>
        </w:rPr>
        <w:t>。现要对该文件进行编码传输，求最优二叉树及对应的编码。</w:t>
      </w:r>
    </w:p>
    <w:p w14:paraId="20E041D6">
      <w:pPr>
        <w:spacing w:before="43" w:line="278" w:lineRule="auto"/>
        <w:ind w:left="212" w:right="332" w:firstLine="420"/>
        <w:jc w:val="left"/>
        <w:rPr>
          <w:sz w:val="21"/>
        </w:rPr>
      </w:pPr>
      <w:r>
        <w:rPr>
          <w:spacing w:val="2"/>
          <w:w w:val="99"/>
          <w:sz w:val="21"/>
        </w:rPr>
        <w:t>解：将字符</w:t>
      </w:r>
      <w:r>
        <w:rPr>
          <w:spacing w:val="-50"/>
          <w:sz w:val="21"/>
        </w:rPr>
        <w:t xml:space="preserve"> </w:t>
      </w:r>
      <w:r>
        <w:rPr>
          <w:spacing w:val="1"/>
          <w:w w:val="99"/>
          <w:sz w:val="21"/>
        </w:rPr>
        <w:t>M,</w:t>
      </w:r>
      <w:r>
        <w:rPr>
          <w:spacing w:val="-2"/>
          <w:w w:val="99"/>
          <w:sz w:val="21"/>
        </w:rPr>
        <w:t>N</w:t>
      </w:r>
      <w:r>
        <w:rPr>
          <w:spacing w:val="1"/>
          <w:w w:val="99"/>
          <w:sz w:val="21"/>
        </w:rPr>
        <w:t>,O,</w:t>
      </w:r>
      <w:r>
        <w:rPr>
          <w:spacing w:val="-2"/>
          <w:w w:val="99"/>
          <w:sz w:val="21"/>
        </w:rPr>
        <w:t>P</w:t>
      </w:r>
      <w:r>
        <w:rPr>
          <w:spacing w:val="1"/>
          <w:w w:val="99"/>
          <w:sz w:val="21"/>
        </w:rPr>
        <w:t>,Q,</w:t>
      </w:r>
      <w:r>
        <w:rPr>
          <w:w w:val="99"/>
          <w:sz w:val="21"/>
        </w:rPr>
        <w:t>R</w:t>
      </w:r>
      <w:r>
        <w:rPr>
          <w:spacing w:val="-52"/>
          <w:sz w:val="21"/>
        </w:rPr>
        <w:t xml:space="preserve"> </w:t>
      </w:r>
      <w:r>
        <w:rPr>
          <w:spacing w:val="2"/>
          <w:w w:val="99"/>
          <w:sz w:val="21"/>
        </w:rPr>
        <w:t>出现的次数从小到大排列：</w:t>
      </w:r>
      <w:r>
        <w:rPr>
          <w:spacing w:val="1"/>
          <w:w w:val="99"/>
          <w:sz w:val="21"/>
        </w:rPr>
        <w:t>1</w:t>
      </w:r>
      <w:r>
        <w:rPr>
          <w:spacing w:val="3"/>
          <w:w w:val="99"/>
          <w:sz w:val="21"/>
        </w:rPr>
        <w:t>0</w:t>
      </w:r>
      <w:r>
        <w:rPr>
          <w:spacing w:val="2"/>
          <w:w w:val="99"/>
          <w:sz w:val="21"/>
        </w:rPr>
        <w:t>，</w:t>
      </w:r>
      <w:r>
        <w:rPr>
          <w:spacing w:val="1"/>
          <w:w w:val="99"/>
          <w:sz w:val="21"/>
        </w:rPr>
        <w:t>1</w:t>
      </w:r>
      <w:r>
        <w:rPr>
          <w:spacing w:val="3"/>
          <w:w w:val="99"/>
          <w:sz w:val="21"/>
        </w:rPr>
        <w:t>5</w:t>
      </w:r>
      <w:r>
        <w:rPr>
          <w:spacing w:val="2"/>
          <w:w w:val="99"/>
          <w:sz w:val="21"/>
        </w:rPr>
        <w:t>，</w:t>
      </w:r>
      <w:r>
        <w:rPr>
          <w:spacing w:val="1"/>
          <w:w w:val="99"/>
          <w:sz w:val="21"/>
        </w:rPr>
        <w:t>2</w:t>
      </w:r>
      <w:r>
        <w:rPr>
          <w:spacing w:val="3"/>
          <w:w w:val="99"/>
          <w:sz w:val="21"/>
        </w:rPr>
        <w:t>0</w:t>
      </w:r>
      <w:r>
        <w:rPr>
          <w:spacing w:val="2"/>
          <w:w w:val="99"/>
          <w:sz w:val="21"/>
        </w:rPr>
        <w:t>，</w:t>
      </w:r>
      <w:r>
        <w:rPr>
          <w:spacing w:val="1"/>
          <w:w w:val="99"/>
          <w:sz w:val="21"/>
        </w:rPr>
        <w:t>2</w:t>
      </w:r>
      <w:r>
        <w:rPr>
          <w:spacing w:val="3"/>
          <w:w w:val="99"/>
          <w:sz w:val="21"/>
        </w:rPr>
        <w:t>0</w:t>
      </w:r>
      <w:r>
        <w:rPr>
          <w:spacing w:val="2"/>
          <w:w w:val="99"/>
          <w:sz w:val="21"/>
        </w:rPr>
        <w:t>，</w:t>
      </w:r>
      <w:r>
        <w:rPr>
          <w:spacing w:val="1"/>
          <w:w w:val="99"/>
          <w:sz w:val="21"/>
        </w:rPr>
        <w:t>2</w:t>
      </w:r>
      <w:r>
        <w:rPr>
          <w:spacing w:val="3"/>
          <w:w w:val="99"/>
          <w:sz w:val="21"/>
        </w:rPr>
        <w:t>5</w:t>
      </w:r>
      <w:r>
        <w:rPr>
          <w:spacing w:val="2"/>
          <w:w w:val="99"/>
          <w:sz w:val="21"/>
        </w:rPr>
        <w:t>，</w:t>
      </w:r>
      <w:r>
        <w:rPr>
          <w:spacing w:val="1"/>
          <w:w w:val="99"/>
          <w:sz w:val="21"/>
        </w:rPr>
        <w:t>30,</w:t>
      </w:r>
      <w:r>
        <w:rPr>
          <w:w w:val="99"/>
          <w:sz w:val="21"/>
        </w:rPr>
        <w:t>用</w:t>
      </w:r>
      <w:r>
        <w:rPr>
          <w:spacing w:val="-48"/>
          <w:sz w:val="21"/>
        </w:rPr>
        <w:t xml:space="preserve"> </w:t>
      </w:r>
      <w:r>
        <w:rPr>
          <w:spacing w:val="1"/>
          <w:w w:val="99"/>
          <w:sz w:val="21"/>
        </w:rPr>
        <w:t>Huf</w:t>
      </w:r>
      <w:r>
        <w:rPr>
          <w:spacing w:val="-2"/>
          <w:w w:val="99"/>
          <w:sz w:val="21"/>
        </w:rPr>
        <w:t>f</w:t>
      </w:r>
      <w:r>
        <w:rPr>
          <w:spacing w:val="1"/>
          <w:w w:val="99"/>
          <w:sz w:val="21"/>
        </w:rPr>
        <w:t>ma</w:t>
      </w:r>
      <w:r>
        <w:rPr>
          <w:w w:val="99"/>
          <w:sz w:val="21"/>
        </w:rPr>
        <w:t>n</w:t>
      </w:r>
      <w:r>
        <w:rPr>
          <w:spacing w:val="-52"/>
          <w:sz w:val="21"/>
        </w:rPr>
        <w:t xml:space="preserve"> </w:t>
      </w:r>
      <w:r>
        <w:rPr>
          <w:spacing w:val="2"/>
          <w:w w:val="99"/>
          <w:sz w:val="21"/>
        </w:rPr>
        <w:t>算法如下</w:t>
      </w:r>
      <w:r>
        <w:rPr>
          <w:spacing w:val="-1"/>
          <w:w w:val="99"/>
          <w:sz w:val="21"/>
        </w:rPr>
        <w:t>图所示：</w:t>
      </w:r>
    </w:p>
    <w:p w14:paraId="0925DAE1">
      <w:pPr>
        <w:pStyle w:val="11"/>
        <w:rPr>
          <w:sz w:val="12"/>
        </w:rPr>
      </w:pPr>
      <w:r>
        <w:drawing>
          <wp:anchor distT="0" distB="0" distL="0" distR="0" simplePos="0" relativeHeight="251659264" behindDoc="0" locked="0" layoutInCell="1" allowOverlap="1">
            <wp:simplePos x="0" y="0"/>
            <wp:positionH relativeFrom="page">
              <wp:posOffset>2561590</wp:posOffset>
            </wp:positionH>
            <wp:positionV relativeFrom="paragraph">
              <wp:posOffset>112395</wp:posOffset>
            </wp:positionV>
            <wp:extent cx="2568575" cy="19094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3" cstate="print"/>
                    <a:stretch>
                      <a:fillRect/>
                    </a:stretch>
                  </pic:blipFill>
                  <pic:spPr>
                    <a:xfrm>
                      <a:off x="0" y="0"/>
                      <a:ext cx="2568777" cy="1909667"/>
                    </a:xfrm>
                    <a:prstGeom prst="rect">
                      <a:avLst/>
                    </a:prstGeom>
                  </pic:spPr>
                </pic:pic>
              </a:graphicData>
            </a:graphic>
          </wp:anchor>
        </w:drawing>
      </w:r>
    </w:p>
    <w:p w14:paraId="15D868C9">
      <w:pPr>
        <w:pStyle w:val="11"/>
        <w:rPr>
          <w:sz w:val="20"/>
        </w:rPr>
      </w:pPr>
    </w:p>
    <w:p w14:paraId="1E4998A0">
      <w:pPr>
        <w:pStyle w:val="11"/>
        <w:spacing w:before="7"/>
        <w:rPr>
          <w:sz w:val="23"/>
        </w:rPr>
      </w:pPr>
    </w:p>
    <w:p w14:paraId="015A0EAF">
      <w:pPr>
        <w:spacing w:before="0"/>
        <w:ind w:left="212" w:right="0" w:firstLine="0"/>
        <w:jc w:val="left"/>
        <w:rPr>
          <w:sz w:val="21"/>
        </w:rPr>
      </w:pPr>
      <w:r>
        <w:rPr>
          <w:w w:val="95"/>
          <w:sz w:val="21"/>
        </w:rPr>
        <w:t>对应的编码</w:t>
      </w:r>
      <w:r>
        <w:rPr>
          <w:spacing w:val="-2"/>
          <w:w w:val="95"/>
          <w:sz w:val="21"/>
        </w:rPr>
        <w:t>:M:000，N:100，O:11，P:01，Q:001，R:101</w:t>
      </w:r>
    </w:p>
    <w:p w14:paraId="4F2C95AC">
      <w:pPr>
        <w:spacing w:after="0"/>
        <w:jc w:val="left"/>
        <w:rPr>
          <w:sz w:val="21"/>
        </w:rPr>
        <w:sectPr>
          <w:type w:val="continuous"/>
          <w:pgSz w:w="11910" w:h="16840"/>
          <w:pgMar w:top="980" w:right="800" w:bottom="740" w:left="920" w:header="0" w:footer="970" w:gutter="0"/>
          <w:cols w:space="720" w:num="1"/>
        </w:sectPr>
      </w:pPr>
    </w:p>
    <w:p w14:paraId="74E2CB05">
      <w:pPr>
        <w:spacing w:before="56" w:line="259" w:lineRule="exact"/>
        <w:ind w:left="212" w:right="0" w:firstLine="0"/>
        <w:jc w:val="left"/>
        <w:rPr>
          <w:sz w:val="21"/>
        </w:rPr>
      </w:pPr>
      <w:r>
        <w:rPr>
          <w:spacing w:val="-2"/>
          <w:w w:val="95"/>
          <w:sz w:val="21"/>
        </w:rPr>
        <w:t>三、证明题</w:t>
      </w:r>
    </w:p>
    <w:p w14:paraId="73D7EB67">
      <w:pPr>
        <w:pStyle w:val="19"/>
        <w:numPr>
          <w:ilvl w:val="0"/>
          <w:numId w:val="16"/>
        </w:numPr>
        <w:tabs>
          <w:tab w:val="left" w:pos="950"/>
        </w:tabs>
        <w:spacing w:before="0" w:after="0" w:line="359" w:lineRule="exact"/>
        <w:ind w:left="949" w:right="0" w:hanging="318"/>
        <w:jc w:val="left"/>
        <w:rPr>
          <w:sz w:val="21"/>
        </w:rPr>
      </w:pPr>
      <w:r>
        <w:rPr>
          <w:spacing w:val="-3"/>
          <w:w w:val="95"/>
          <w:sz w:val="21"/>
        </w:rPr>
        <w:t xml:space="preserve">证明:对于任意集合 </w:t>
      </w:r>
      <w:r>
        <w:rPr>
          <w:rFonts w:ascii="Times New Roman" w:hAnsi="Times New Roman" w:eastAsia="Times New Roman"/>
          <w:i/>
          <w:w w:val="95"/>
          <w:sz w:val="24"/>
        </w:rPr>
        <w:t>A</w:t>
      </w:r>
      <w:r>
        <w:rPr>
          <w:rFonts w:ascii="Times New Roman" w:hAnsi="Times New Roman" w:eastAsia="Times New Roman"/>
          <w:spacing w:val="-6"/>
          <w:w w:val="95"/>
          <w:sz w:val="24"/>
        </w:rPr>
        <w:t xml:space="preserve">, </w:t>
      </w:r>
      <w:r>
        <w:rPr>
          <w:rFonts w:ascii="Times New Roman" w:hAnsi="Times New Roman" w:eastAsia="Times New Roman"/>
          <w:i/>
          <w:w w:val="95"/>
          <w:sz w:val="24"/>
        </w:rPr>
        <w:t>B</w:t>
      </w:r>
      <w:r>
        <w:rPr>
          <w:rFonts w:ascii="Times New Roman" w:hAnsi="Times New Roman" w:eastAsia="Times New Roman"/>
          <w:spacing w:val="-15"/>
          <w:w w:val="95"/>
          <w:sz w:val="24"/>
        </w:rPr>
        <w:t xml:space="preserve">, </w:t>
      </w:r>
      <w:r>
        <w:rPr>
          <w:rFonts w:ascii="Times New Roman" w:hAnsi="Times New Roman" w:eastAsia="Times New Roman"/>
          <w:i/>
          <w:w w:val="95"/>
          <w:sz w:val="24"/>
        </w:rPr>
        <w:t>C</w:t>
      </w:r>
      <w:r>
        <w:rPr>
          <w:rFonts w:ascii="Times New Roman" w:hAnsi="Times New Roman" w:eastAsia="Times New Roman"/>
          <w:i/>
          <w:spacing w:val="13"/>
          <w:sz w:val="24"/>
        </w:rPr>
        <w:t xml:space="preserve"> </w:t>
      </w:r>
      <w:r>
        <w:rPr>
          <w:spacing w:val="17"/>
          <w:w w:val="95"/>
          <w:sz w:val="21"/>
        </w:rPr>
        <w:t>，有</w:t>
      </w:r>
      <w:r>
        <w:rPr>
          <w:rFonts w:ascii="Times New Roman" w:hAnsi="Times New Roman" w:eastAsia="Times New Roman"/>
          <w:spacing w:val="-13"/>
          <w:w w:val="95"/>
          <w:sz w:val="24"/>
        </w:rPr>
        <w:t xml:space="preserve">( </w:t>
      </w:r>
      <w:r>
        <w:rPr>
          <w:rFonts w:ascii="Times New Roman" w:hAnsi="Times New Roman" w:eastAsia="Times New Roman"/>
          <w:i/>
          <w:w w:val="95"/>
          <w:sz w:val="24"/>
        </w:rPr>
        <w:t>A</w:t>
      </w:r>
      <w:r>
        <w:rPr>
          <w:rFonts w:ascii="Times New Roman" w:hAnsi="Times New Roman" w:eastAsia="Times New Roman"/>
          <w:i/>
          <w:spacing w:val="-15"/>
          <w:w w:val="95"/>
          <w:sz w:val="24"/>
        </w:rPr>
        <w:t xml:space="preserve"> </w:t>
      </w:r>
      <w:r>
        <w:rPr>
          <w:rFonts w:ascii="Symbol" w:hAnsi="Symbol" w:eastAsia="Symbol"/>
          <w:w w:val="95"/>
          <w:sz w:val="24"/>
        </w:rPr>
        <w:t></w:t>
      </w:r>
      <w:r>
        <w:rPr>
          <w:rFonts w:ascii="Times New Roman" w:hAnsi="Times New Roman" w:eastAsia="Times New Roman"/>
          <w:spacing w:val="-2"/>
          <w:sz w:val="24"/>
        </w:rPr>
        <w:t xml:space="preserve"> </w:t>
      </w:r>
      <w:r>
        <w:rPr>
          <w:rFonts w:ascii="Times New Roman" w:hAnsi="Times New Roman" w:eastAsia="Times New Roman"/>
          <w:i/>
          <w:w w:val="95"/>
          <w:sz w:val="24"/>
        </w:rPr>
        <w:t>B</w:t>
      </w:r>
      <w:r>
        <w:rPr>
          <w:rFonts w:ascii="Times New Roman" w:hAnsi="Times New Roman" w:eastAsia="Times New Roman"/>
          <w:spacing w:val="-3"/>
          <w:w w:val="95"/>
          <w:sz w:val="24"/>
        </w:rPr>
        <w:t xml:space="preserve">) </w:t>
      </w:r>
      <w:r>
        <w:rPr>
          <w:rFonts w:ascii="Symbol" w:hAnsi="Symbol" w:eastAsia="Symbol"/>
          <w:w w:val="95"/>
          <w:sz w:val="24"/>
        </w:rPr>
        <w:t></w:t>
      </w:r>
      <w:r>
        <w:rPr>
          <w:rFonts w:ascii="Times New Roman" w:hAnsi="Times New Roman" w:eastAsia="Times New Roman"/>
          <w:spacing w:val="-18"/>
          <w:w w:val="95"/>
          <w:sz w:val="24"/>
        </w:rPr>
        <w:t xml:space="preserve"> </w:t>
      </w:r>
      <w:r>
        <w:rPr>
          <w:rFonts w:ascii="Times New Roman" w:hAnsi="Times New Roman" w:eastAsia="Times New Roman"/>
          <w:i/>
          <w:w w:val="95"/>
          <w:sz w:val="24"/>
        </w:rPr>
        <w:t>C</w:t>
      </w:r>
      <w:r>
        <w:rPr>
          <w:rFonts w:ascii="Times New Roman" w:hAnsi="Times New Roman" w:eastAsia="Times New Roman"/>
          <w:i/>
          <w:spacing w:val="27"/>
          <w:sz w:val="24"/>
        </w:rPr>
        <w:t xml:space="preserve"> </w:t>
      </w:r>
      <w:r>
        <w:rPr>
          <w:rFonts w:ascii="Symbol" w:hAnsi="Symbol" w:eastAsia="Symbol"/>
          <w:w w:val="95"/>
          <w:sz w:val="24"/>
        </w:rPr>
        <w:t></w:t>
      </w:r>
      <w:r>
        <w:rPr>
          <w:rFonts w:ascii="Times New Roman" w:hAnsi="Times New Roman" w:eastAsia="Times New Roman"/>
          <w:spacing w:val="31"/>
          <w:sz w:val="24"/>
        </w:rPr>
        <w:t xml:space="preserve"> </w:t>
      </w:r>
      <w:r>
        <w:rPr>
          <w:rFonts w:ascii="Times New Roman" w:hAnsi="Times New Roman" w:eastAsia="Times New Roman"/>
          <w:i/>
          <w:w w:val="95"/>
          <w:sz w:val="24"/>
        </w:rPr>
        <w:t>A</w:t>
      </w:r>
      <w:r>
        <w:rPr>
          <w:rFonts w:ascii="Times New Roman" w:hAnsi="Times New Roman" w:eastAsia="Times New Roman"/>
          <w:i/>
          <w:spacing w:val="-14"/>
          <w:w w:val="95"/>
          <w:sz w:val="24"/>
        </w:rPr>
        <w:t xml:space="preserve"> </w:t>
      </w:r>
      <w:r>
        <w:rPr>
          <w:rFonts w:ascii="Symbol" w:hAnsi="Symbol" w:eastAsia="Symbol"/>
          <w:w w:val="95"/>
          <w:sz w:val="24"/>
        </w:rPr>
        <w:t></w:t>
      </w:r>
      <w:r>
        <w:rPr>
          <w:rFonts w:ascii="Times New Roman" w:hAnsi="Times New Roman" w:eastAsia="Times New Roman"/>
          <w:spacing w:val="-8"/>
          <w:w w:val="95"/>
          <w:sz w:val="24"/>
        </w:rPr>
        <w:t xml:space="preserve"> (</w:t>
      </w:r>
      <w:r>
        <w:rPr>
          <w:rFonts w:ascii="Times New Roman" w:hAnsi="Times New Roman" w:eastAsia="Times New Roman"/>
          <w:i/>
          <w:w w:val="95"/>
          <w:sz w:val="24"/>
        </w:rPr>
        <w:t>B</w:t>
      </w:r>
      <w:r>
        <w:rPr>
          <w:rFonts w:ascii="Times New Roman" w:hAnsi="Times New Roman" w:eastAsia="Times New Roman"/>
          <w:i/>
          <w:spacing w:val="8"/>
          <w:sz w:val="24"/>
        </w:rPr>
        <w:t xml:space="preserve"> </w:t>
      </w:r>
      <w:r>
        <w:rPr>
          <w:rFonts w:ascii="Lucida Sans Unicode" w:hAnsi="Lucida Sans Unicode" w:eastAsia="Lucida Sans Unicode"/>
          <w:spacing w:val="11"/>
          <w:w w:val="95"/>
          <w:sz w:val="24"/>
        </w:rPr>
        <w:t>∪</w:t>
      </w:r>
      <w:r>
        <w:rPr>
          <w:rFonts w:ascii="Times New Roman" w:hAnsi="Times New Roman" w:eastAsia="Times New Roman"/>
          <w:i/>
          <w:spacing w:val="11"/>
          <w:w w:val="95"/>
          <w:sz w:val="24"/>
        </w:rPr>
        <w:t>C</w:t>
      </w:r>
      <w:r>
        <w:rPr>
          <w:rFonts w:ascii="Times New Roman" w:hAnsi="Times New Roman" w:eastAsia="Times New Roman"/>
          <w:spacing w:val="8"/>
          <w:w w:val="95"/>
          <w:sz w:val="24"/>
        </w:rPr>
        <w:t xml:space="preserve">) </w:t>
      </w:r>
      <w:r>
        <w:rPr>
          <w:spacing w:val="-10"/>
          <w:w w:val="95"/>
          <w:sz w:val="21"/>
        </w:rPr>
        <w:t>。</w:t>
      </w:r>
    </w:p>
    <w:p w14:paraId="0E68CC4C">
      <w:pPr>
        <w:spacing w:after="0" w:line="359" w:lineRule="exact"/>
        <w:jc w:val="left"/>
        <w:rPr>
          <w:sz w:val="21"/>
        </w:rPr>
        <w:sectPr>
          <w:pgSz w:w="11910" w:h="16840"/>
          <w:pgMar w:top="1080" w:right="800" w:bottom="1160" w:left="920" w:header="0" w:footer="970" w:gutter="0"/>
          <w:cols w:space="720" w:num="1"/>
        </w:sectPr>
      </w:pPr>
    </w:p>
    <w:p w14:paraId="3C0A4CAD">
      <w:pPr>
        <w:spacing w:before="78"/>
        <w:ind w:left="632" w:right="0" w:firstLine="0"/>
        <w:jc w:val="left"/>
        <w:rPr>
          <w:sz w:val="21"/>
        </w:rPr>
      </w:pPr>
      <w:r>
        <w:rPr>
          <w:spacing w:val="-2"/>
          <w:w w:val="95"/>
          <w:sz w:val="21"/>
        </w:rPr>
        <w:t>证明:对于任意</w:t>
      </w:r>
    </w:p>
    <w:p w14:paraId="7E34425B">
      <w:pPr>
        <w:spacing w:before="47"/>
        <w:ind w:left="115" w:right="0" w:firstLine="0"/>
        <w:jc w:val="left"/>
        <w:rPr>
          <w:sz w:val="21"/>
        </w:rPr>
      </w:pPr>
      <w:r>
        <w:br w:type="column"/>
      </w:r>
      <w:r>
        <w:rPr>
          <w:rFonts w:ascii="Times New Roman" w:hAnsi="Times New Roman"/>
          <w:i/>
          <w:sz w:val="24"/>
        </w:rPr>
        <w:t>x</w:t>
      </w:r>
      <w:r>
        <w:rPr>
          <w:rFonts w:ascii="Times New Roman" w:hAnsi="Times New Roman"/>
          <w:i/>
          <w:spacing w:val="-27"/>
          <w:sz w:val="24"/>
        </w:rPr>
        <w:t xml:space="preserve"> </w:t>
      </w:r>
      <w:r>
        <w:rPr>
          <w:rFonts w:ascii="Symbol" w:hAnsi="Symbol"/>
          <w:spacing w:val="14"/>
          <w:sz w:val="24"/>
        </w:rPr>
        <w:t></w:t>
      </w:r>
      <w:r>
        <w:rPr>
          <w:rFonts w:ascii="Times New Roman" w:hAnsi="Times New Roman"/>
          <w:spacing w:val="-10"/>
          <w:sz w:val="24"/>
        </w:rPr>
        <w:t xml:space="preserve">( </w:t>
      </w:r>
      <w:r>
        <w:rPr>
          <w:rFonts w:ascii="Times New Roman" w:hAnsi="Times New Roman"/>
          <w:i/>
          <w:sz w:val="24"/>
        </w:rPr>
        <w:t>A</w:t>
      </w:r>
      <w:r>
        <w:rPr>
          <w:rFonts w:ascii="Times New Roman" w:hAnsi="Times New Roman"/>
          <w:i/>
          <w:spacing w:val="-25"/>
          <w:sz w:val="24"/>
        </w:rPr>
        <w:t xml:space="preserve"> </w:t>
      </w:r>
      <w:r>
        <w:rPr>
          <w:rFonts w:ascii="Symbol" w:hAnsi="Symbol"/>
          <w:sz w:val="24"/>
        </w:rPr>
        <w:t></w:t>
      </w:r>
      <w:r>
        <w:rPr>
          <w:rFonts w:ascii="Times New Roman" w:hAnsi="Times New Roman"/>
          <w:spacing w:val="-15"/>
          <w:sz w:val="24"/>
        </w:rPr>
        <w:t xml:space="preserve"> </w:t>
      </w:r>
      <w:r>
        <w:rPr>
          <w:rFonts w:ascii="Times New Roman" w:hAnsi="Times New Roman"/>
          <w:i/>
          <w:sz w:val="24"/>
        </w:rPr>
        <w:t>B</w:t>
      </w:r>
      <w:r>
        <w:rPr>
          <w:rFonts w:ascii="Times New Roman" w:hAnsi="Times New Roman"/>
          <w:spacing w:val="-10"/>
          <w:sz w:val="24"/>
        </w:rPr>
        <w:t xml:space="preserve">) </w:t>
      </w:r>
      <w:r>
        <w:rPr>
          <w:rFonts w:ascii="Symbol" w:hAnsi="Symbol"/>
          <w:sz w:val="24"/>
        </w:rPr>
        <w:t></w:t>
      </w:r>
      <w:r>
        <w:rPr>
          <w:rFonts w:ascii="Times New Roman" w:hAnsi="Times New Roman"/>
          <w:spacing w:val="-26"/>
          <w:sz w:val="24"/>
        </w:rPr>
        <w:t xml:space="preserve"> </w:t>
      </w:r>
      <w:r>
        <w:rPr>
          <w:rFonts w:ascii="Times New Roman" w:hAnsi="Times New Roman"/>
          <w:i/>
          <w:sz w:val="24"/>
        </w:rPr>
        <w:t>C</w:t>
      </w:r>
      <w:r>
        <w:rPr>
          <w:rFonts w:ascii="Times New Roman" w:hAnsi="Times New Roman"/>
          <w:i/>
          <w:spacing w:val="-15"/>
          <w:sz w:val="24"/>
        </w:rPr>
        <w:t xml:space="preserve"> </w:t>
      </w:r>
      <w:r>
        <w:rPr>
          <w:spacing w:val="-19"/>
          <w:sz w:val="21"/>
        </w:rPr>
        <w:t xml:space="preserve">，则 </w:t>
      </w:r>
      <w:r>
        <w:rPr>
          <w:rFonts w:ascii="Times New Roman" w:hAnsi="Times New Roman"/>
          <w:i/>
          <w:sz w:val="24"/>
        </w:rPr>
        <w:t>x</w:t>
      </w:r>
      <w:r>
        <w:rPr>
          <w:rFonts w:ascii="Times New Roman" w:hAnsi="Times New Roman"/>
          <w:i/>
          <w:spacing w:val="-27"/>
          <w:sz w:val="24"/>
        </w:rPr>
        <w:t xml:space="preserve"> </w:t>
      </w:r>
      <w:r>
        <w:rPr>
          <w:rFonts w:ascii="Symbol" w:hAnsi="Symbol"/>
          <w:sz w:val="24"/>
        </w:rPr>
        <w:t></w:t>
      </w:r>
      <w:r>
        <w:rPr>
          <w:rFonts w:ascii="Times New Roman" w:hAnsi="Times New Roman"/>
          <w:spacing w:val="-15"/>
          <w:sz w:val="24"/>
        </w:rPr>
        <w:t xml:space="preserve"> </w:t>
      </w:r>
      <w:r>
        <w:rPr>
          <w:rFonts w:ascii="Times New Roman" w:hAnsi="Times New Roman"/>
          <w:i/>
          <w:sz w:val="24"/>
        </w:rPr>
        <w:t>A</w:t>
      </w:r>
      <w:r>
        <w:rPr>
          <w:rFonts w:ascii="Times New Roman" w:hAnsi="Times New Roman"/>
          <w:i/>
          <w:spacing w:val="-26"/>
          <w:sz w:val="24"/>
        </w:rPr>
        <w:t xml:space="preserve"> </w:t>
      </w:r>
      <w:r>
        <w:rPr>
          <w:rFonts w:ascii="Symbol" w:hAnsi="Symbol"/>
          <w:sz w:val="24"/>
        </w:rPr>
        <w:t></w:t>
      </w:r>
      <w:r>
        <w:rPr>
          <w:rFonts w:ascii="Times New Roman" w:hAnsi="Times New Roman"/>
          <w:spacing w:val="-15"/>
          <w:sz w:val="24"/>
        </w:rPr>
        <w:t xml:space="preserve"> </w:t>
      </w:r>
      <w:r>
        <w:rPr>
          <w:rFonts w:ascii="Times New Roman" w:hAnsi="Times New Roman"/>
          <w:i/>
          <w:sz w:val="24"/>
        </w:rPr>
        <w:t>B</w:t>
      </w:r>
      <w:r>
        <w:rPr>
          <w:sz w:val="24"/>
        </w:rPr>
        <w:t>且</w:t>
      </w:r>
      <w:r>
        <w:rPr>
          <w:rFonts w:ascii="Times New Roman" w:hAnsi="Times New Roman"/>
          <w:i/>
          <w:sz w:val="24"/>
        </w:rPr>
        <w:t>x</w:t>
      </w:r>
      <w:r>
        <w:rPr>
          <w:rFonts w:ascii="Times New Roman" w:hAnsi="Times New Roman"/>
          <w:i/>
          <w:spacing w:val="-27"/>
          <w:sz w:val="24"/>
        </w:rPr>
        <w:t xml:space="preserve"> </w:t>
      </w:r>
      <w:r>
        <w:rPr>
          <w:rFonts w:ascii="Symbol" w:hAnsi="Symbol"/>
          <w:sz w:val="24"/>
        </w:rPr>
        <w:t></w:t>
      </w:r>
      <w:r>
        <w:rPr>
          <w:rFonts w:ascii="Times New Roman" w:hAnsi="Times New Roman"/>
          <w:spacing w:val="-38"/>
          <w:sz w:val="24"/>
        </w:rPr>
        <w:t xml:space="preserve"> </w:t>
      </w:r>
      <w:r>
        <w:rPr>
          <w:rFonts w:ascii="Times New Roman" w:hAnsi="Times New Roman"/>
          <w:i/>
          <w:sz w:val="24"/>
        </w:rPr>
        <w:t xml:space="preserve">C </w:t>
      </w:r>
      <w:r>
        <w:rPr>
          <w:spacing w:val="-10"/>
          <w:sz w:val="21"/>
        </w:rPr>
        <w:t>,</w:t>
      </w:r>
    </w:p>
    <w:p w14:paraId="78C41134">
      <w:pPr>
        <w:spacing w:after="0"/>
        <w:jc w:val="left"/>
        <w:rPr>
          <w:sz w:val="21"/>
        </w:rPr>
        <w:sectPr>
          <w:type w:val="continuous"/>
          <w:pgSz w:w="11910" w:h="16840"/>
          <w:pgMar w:top="980" w:right="800" w:bottom="740" w:left="920" w:header="0" w:footer="970" w:gutter="0"/>
          <w:cols w:equalWidth="0" w:num="2">
            <w:col w:w="1997" w:space="40"/>
            <w:col w:w="8153"/>
          </w:cols>
        </w:sectPr>
      </w:pPr>
    </w:p>
    <w:p w14:paraId="1DD67E00">
      <w:pPr>
        <w:spacing w:before="86"/>
        <w:ind w:left="632" w:right="0" w:firstLine="0"/>
        <w:jc w:val="left"/>
        <w:rPr>
          <w:sz w:val="21"/>
        </w:rPr>
      </w:pPr>
      <w:r>
        <w:rPr>
          <w:spacing w:val="-29"/>
          <w:sz w:val="21"/>
        </w:rPr>
        <w:t xml:space="preserve">即 </w:t>
      </w:r>
      <w:r>
        <w:rPr>
          <w:rFonts w:ascii="Times New Roman" w:hAnsi="Times New Roman"/>
          <w:i/>
          <w:spacing w:val="-2"/>
          <w:sz w:val="24"/>
        </w:rPr>
        <w:t>x</w:t>
      </w:r>
      <w:r>
        <w:rPr>
          <w:rFonts w:ascii="Times New Roman" w:hAnsi="Times New Roman"/>
          <w:i/>
          <w:spacing w:val="-27"/>
          <w:sz w:val="24"/>
        </w:rPr>
        <w:t xml:space="preserve"> </w:t>
      </w:r>
      <w:r>
        <w:rPr>
          <w:rFonts w:ascii="Symbol" w:hAnsi="Symbol"/>
          <w:spacing w:val="-2"/>
          <w:sz w:val="24"/>
        </w:rPr>
        <w:t></w:t>
      </w:r>
      <w:r>
        <w:rPr>
          <w:rFonts w:ascii="Times New Roman" w:hAnsi="Times New Roman"/>
          <w:spacing w:val="-13"/>
          <w:sz w:val="24"/>
        </w:rPr>
        <w:t xml:space="preserve"> </w:t>
      </w:r>
      <w:r>
        <w:rPr>
          <w:rFonts w:ascii="Times New Roman" w:hAnsi="Times New Roman"/>
          <w:i/>
          <w:spacing w:val="-2"/>
          <w:sz w:val="24"/>
        </w:rPr>
        <w:t>A</w:t>
      </w:r>
      <w:r>
        <w:rPr>
          <w:spacing w:val="-2"/>
          <w:sz w:val="24"/>
        </w:rPr>
        <w:t>且</w:t>
      </w:r>
      <w:r>
        <w:rPr>
          <w:rFonts w:ascii="Times New Roman" w:hAnsi="Times New Roman"/>
          <w:i/>
          <w:spacing w:val="-2"/>
          <w:sz w:val="24"/>
        </w:rPr>
        <w:t>x</w:t>
      </w:r>
      <w:r>
        <w:rPr>
          <w:rFonts w:ascii="Times New Roman" w:hAnsi="Times New Roman"/>
          <w:i/>
          <w:spacing w:val="-27"/>
          <w:sz w:val="24"/>
        </w:rPr>
        <w:t xml:space="preserve"> </w:t>
      </w:r>
      <w:r>
        <w:rPr>
          <w:rFonts w:ascii="Symbol" w:hAnsi="Symbol"/>
          <w:spacing w:val="-2"/>
          <w:sz w:val="24"/>
        </w:rPr>
        <w:t></w:t>
      </w:r>
      <w:r>
        <w:rPr>
          <w:rFonts w:ascii="Times New Roman" w:hAnsi="Times New Roman"/>
          <w:spacing w:val="-23"/>
          <w:sz w:val="24"/>
        </w:rPr>
        <w:t xml:space="preserve"> </w:t>
      </w:r>
      <w:r>
        <w:rPr>
          <w:rFonts w:ascii="Times New Roman" w:hAnsi="Times New Roman"/>
          <w:i/>
          <w:spacing w:val="-2"/>
          <w:sz w:val="24"/>
        </w:rPr>
        <w:t>B</w:t>
      </w:r>
      <w:r>
        <w:rPr>
          <w:spacing w:val="-2"/>
          <w:sz w:val="24"/>
        </w:rPr>
        <w:t>且</w:t>
      </w:r>
      <w:r>
        <w:rPr>
          <w:rFonts w:ascii="Times New Roman" w:hAnsi="Times New Roman"/>
          <w:i/>
          <w:spacing w:val="-2"/>
          <w:sz w:val="24"/>
        </w:rPr>
        <w:t>x</w:t>
      </w:r>
      <w:r>
        <w:rPr>
          <w:rFonts w:ascii="Times New Roman" w:hAnsi="Times New Roman"/>
          <w:i/>
          <w:spacing w:val="-27"/>
          <w:sz w:val="24"/>
        </w:rPr>
        <w:t xml:space="preserve"> </w:t>
      </w:r>
      <w:r>
        <w:rPr>
          <w:rFonts w:ascii="Symbol" w:hAnsi="Symbol"/>
          <w:spacing w:val="-2"/>
          <w:sz w:val="24"/>
        </w:rPr>
        <w:t></w:t>
      </w:r>
      <w:r>
        <w:rPr>
          <w:rFonts w:ascii="Times New Roman" w:hAnsi="Times New Roman"/>
          <w:spacing w:val="-38"/>
          <w:sz w:val="24"/>
        </w:rPr>
        <w:t xml:space="preserve"> </w:t>
      </w:r>
      <w:r>
        <w:rPr>
          <w:rFonts w:ascii="Times New Roman" w:hAnsi="Times New Roman"/>
          <w:i/>
          <w:spacing w:val="-2"/>
          <w:sz w:val="24"/>
        </w:rPr>
        <w:t>C</w:t>
      </w:r>
      <w:r>
        <w:rPr>
          <w:rFonts w:ascii="Times New Roman" w:hAnsi="Times New Roman"/>
          <w:i/>
          <w:spacing w:val="-6"/>
          <w:sz w:val="24"/>
        </w:rPr>
        <w:t xml:space="preserve"> </w:t>
      </w:r>
      <w:r>
        <w:rPr>
          <w:spacing w:val="-10"/>
          <w:sz w:val="21"/>
        </w:rPr>
        <w:t>,</w:t>
      </w:r>
    </w:p>
    <w:p w14:paraId="1F91FD18">
      <w:pPr>
        <w:spacing w:before="35" w:line="230" w:lineRule="auto"/>
        <w:ind w:left="632" w:right="1470" w:firstLine="0"/>
        <w:jc w:val="left"/>
        <w:rPr>
          <w:sz w:val="21"/>
        </w:rPr>
      </w:pPr>
      <w:r>
        <w:rPr>
          <w:spacing w:val="-20"/>
          <w:w w:val="95"/>
          <w:sz w:val="21"/>
        </w:rPr>
        <w:t xml:space="preserve">所以 </w:t>
      </w:r>
      <w:r>
        <w:rPr>
          <w:rFonts w:ascii="Times New Roman" w:hAnsi="Times New Roman" w:eastAsia="Times New Roman"/>
          <w:i/>
          <w:spacing w:val="-4"/>
          <w:w w:val="95"/>
          <w:sz w:val="24"/>
        </w:rPr>
        <w:t>x</w:t>
      </w:r>
      <w:r>
        <w:rPr>
          <w:rFonts w:ascii="Times New Roman" w:hAnsi="Times New Roman" w:eastAsia="Times New Roman"/>
          <w:i/>
          <w:spacing w:val="-24"/>
          <w:w w:val="95"/>
          <w:sz w:val="24"/>
        </w:rPr>
        <w:t xml:space="preserve"> </w:t>
      </w:r>
      <w:r>
        <w:rPr>
          <w:rFonts w:ascii="Symbol" w:hAnsi="Symbol" w:eastAsia="Symbol"/>
          <w:spacing w:val="-4"/>
          <w:w w:val="95"/>
          <w:sz w:val="24"/>
        </w:rPr>
        <w:t></w:t>
      </w:r>
      <w:r>
        <w:rPr>
          <w:rFonts w:ascii="Times New Roman" w:hAnsi="Times New Roman" w:eastAsia="Times New Roman"/>
          <w:spacing w:val="-9"/>
          <w:w w:val="95"/>
          <w:sz w:val="24"/>
        </w:rPr>
        <w:t xml:space="preserve"> </w:t>
      </w:r>
      <w:r>
        <w:rPr>
          <w:rFonts w:ascii="Times New Roman" w:hAnsi="Times New Roman" w:eastAsia="Times New Roman"/>
          <w:i/>
          <w:spacing w:val="-4"/>
          <w:w w:val="95"/>
          <w:sz w:val="24"/>
        </w:rPr>
        <w:t>A</w:t>
      </w:r>
      <w:r>
        <w:rPr>
          <w:spacing w:val="-4"/>
          <w:w w:val="95"/>
          <w:sz w:val="24"/>
        </w:rPr>
        <w:t>且</w:t>
      </w:r>
      <w:r>
        <w:rPr>
          <w:rFonts w:ascii="Times New Roman" w:hAnsi="Times New Roman" w:eastAsia="Times New Roman"/>
          <w:i/>
          <w:spacing w:val="-4"/>
          <w:w w:val="95"/>
          <w:sz w:val="24"/>
        </w:rPr>
        <w:t>x</w:t>
      </w:r>
      <w:r>
        <w:rPr>
          <w:rFonts w:ascii="Times New Roman" w:hAnsi="Times New Roman" w:eastAsia="Times New Roman"/>
          <w:i/>
          <w:spacing w:val="-24"/>
          <w:w w:val="95"/>
          <w:sz w:val="24"/>
        </w:rPr>
        <w:t xml:space="preserve"> </w:t>
      </w:r>
      <w:r>
        <w:rPr>
          <w:rFonts w:ascii="Symbol" w:hAnsi="Symbol" w:eastAsia="Symbol"/>
          <w:spacing w:val="-4"/>
          <w:w w:val="95"/>
          <w:sz w:val="24"/>
        </w:rPr>
        <w:t></w:t>
      </w:r>
      <w:r>
        <w:rPr>
          <w:rFonts w:ascii="Times New Roman" w:hAnsi="Times New Roman" w:eastAsia="Times New Roman"/>
          <w:spacing w:val="-20"/>
          <w:w w:val="95"/>
          <w:sz w:val="24"/>
        </w:rPr>
        <w:t xml:space="preserve"> </w:t>
      </w:r>
      <w:r>
        <w:rPr>
          <w:rFonts w:ascii="Times New Roman" w:hAnsi="Times New Roman" w:eastAsia="Times New Roman"/>
          <w:i/>
          <w:spacing w:val="-4"/>
          <w:w w:val="95"/>
          <w:sz w:val="24"/>
        </w:rPr>
        <w:t>B</w:t>
      </w:r>
      <w:r>
        <w:rPr>
          <w:rFonts w:ascii="Times New Roman" w:hAnsi="Times New Roman" w:eastAsia="Times New Roman"/>
          <w:i/>
          <w:spacing w:val="-8"/>
          <w:w w:val="95"/>
          <w:sz w:val="24"/>
        </w:rPr>
        <w:t xml:space="preserve"> </w:t>
      </w:r>
      <w:r>
        <w:rPr>
          <w:rFonts w:ascii="Lucida Sans Unicode" w:hAnsi="Lucida Sans Unicode" w:eastAsia="Lucida Sans Unicode"/>
          <w:spacing w:val="-4"/>
          <w:w w:val="95"/>
          <w:sz w:val="24"/>
        </w:rPr>
        <w:t>∪</w:t>
      </w:r>
      <w:r>
        <w:rPr>
          <w:rFonts w:ascii="Times New Roman" w:hAnsi="Times New Roman" w:eastAsia="Times New Roman"/>
          <w:i/>
          <w:spacing w:val="-4"/>
          <w:w w:val="95"/>
          <w:sz w:val="24"/>
        </w:rPr>
        <w:t>C</w:t>
      </w:r>
      <w:r>
        <w:rPr>
          <w:rFonts w:ascii="Times New Roman" w:hAnsi="Times New Roman" w:eastAsia="Times New Roman"/>
          <w:i/>
          <w:spacing w:val="-8"/>
          <w:w w:val="95"/>
          <w:sz w:val="24"/>
        </w:rPr>
        <w:t xml:space="preserve"> </w:t>
      </w:r>
      <w:r>
        <w:rPr>
          <w:spacing w:val="-28"/>
          <w:w w:val="95"/>
          <w:sz w:val="21"/>
        </w:rPr>
        <w:t xml:space="preserve">即 </w:t>
      </w:r>
      <w:r>
        <w:rPr>
          <w:rFonts w:ascii="Times New Roman" w:hAnsi="Times New Roman" w:eastAsia="Times New Roman"/>
          <w:i/>
          <w:spacing w:val="-4"/>
          <w:w w:val="95"/>
          <w:sz w:val="24"/>
        </w:rPr>
        <w:t>x</w:t>
      </w:r>
      <w:r>
        <w:rPr>
          <w:rFonts w:ascii="Times New Roman" w:hAnsi="Times New Roman" w:eastAsia="Times New Roman"/>
          <w:i/>
          <w:spacing w:val="-24"/>
          <w:w w:val="95"/>
          <w:sz w:val="24"/>
        </w:rPr>
        <w:t xml:space="preserve"> </w:t>
      </w:r>
      <w:r>
        <w:rPr>
          <w:rFonts w:ascii="Symbol" w:hAnsi="Symbol" w:eastAsia="Symbol"/>
          <w:spacing w:val="-4"/>
          <w:w w:val="95"/>
          <w:sz w:val="24"/>
        </w:rPr>
        <w:t></w:t>
      </w:r>
      <w:r>
        <w:rPr>
          <w:rFonts w:ascii="Times New Roman" w:hAnsi="Times New Roman" w:eastAsia="Times New Roman"/>
          <w:spacing w:val="-9"/>
          <w:w w:val="95"/>
          <w:sz w:val="24"/>
        </w:rPr>
        <w:t xml:space="preserve"> </w:t>
      </w:r>
      <w:r>
        <w:rPr>
          <w:rFonts w:ascii="Times New Roman" w:hAnsi="Times New Roman" w:eastAsia="Times New Roman"/>
          <w:i/>
          <w:spacing w:val="-4"/>
          <w:w w:val="95"/>
          <w:sz w:val="24"/>
        </w:rPr>
        <w:t>A</w:t>
      </w:r>
      <w:r>
        <w:rPr>
          <w:rFonts w:ascii="Times New Roman" w:hAnsi="Times New Roman" w:eastAsia="Times New Roman"/>
          <w:i/>
          <w:spacing w:val="-23"/>
          <w:w w:val="95"/>
          <w:sz w:val="24"/>
        </w:rPr>
        <w:t xml:space="preserve"> </w:t>
      </w:r>
      <w:r>
        <w:rPr>
          <w:rFonts w:ascii="Symbol" w:hAnsi="Symbol" w:eastAsia="Symbol"/>
          <w:spacing w:val="-4"/>
          <w:w w:val="95"/>
          <w:sz w:val="24"/>
        </w:rPr>
        <w:t></w:t>
      </w:r>
      <w:r>
        <w:rPr>
          <w:spacing w:val="-4"/>
          <w:w w:val="95"/>
          <w:sz w:val="24"/>
        </w:rPr>
        <w:t>（</w:t>
      </w:r>
      <w:r>
        <w:rPr>
          <w:rFonts w:ascii="Times New Roman" w:hAnsi="Times New Roman" w:eastAsia="Times New Roman"/>
          <w:i/>
          <w:spacing w:val="-4"/>
          <w:w w:val="95"/>
          <w:sz w:val="24"/>
        </w:rPr>
        <w:t>B</w:t>
      </w:r>
      <w:r>
        <w:rPr>
          <w:rFonts w:ascii="Times New Roman" w:hAnsi="Times New Roman" w:eastAsia="Times New Roman"/>
          <w:i/>
          <w:spacing w:val="-8"/>
          <w:w w:val="95"/>
          <w:sz w:val="24"/>
        </w:rPr>
        <w:t xml:space="preserve"> </w:t>
      </w:r>
      <w:r>
        <w:rPr>
          <w:rFonts w:ascii="Lucida Sans Unicode" w:hAnsi="Lucida Sans Unicode" w:eastAsia="Lucida Sans Unicode"/>
          <w:spacing w:val="-27"/>
          <w:w w:val="95"/>
          <w:sz w:val="24"/>
        </w:rPr>
        <w:t xml:space="preserve">∪ </w:t>
      </w:r>
      <w:r>
        <w:rPr>
          <w:rFonts w:ascii="Times New Roman" w:hAnsi="Times New Roman" w:eastAsia="Times New Roman"/>
          <w:i/>
          <w:spacing w:val="-4"/>
          <w:w w:val="95"/>
          <w:sz w:val="24"/>
        </w:rPr>
        <w:t>C</w:t>
      </w:r>
      <w:r>
        <w:rPr>
          <w:spacing w:val="-4"/>
          <w:w w:val="95"/>
          <w:sz w:val="24"/>
        </w:rPr>
        <w:t>）</w:t>
      </w:r>
      <w:r>
        <w:rPr>
          <w:spacing w:val="-4"/>
          <w:w w:val="95"/>
          <w:sz w:val="21"/>
        </w:rPr>
        <w:t>，</w:t>
      </w:r>
      <w:r>
        <w:rPr>
          <w:spacing w:val="18"/>
          <w:sz w:val="21"/>
        </w:rPr>
        <w:t>所以</w:t>
      </w:r>
      <w:r>
        <w:rPr>
          <w:rFonts w:ascii="Times New Roman" w:hAnsi="Times New Roman" w:eastAsia="Times New Roman"/>
          <w:spacing w:val="-14"/>
          <w:sz w:val="24"/>
        </w:rPr>
        <w:t xml:space="preserve">( </w:t>
      </w:r>
      <w:r>
        <w:rPr>
          <w:rFonts w:ascii="Times New Roman" w:hAnsi="Times New Roman" w:eastAsia="Times New Roman"/>
          <w:i/>
          <w:sz w:val="24"/>
        </w:rPr>
        <w:t>A</w:t>
      </w:r>
      <w:r>
        <w:rPr>
          <w:rFonts w:ascii="Times New Roman" w:hAnsi="Times New Roman" w:eastAsia="Times New Roman"/>
          <w:i/>
          <w:spacing w:val="-17"/>
          <w:sz w:val="24"/>
        </w:rPr>
        <w:t xml:space="preserve"> </w:t>
      </w:r>
      <w:r>
        <w:rPr>
          <w:rFonts w:ascii="Symbol" w:hAnsi="Symbol" w:eastAsia="Symbol"/>
          <w:sz w:val="24"/>
        </w:rPr>
        <w:t></w:t>
      </w:r>
      <w:r>
        <w:rPr>
          <w:rFonts w:ascii="Times New Roman" w:hAnsi="Times New Roman" w:eastAsia="Times New Roman"/>
          <w:sz w:val="24"/>
        </w:rPr>
        <w:t xml:space="preserve"> </w:t>
      </w:r>
      <w:r>
        <w:rPr>
          <w:rFonts w:ascii="Times New Roman" w:hAnsi="Times New Roman" w:eastAsia="Times New Roman"/>
          <w:i/>
          <w:sz w:val="24"/>
        </w:rPr>
        <w:t>B</w:t>
      </w:r>
      <w:r>
        <w:rPr>
          <w:rFonts w:ascii="Times New Roman" w:hAnsi="Times New Roman" w:eastAsia="Times New Roman"/>
          <w:spacing w:val="-5"/>
          <w:sz w:val="24"/>
        </w:rPr>
        <w:t xml:space="preserve">) </w:t>
      </w:r>
      <w:r>
        <w:rPr>
          <w:rFonts w:ascii="Symbol" w:hAnsi="Symbol" w:eastAsia="Symbol"/>
          <w:sz w:val="24"/>
        </w:rPr>
        <w:t></w:t>
      </w:r>
      <w:r>
        <w:rPr>
          <w:rFonts w:ascii="Times New Roman" w:hAnsi="Times New Roman" w:eastAsia="Times New Roman"/>
          <w:spacing w:val="-17"/>
          <w:sz w:val="24"/>
        </w:rPr>
        <w:t xml:space="preserve"> </w:t>
      </w:r>
      <w:r>
        <w:rPr>
          <w:rFonts w:ascii="Times New Roman" w:hAnsi="Times New Roman" w:eastAsia="Times New Roman"/>
          <w:i/>
          <w:sz w:val="24"/>
        </w:rPr>
        <w:t xml:space="preserve">C </w:t>
      </w:r>
      <w:r>
        <w:rPr>
          <w:rFonts w:ascii="Symbol" w:hAnsi="Symbol" w:eastAsia="Symbol"/>
          <w:sz w:val="24"/>
        </w:rPr>
        <w:t></w:t>
      </w:r>
      <w:r>
        <w:rPr>
          <w:rFonts w:ascii="Times New Roman" w:hAnsi="Times New Roman" w:eastAsia="Times New Roman"/>
          <w:spacing w:val="40"/>
          <w:sz w:val="24"/>
        </w:rPr>
        <w:t xml:space="preserve"> </w:t>
      </w:r>
      <w:r>
        <w:rPr>
          <w:rFonts w:ascii="Times New Roman" w:hAnsi="Times New Roman" w:eastAsia="Times New Roman"/>
          <w:i/>
          <w:sz w:val="24"/>
        </w:rPr>
        <w:t>A</w:t>
      </w:r>
      <w:r>
        <w:rPr>
          <w:rFonts w:ascii="Times New Roman" w:hAnsi="Times New Roman" w:eastAsia="Times New Roman"/>
          <w:i/>
          <w:spacing w:val="-17"/>
          <w:sz w:val="24"/>
        </w:rPr>
        <w:t xml:space="preserve"> </w:t>
      </w:r>
      <w:r>
        <w:rPr>
          <w:rFonts w:ascii="Symbol" w:hAnsi="Symbol" w:eastAsia="Symbol"/>
          <w:sz w:val="24"/>
        </w:rPr>
        <w:t></w:t>
      </w:r>
      <w:r>
        <w:rPr>
          <w:rFonts w:ascii="Times New Roman" w:hAnsi="Times New Roman" w:eastAsia="Times New Roman"/>
          <w:spacing w:val="-6"/>
          <w:sz w:val="24"/>
        </w:rPr>
        <w:t xml:space="preserve"> (</w:t>
      </w:r>
      <w:r>
        <w:rPr>
          <w:rFonts w:ascii="Times New Roman" w:hAnsi="Times New Roman" w:eastAsia="Times New Roman"/>
          <w:i/>
          <w:sz w:val="24"/>
        </w:rPr>
        <w:t>B</w:t>
      </w:r>
      <w:r>
        <w:rPr>
          <w:rFonts w:ascii="Times New Roman" w:hAnsi="Times New Roman" w:eastAsia="Times New Roman"/>
          <w:i/>
          <w:spacing w:val="-6"/>
          <w:sz w:val="24"/>
        </w:rPr>
        <w:t xml:space="preserve"> </w:t>
      </w:r>
      <w:r>
        <w:rPr>
          <w:rFonts w:ascii="Lucida Sans Unicode" w:hAnsi="Lucida Sans Unicode" w:eastAsia="Lucida Sans Unicode"/>
          <w:spacing w:val="-17"/>
          <w:sz w:val="24"/>
        </w:rPr>
        <w:t xml:space="preserve">∪ </w:t>
      </w:r>
      <w:r>
        <w:rPr>
          <w:rFonts w:ascii="Times New Roman" w:hAnsi="Times New Roman" w:eastAsia="Times New Roman"/>
          <w:i/>
          <w:sz w:val="24"/>
        </w:rPr>
        <w:t>C</w:t>
      </w:r>
      <w:r>
        <w:rPr>
          <w:rFonts w:ascii="Times New Roman" w:hAnsi="Times New Roman" w:eastAsia="Times New Roman"/>
          <w:spacing w:val="-9"/>
          <w:sz w:val="24"/>
        </w:rPr>
        <w:t xml:space="preserve">) </w:t>
      </w:r>
      <w:r>
        <w:rPr>
          <w:sz w:val="21"/>
        </w:rPr>
        <w:t>。</w:t>
      </w:r>
    </w:p>
    <w:p w14:paraId="4F468BF5">
      <w:pPr>
        <w:spacing w:before="29" w:line="256" w:lineRule="auto"/>
        <w:ind w:left="632" w:right="946" w:firstLine="0"/>
        <w:jc w:val="left"/>
        <w:rPr>
          <w:sz w:val="21"/>
        </w:rPr>
      </w:pPr>
      <w:r>
        <w:rPr>
          <w:spacing w:val="-10"/>
          <w:w w:val="95"/>
          <w:sz w:val="21"/>
        </w:rPr>
        <w:t xml:space="preserve">对于任意 </w:t>
      </w:r>
      <w:r>
        <w:rPr>
          <w:rFonts w:ascii="Times New Roman" w:hAnsi="Times New Roman"/>
          <w:i/>
          <w:w w:val="95"/>
          <w:sz w:val="24"/>
        </w:rPr>
        <w:t>x</w:t>
      </w:r>
      <w:r>
        <w:rPr>
          <w:rFonts w:ascii="Times New Roman" w:hAnsi="Times New Roman"/>
          <w:i/>
          <w:spacing w:val="-24"/>
          <w:w w:val="95"/>
          <w:sz w:val="24"/>
        </w:rPr>
        <w:t xml:space="preserve"> </w:t>
      </w:r>
      <w:r>
        <w:rPr>
          <w:rFonts w:ascii="Symbol" w:hAnsi="Symbol"/>
          <w:w w:val="95"/>
          <w:sz w:val="24"/>
        </w:rPr>
        <w:t></w:t>
      </w:r>
      <w:r>
        <w:rPr>
          <w:rFonts w:ascii="Times New Roman" w:hAnsi="Times New Roman"/>
          <w:spacing w:val="-12"/>
          <w:w w:val="95"/>
          <w:sz w:val="24"/>
        </w:rPr>
        <w:t xml:space="preserve"> </w:t>
      </w:r>
      <w:r>
        <w:rPr>
          <w:rFonts w:ascii="Times New Roman" w:hAnsi="Times New Roman"/>
          <w:i/>
          <w:w w:val="95"/>
          <w:sz w:val="24"/>
        </w:rPr>
        <w:t>A</w:t>
      </w:r>
      <w:r>
        <w:rPr>
          <w:rFonts w:ascii="Times New Roman" w:hAnsi="Times New Roman"/>
          <w:i/>
          <w:spacing w:val="-23"/>
          <w:w w:val="95"/>
          <w:sz w:val="24"/>
        </w:rPr>
        <w:t xml:space="preserve"> </w:t>
      </w:r>
      <w:r>
        <w:rPr>
          <w:rFonts w:ascii="Symbol" w:hAnsi="Symbol"/>
          <w:w w:val="95"/>
          <w:sz w:val="24"/>
        </w:rPr>
        <w:t></w:t>
      </w:r>
      <w:r>
        <w:rPr>
          <w:w w:val="95"/>
          <w:sz w:val="24"/>
        </w:rPr>
        <w:t>（</w:t>
      </w:r>
      <w:r>
        <w:rPr>
          <w:rFonts w:ascii="Times New Roman" w:hAnsi="Times New Roman"/>
          <w:i/>
          <w:w w:val="95"/>
          <w:sz w:val="24"/>
        </w:rPr>
        <w:t>B</w:t>
      </w:r>
      <w:r>
        <w:rPr>
          <w:rFonts w:ascii="Times New Roman" w:hAnsi="Times New Roman"/>
          <w:i/>
          <w:spacing w:val="-12"/>
          <w:w w:val="95"/>
          <w:sz w:val="24"/>
        </w:rPr>
        <w:t xml:space="preserve"> </w:t>
      </w:r>
      <w:r>
        <w:rPr>
          <w:rFonts w:ascii="Lucida Sans Unicode" w:hAnsi="Lucida Sans Unicode"/>
          <w:spacing w:val="-25"/>
          <w:w w:val="95"/>
          <w:sz w:val="24"/>
        </w:rPr>
        <w:t xml:space="preserve">∪ </w:t>
      </w:r>
      <w:r>
        <w:rPr>
          <w:rFonts w:ascii="Times New Roman" w:hAnsi="Times New Roman"/>
          <w:i/>
          <w:w w:val="95"/>
          <w:sz w:val="24"/>
        </w:rPr>
        <w:t>C</w:t>
      </w:r>
      <w:r>
        <w:rPr>
          <w:w w:val="95"/>
          <w:sz w:val="24"/>
        </w:rPr>
        <w:t>）</w:t>
      </w:r>
      <w:r>
        <w:rPr>
          <w:spacing w:val="-20"/>
          <w:w w:val="95"/>
          <w:sz w:val="21"/>
        </w:rPr>
        <w:t xml:space="preserve">, 则 </w:t>
      </w:r>
      <w:r>
        <w:rPr>
          <w:rFonts w:ascii="Times New Roman" w:hAnsi="Times New Roman"/>
          <w:i/>
          <w:w w:val="95"/>
          <w:sz w:val="24"/>
        </w:rPr>
        <w:t>x</w:t>
      </w:r>
      <w:r>
        <w:rPr>
          <w:rFonts w:ascii="Times New Roman" w:hAnsi="Times New Roman"/>
          <w:i/>
          <w:spacing w:val="-24"/>
          <w:w w:val="95"/>
          <w:sz w:val="24"/>
        </w:rPr>
        <w:t xml:space="preserve"> </w:t>
      </w:r>
      <w:r>
        <w:rPr>
          <w:rFonts w:ascii="Symbol" w:hAnsi="Symbol"/>
          <w:w w:val="95"/>
          <w:sz w:val="24"/>
        </w:rPr>
        <w:t></w:t>
      </w:r>
      <w:r>
        <w:rPr>
          <w:rFonts w:ascii="Times New Roman" w:hAnsi="Times New Roman"/>
          <w:spacing w:val="-12"/>
          <w:w w:val="95"/>
          <w:sz w:val="24"/>
        </w:rPr>
        <w:t xml:space="preserve"> </w:t>
      </w:r>
      <w:r>
        <w:rPr>
          <w:rFonts w:ascii="Times New Roman" w:hAnsi="Times New Roman"/>
          <w:i/>
          <w:w w:val="95"/>
          <w:sz w:val="24"/>
        </w:rPr>
        <w:t>A</w:t>
      </w:r>
      <w:r>
        <w:rPr>
          <w:w w:val="95"/>
          <w:sz w:val="24"/>
        </w:rPr>
        <w:t>且</w:t>
      </w:r>
      <w:r>
        <w:rPr>
          <w:rFonts w:ascii="Times New Roman" w:hAnsi="Times New Roman"/>
          <w:i/>
          <w:w w:val="95"/>
          <w:sz w:val="24"/>
        </w:rPr>
        <w:t>x</w:t>
      </w:r>
      <w:r>
        <w:rPr>
          <w:rFonts w:ascii="Times New Roman" w:hAnsi="Times New Roman"/>
          <w:i/>
          <w:spacing w:val="-24"/>
          <w:w w:val="95"/>
          <w:sz w:val="24"/>
        </w:rPr>
        <w:t xml:space="preserve"> </w:t>
      </w:r>
      <w:r>
        <w:rPr>
          <w:rFonts w:ascii="Symbol" w:hAnsi="Symbol"/>
          <w:w w:val="95"/>
          <w:sz w:val="24"/>
        </w:rPr>
        <w:t></w:t>
      </w:r>
      <w:r>
        <w:rPr>
          <w:rFonts w:ascii="Times New Roman" w:hAnsi="Times New Roman"/>
          <w:spacing w:val="-20"/>
          <w:w w:val="95"/>
          <w:sz w:val="24"/>
        </w:rPr>
        <w:t xml:space="preserve"> </w:t>
      </w:r>
      <w:r>
        <w:rPr>
          <w:rFonts w:ascii="Times New Roman" w:hAnsi="Times New Roman"/>
          <w:i/>
          <w:w w:val="95"/>
          <w:sz w:val="24"/>
        </w:rPr>
        <w:t>B</w:t>
      </w:r>
      <w:r>
        <w:rPr>
          <w:rFonts w:ascii="Times New Roman" w:hAnsi="Times New Roman"/>
          <w:i/>
          <w:spacing w:val="-12"/>
          <w:w w:val="95"/>
          <w:sz w:val="24"/>
        </w:rPr>
        <w:t xml:space="preserve"> </w:t>
      </w:r>
      <w:r>
        <w:rPr>
          <w:rFonts w:ascii="Lucida Sans Unicode" w:hAnsi="Lucida Sans Unicode"/>
          <w:spacing w:val="2"/>
          <w:w w:val="95"/>
          <w:sz w:val="24"/>
        </w:rPr>
        <w:t>∪</w:t>
      </w:r>
      <w:r>
        <w:rPr>
          <w:rFonts w:ascii="Times New Roman" w:hAnsi="Times New Roman"/>
          <w:i/>
          <w:spacing w:val="2"/>
          <w:w w:val="95"/>
          <w:sz w:val="24"/>
        </w:rPr>
        <w:t>C</w:t>
      </w:r>
      <w:r>
        <w:rPr>
          <w:rFonts w:ascii="Times New Roman" w:hAnsi="Times New Roman"/>
          <w:i/>
          <w:spacing w:val="-12"/>
          <w:w w:val="95"/>
          <w:sz w:val="24"/>
        </w:rPr>
        <w:t xml:space="preserve"> </w:t>
      </w:r>
      <w:r>
        <w:rPr>
          <w:w w:val="95"/>
          <w:sz w:val="21"/>
        </w:rPr>
        <w:t>,</w:t>
      </w:r>
      <w:r>
        <w:rPr>
          <w:sz w:val="21"/>
        </w:rPr>
        <w:t>即</w:t>
      </w:r>
      <w:r>
        <w:rPr>
          <w:spacing w:val="-36"/>
          <w:sz w:val="21"/>
        </w:rPr>
        <w:t xml:space="preserve"> </w:t>
      </w:r>
      <w:r>
        <w:rPr>
          <w:rFonts w:ascii="Times New Roman" w:hAnsi="Times New Roman"/>
          <w:i/>
          <w:sz w:val="24"/>
        </w:rPr>
        <w:t>x</w:t>
      </w:r>
      <w:r>
        <w:rPr>
          <w:rFonts w:ascii="Times New Roman" w:hAnsi="Times New Roman"/>
          <w:i/>
          <w:spacing w:val="-14"/>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A</w:t>
      </w:r>
      <w:r>
        <w:rPr>
          <w:sz w:val="24"/>
        </w:rPr>
        <w:t>且</w:t>
      </w:r>
      <w:r>
        <w:rPr>
          <w:rFonts w:ascii="Times New Roman" w:hAnsi="Times New Roman"/>
          <w:i/>
          <w:sz w:val="24"/>
        </w:rPr>
        <w:t>x</w:t>
      </w:r>
      <w:r>
        <w:rPr>
          <w:rFonts w:ascii="Times New Roman" w:hAnsi="Times New Roman"/>
          <w:i/>
          <w:spacing w:val="-14"/>
          <w:sz w:val="24"/>
        </w:rPr>
        <w:t xml:space="preserve"> </w:t>
      </w:r>
      <w:r>
        <w:rPr>
          <w:rFonts w:ascii="Symbol" w:hAnsi="Symbol"/>
          <w:sz w:val="24"/>
        </w:rPr>
        <w:t></w:t>
      </w:r>
      <w:r>
        <w:rPr>
          <w:rFonts w:ascii="Times New Roman" w:hAnsi="Times New Roman"/>
          <w:spacing w:val="-8"/>
          <w:sz w:val="24"/>
        </w:rPr>
        <w:t xml:space="preserve"> </w:t>
      </w:r>
      <w:r>
        <w:rPr>
          <w:rFonts w:ascii="Times New Roman" w:hAnsi="Times New Roman"/>
          <w:i/>
          <w:sz w:val="24"/>
        </w:rPr>
        <w:t>B</w:t>
      </w:r>
      <w:r>
        <w:rPr>
          <w:sz w:val="24"/>
        </w:rPr>
        <w:t>且</w:t>
      </w:r>
      <w:r>
        <w:rPr>
          <w:rFonts w:ascii="Times New Roman" w:hAnsi="Times New Roman"/>
          <w:i/>
          <w:sz w:val="24"/>
        </w:rPr>
        <w:t>x</w:t>
      </w:r>
      <w:r>
        <w:rPr>
          <w:rFonts w:ascii="Times New Roman" w:hAnsi="Times New Roman"/>
          <w:i/>
          <w:spacing w:val="-14"/>
          <w:sz w:val="24"/>
        </w:rPr>
        <w:t xml:space="preserve"> </w:t>
      </w:r>
      <w:r>
        <w:rPr>
          <w:rFonts w:ascii="Symbol" w:hAnsi="Symbol"/>
          <w:sz w:val="24"/>
        </w:rPr>
        <w:t></w:t>
      </w:r>
      <w:r>
        <w:rPr>
          <w:rFonts w:ascii="Times New Roman" w:hAnsi="Times New Roman"/>
          <w:spacing w:val="-29"/>
          <w:sz w:val="24"/>
        </w:rPr>
        <w:t xml:space="preserve"> </w:t>
      </w:r>
      <w:r>
        <w:rPr>
          <w:rFonts w:ascii="Times New Roman" w:hAnsi="Times New Roman"/>
          <w:i/>
          <w:sz w:val="24"/>
        </w:rPr>
        <w:t xml:space="preserve">C </w:t>
      </w:r>
      <w:r>
        <w:rPr>
          <w:sz w:val="21"/>
        </w:rPr>
        <w:t>,</w:t>
      </w:r>
    </w:p>
    <w:p w14:paraId="5201A1EB">
      <w:pPr>
        <w:spacing w:before="26" w:line="273" w:lineRule="auto"/>
        <w:ind w:left="632" w:right="1527" w:firstLine="0"/>
        <w:jc w:val="left"/>
        <w:rPr>
          <w:sz w:val="21"/>
        </w:rPr>
      </w:pPr>
      <w:r>
        <w:rPr>
          <w:spacing w:val="6"/>
          <w:sz w:val="21"/>
        </w:rPr>
        <w:t xml:space="preserve">所以 </w:t>
      </w:r>
      <w:r>
        <w:rPr>
          <w:rFonts w:ascii="Times New Roman" w:hAnsi="Times New Roman" w:eastAsia="Times New Roman"/>
          <w:i/>
          <w:sz w:val="24"/>
        </w:rPr>
        <w:t>x</w:t>
      </w:r>
      <w:r>
        <w:rPr>
          <w:rFonts w:ascii="Times New Roman" w:hAnsi="Times New Roman" w:eastAsia="Times New Roman"/>
          <w:i/>
          <w:spacing w:val="-27"/>
          <w:sz w:val="24"/>
        </w:rPr>
        <w:t xml:space="preserve"> </w:t>
      </w:r>
      <w:r>
        <w:rPr>
          <w:rFonts w:ascii="Symbol" w:hAnsi="Symbol" w:eastAsia="Symbol"/>
          <w:sz w:val="24"/>
        </w:rPr>
        <w:t></w:t>
      </w:r>
      <w:r>
        <w:rPr>
          <w:rFonts w:ascii="Times New Roman" w:hAnsi="Times New Roman" w:eastAsia="Times New Roman"/>
          <w:spacing w:val="-15"/>
          <w:sz w:val="24"/>
        </w:rPr>
        <w:t xml:space="preserve"> </w:t>
      </w:r>
      <w:r>
        <w:rPr>
          <w:rFonts w:ascii="Times New Roman" w:hAnsi="Times New Roman" w:eastAsia="Times New Roman"/>
          <w:i/>
          <w:sz w:val="24"/>
        </w:rPr>
        <w:t>A</w:t>
      </w:r>
      <w:r>
        <w:rPr>
          <w:rFonts w:ascii="Times New Roman" w:hAnsi="Times New Roman" w:eastAsia="Times New Roman"/>
          <w:i/>
          <w:spacing w:val="-26"/>
          <w:sz w:val="24"/>
        </w:rPr>
        <w:t xml:space="preserve"> </w:t>
      </w:r>
      <w:r>
        <w:rPr>
          <w:rFonts w:ascii="Symbol" w:hAnsi="Symbol" w:eastAsia="Symbol"/>
          <w:sz w:val="24"/>
        </w:rPr>
        <w:t></w:t>
      </w:r>
      <w:r>
        <w:rPr>
          <w:rFonts w:ascii="Times New Roman" w:hAnsi="Times New Roman" w:eastAsia="Times New Roman"/>
          <w:spacing w:val="-15"/>
          <w:sz w:val="24"/>
        </w:rPr>
        <w:t xml:space="preserve"> </w:t>
      </w:r>
      <w:r>
        <w:rPr>
          <w:rFonts w:ascii="Times New Roman" w:hAnsi="Times New Roman" w:eastAsia="Times New Roman"/>
          <w:i/>
          <w:sz w:val="24"/>
        </w:rPr>
        <w:t>B</w:t>
      </w:r>
      <w:r>
        <w:rPr>
          <w:sz w:val="24"/>
        </w:rPr>
        <w:t>且</w:t>
      </w:r>
      <w:r>
        <w:rPr>
          <w:rFonts w:ascii="Times New Roman" w:hAnsi="Times New Roman" w:eastAsia="Times New Roman"/>
          <w:i/>
          <w:sz w:val="24"/>
        </w:rPr>
        <w:t>x</w:t>
      </w:r>
      <w:r>
        <w:rPr>
          <w:rFonts w:ascii="Times New Roman" w:hAnsi="Times New Roman" w:eastAsia="Times New Roman"/>
          <w:i/>
          <w:spacing w:val="-27"/>
          <w:sz w:val="24"/>
        </w:rPr>
        <w:t xml:space="preserve"> </w:t>
      </w:r>
      <w:r>
        <w:rPr>
          <w:rFonts w:ascii="Symbol" w:hAnsi="Symbol" w:eastAsia="Symbol"/>
          <w:sz w:val="24"/>
        </w:rPr>
        <w:t></w:t>
      </w:r>
      <w:r>
        <w:rPr>
          <w:rFonts w:ascii="Times New Roman" w:hAnsi="Times New Roman" w:eastAsia="Times New Roman"/>
          <w:spacing w:val="-38"/>
          <w:sz w:val="24"/>
        </w:rPr>
        <w:t xml:space="preserve"> </w:t>
      </w:r>
      <w:r>
        <w:rPr>
          <w:rFonts w:ascii="Times New Roman" w:hAnsi="Times New Roman" w:eastAsia="Times New Roman"/>
          <w:i/>
          <w:sz w:val="24"/>
        </w:rPr>
        <w:t>C</w:t>
      </w:r>
      <w:r>
        <w:rPr>
          <w:rFonts w:ascii="Times New Roman" w:hAnsi="Times New Roman" w:eastAsia="Times New Roman"/>
          <w:i/>
          <w:spacing w:val="5"/>
          <w:sz w:val="24"/>
        </w:rPr>
        <w:t xml:space="preserve"> </w:t>
      </w:r>
      <w:r>
        <w:rPr>
          <w:spacing w:val="-28"/>
          <w:sz w:val="21"/>
        </w:rPr>
        <w:t xml:space="preserve">即 </w:t>
      </w:r>
      <w:r>
        <w:rPr>
          <w:rFonts w:ascii="Times New Roman" w:hAnsi="Times New Roman" w:eastAsia="Times New Roman"/>
          <w:i/>
          <w:sz w:val="24"/>
        </w:rPr>
        <w:t>x</w:t>
      </w:r>
      <w:r>
        <w:rPr>
          <w:rFonts w:ascii="Times New Roman" w:hAnsi="Times New Roman" w:eastAsia="Times New Roman"/>
          <w:i/>
          <w:spacing w:val="-27"/>
          <w:sz w:val="24"/>
        </w:rPr>
        <w:t xml:space="preserve"> </w:t>
      </w:r>
      <w:r>
        <w:rPr>
          <w:rFonts w:ascii="Symbol" w:hAnsi="Symbol" w:eastAsia="Symbol"/>
          <w:spacing w:val="14"/>
          <w:sz w:val="24"/>
        </w:rPr>
        <w:t></w:t>
      </w:r>
      <w:r>
        <w:rPr>
          <w:rFonts w:ascii="Times New Roman" w:hAnsi="Times New Roman" w:eastAsia="Times New Roman"/>
          <w:spacing w:val="-10"/>
          <w:sz w:val="24"/>
        </w:rPr>
        <w:t xml:space="preserve">( </w:t>
      </w:r>
      <w:r>
        <w:rPr>
          <w:rFonts w:ascii="Times New Roman" w:hAnsi="Times New Roman" w:eastAsia="Times New Roman"/>
          <w:i/>
          <w:sz w:val="24"/>
        </w:rPr>
        <w:t>A</w:t>
      </w:r>
      <w:r>
        <w:rPr>
          <w:rFonts w:ascii="Times New Roman" w:hAnsi="Times New Roman" w:eastAsia="Times New Roman"/>
          <w:i/>
          <w:spacing w:val="-25"/>
          <w:sz w:val="24"/>
        </w:rPr>
        <w:t xml:space="preserve"> </w:t>
      </w:r>
      <w:r>
        <w:rPr>
          <w:rFonts w:ascii="Symbol" w:hAnsi="Symbol" w:eastAsia="Symbol"/>
          <w:sz w:val="24"/>
        </w:rPr>
        <w:t></w:t>
      </w:r>
      <w:r>
        <w:rPr>
          <w:rFonts w:ascii="Times New Roman" w:hAnsi="Times New Roman" w:eastAsia="Times New Roman"/>
          <w:spacing w:val="-14"/>
          <w:sz w:val="24"/>
        </w:rPr>
        <w:t xml:space="preserve"> </w:t>
      </w:r>
      <w:r>
        <w:rPr>
          <w:rFonts w:ascii="Times New Roman" w:hAnsi="Times New Roman" w:eastAsia="Times New Roman"/>
          <w:i/>
          <w:sz w:val="24"/>
        </w:rPr>
        <w:t>B</w:t>
      </w:r>
      <w:r>
        <w:rPr>
          <w:rFonts w:ascii="Times New Roman" w:hAnsi="Times New Roman" w:eastAsia="Times New Roman"/>
          <w:spacing w:val="-10"/>
          <w:sz w:val="24"/>
        </w:rPr>
        <w:t xml:space="preserve">) </w:t>
      </w:r>
      <w:r>
        <w:rPr>
          <w:rFonts w:ascii="Symbol" w:hAnsi="Symbol" w:eastAsia="Symbol"/>
          <w:sz w:val="24"/>
        </w:rPr>
        <w:t></w:t>
      </w:r>
      <w:r>
        <w:rPr>
          <w:rFonts w:ascii="Times New Roman" w:hAnsi="Times New Roman" w:eastAsia="Times New Roman"/>
          <w:spacing w:val="-26"/>
          <w:sz w:val="24"/>
        </w:rPr>
        <w:t xml:space="preserve"> </w:t>
      </w:r>
      <w:r>
        <w:rPr>
          <w:rFonts w:ascii="Times New Roman" w:hAnsi="Times New Roman" w:eastAsia="Times New Roman"/>
          <w:i/>
          <w:sz w:val="24"/>
        </w:rPr>
        <w:t>C</w:t>
      </w:r>
      <w:r>
        <w:rPr>
          <w:rFonts w:ascii="Times New Roman" w:hAnsi="Times New Roman" w:eastAsia="Times New Roman"/>
          <w:i/>
          <w:spacing w:val="-13"/>
          <w:sz w:val="24"/>
        </w:rPr>
        <w:t xml:space="preserve"> </w:t>
      </w:r>
      <w:r>
        <w:rPr>
          <w:sz w:val="21"/>
        </w:rPr>
        <w:t>,</w:t>
      </w:r>
      <w:r>
        <w:rPr>
          <w:spacing w:val="-11"/>
          <w:sz w:val="21"/>
        </w:rPr>
        <w:t xml:space="preserve">所以 </w:t>
      </w:r>
      <w:r>
        <w:rPr>
          <w:rFonts w:ascii="Times New Roman" w:hAnsi="Times New Roman" w:eastAsia="Times New Roman"/>
          <w:i/>
          <w:sz w:val="24"/>
        </w:rPr>
        <w:t>A</w:t>
      </w:r>
      <w:r>
        <w:rPr>
          <w:rFonts w:ascii="Times New Roman" w:hAnsi="Times New Roman" w:eastAsia="Times New Roman"/>
          <w:i/>
          <w:spacing w:val="-18"/>
          <w:sz w:val="24"/>
        </w:rPr>
        <w:t xml:space="preserve"> </w:t>
      </w:r>
      <w:r>
        <w:rPr>
          <w:rFonts w:ascii="Symbol" w:hAnsi="Symbol" w:eastAsia="Symbol"/>
          <w:sz w:val="24"/>
        </w:rPr>
        <w:t></w:t>
      </w:r>
      <w:r>
        <w:rPr>
          <w:rFonts w:ascii="Times New Roman" w:hAnsi="Times New Roman" w:eastAsia="Times New Roman"/>
          <w:spacing w:val="-7"/>
          <w:sz w:val="24"/>
        </w:rPr>
        <w:t xml:space="preserve"> (</w:t>
      </w:r>
      <w:r>
        <w:rPr>
          <w:rFonts w:ascii="Times New Roman" w:hAnsi="Times New Roman" w:eastAsia="Times New Roman"/>
          <w:i/>
          <w:sz w:val="24"/>
        </w:rPr>
        <w:t>B</w:t>
      </w:r>
      <w:r>
        <w:rPr>
          <w:rFonts w:ascii="Times New Roman" w:hAnsi="Times New Roman" w:eastAsia="Times New Roman"/>
          <w:i/>
          <w:spacing w:val="-4"/>
          <w:sz w:val="24"/>
        </w:rPr>
        <w:t xml:space="preserve"> </w:t>
      </w:r>
      <w:r>
        <w:rPr>
          <w:rFonts w:ascii="Lucida Sans Unicode" w:hAnsi="Lucida Sans Unicode" w:eastAsia="Lucida Sans Unicode"/>
          <w:spacing w:val="-22"/>
          <w:sz w:val="24"/>
        </w:rPr>
        <w:t xml:space="preserve">∪ </w:t>
      </w:r>
      <w:r>
        <w:rPr>
          <w:rFonts w:ascii="Times New Roman" w:hAnsi="Times New Roman" w:eastAsia="Times New Roman"/>
          <w:i/>
          <w:spacing w:val="9"/>
          <w:sz w:val="24"/>
        </w:rPr>
        <w:t>C</w:t>
      </w:r>
      <w:r>
        <w:rPr>
          <w:rFonts w:ascii="Times New Roman" w:hAnsi="Times New Roman" w:eastAsia="Times New Roman"/>
          <w:spacing w:val="4"/>
          <w:sz w:val="24"/>
        </w:rPr>
        <w:t xml:space="preserve">) </w:t>
      </w:r>
      <w:r>
        <w:rPr>
          <w:rFonts w:ascii="Symbol" w:hAnsi="Symbol" w:eastAsia="Symbol"/>
          <w:sz w:val="24"/>
        </w:rPr>
        <w:t></w:t>
      </w:r>
      <w:r>
        <w:rPr>
          <w:rFonts w:ascii="Times New Roman" w:hAnsi="Times New Roman" w:eastAsia="Times New Roman"/>
          <w:spacing w:val="-12"/>
          <w:sz w:val="24"/>
        </w:rPr>
        <w:t xml:space="preserve"> ( </w:t>
      </w:r>
      <w:r>
        <w:rPr>
          <w:rFonts w:ascii="Times New Roman" w:hAnsi="Times New Roman" w:eastAsia="Times New Roman"/>
          <w:i/>
          <w:sz w:val="24"/>
        </w:rPr>
        <w:t>A</w:t>
      </w:r>
      <w:r>
        <w:rPr>
          <w:rFonts w:ascii="Times New Roman" w:hAnsi="Times New Roman" w:eastAsia="Times New Roman"/>
          <w:i/>
          <w:spacing w:val="-18"/>
          <w:sz w:val="24"/>
        </w:rPr>
        <w:t xml:space="preserve"> </w:t>
      </w:r>
      <w:r>
        <w:rPr>
          <w:rFonts w:ascii="Symbol" w:hAnsi="Symbol" w:eastAsia="Symbol"/>
          <w:sz w:val="24"/>
        </w:rPr>
        <w:t></w:t>
      </w:r>
      <w:r>
        <w:rPr>
          <w:rFonts w:ascii="Times New Roman" w:hAnsi="Times New Roman" w:eastAsia="Times New Roman"/>
          <w:spacing w:val="-4"/>
          <w:sz w:val="24"/>
        </w:rPr>
        <w:t xml:space="preserve"> </w:t>
      </w:r>
      <w:r>
        <w:rPr>
          <w:rFonts w:ascii="Times New Roman" w:hAnsi="Times New Roman" w:eastAsia="Times New Roman"/>
          <w:i/>
          <w:sz w:val="24"/>
        </w:rPr>
        <w:t>B</w:t>
      </w:r>
      <w:r>
        <w:rPr>
          <w:rFonts w:ascii="Times New Roman" w:hAnsi="Times New Roman" w:eastAsia="Times New Roman"/>
          <w:spacing w:val="-7"/>
          <w:sz w:val="24"/>
        </w:rPr>
        <w:t xml:space="preserve">) </w:t>
      </w:r>
      <w:r>
        <w:rPr>
          <w:rFonts w:ascii="Symbol" w:hAnsi="Symbol" w:eastAsia="Symbol"/>
          <w:sz w:val="24"/>
        </w:rPr>
        <w:t></w:t>
      </w:r>
      <w:r>
        <w:rPr>
          <w:rFonts w:ascii="Times New Roman" w:hAnsi="Times New Roman" w:eastAsia="Times New Roman"/>
          <w:spacing w:val="-22"/>
          <w:sz w:val="24"/>
        </w:rPr>
        <w:t xml:space="preserve"> </w:t>
      </w:r>
      <w:r>
        <w:rPr>
          <w:rFonts w:ascii="Times New Roman" w:hAnsi="Times New Roman" w:eastAsia="Times New Roman"/>
          <w:i/>
          <w:sz w:val="24"/>
        </w:rPr>
        <w:t>C</w:t>
      </w:r>
      <w:r>
        <w:rPr>
          <w:rFonts w:ascii="Times New Roman" w:hAnsi="Times New Roman" w:eastAsia="Times New Roman"/>
          <w:i/>
          <w:spacing w:val="27"/>
          <w:sz w:val="24"/>
        </w:rPr>
        <w:t xml:space="preserve"> </w:t>
      </w:r>
      <w:r>
        <w:rPr>
          <w:sz w:val="21"/>
        </w:rPr>
        <w:t>。</w:t>
      </w:r>
    </w:p>
    <w:p w14:paraId="65C346D5">
      <w:pPr>
        <w:spacing w:before="0" w:line="324" w:lineRule="exact"/>
        <w:ind w:left="632" w:right="0" w:firstLine="0"/>
        <w:jc w:val="left"/>
        <w:rPr>
          <w:rFonts w:ascii="Times New Roman" w:hAnsi="Times New Roman"/>
          <w:sz w:val="24"/>
        </w:rPr>
      </w:pPr>
      <w:r>
        <w:rPr>
          <w:spacing w:val="-18"/>
          <w:sz w:val="21"/>
        </w:rPr>
        <w:t xml:space="preserve">综上， </w:t>
      </w:r>
      <w:r>
        <w:rPr>
          <w:rFonts w:ascii="Times New Roman" w:hAnsi="Times New Roman"/>
          <w:spacing w:val="-18"/>
          <w:sz w:val="24"/>
        </w:rPr>
        <w:t xml:space="preserve">( </w:t>
      </w:r>
      <w:r>
        <w:rPr>
          <w:rFonts w:ascii="Times New Roman" w:hAnsi="Times New Roman"/>
          <w:i/>
          <w:sz w:val="24"/>
        </w:rPr>
        <w:t>A</w:t>
      </w:r>
      <w:r>
        <w:rPr>
          <w:rFonts w:ascii="Times New Roman" w:hAnsi="Times New Roman"/>
          <w:i/>
          <w:spacing w:val="-26"/>
          <w:sz w:val="24"/>
        </w:rPr>
        <w:t xml:space="preserve"> </w:t>
      </w:r>
      <w:r>
        <w:rPr>
          <w:rFonts w:ascii="Symbol" w:hAnsi="Symbol"/>
          <w:sz w:val="24"/>
        </w:rPr>
        <w:t></w:t>
      </w:r>
      <w:r>
        <w:rPr>
          <w:rFonts w:ascii="Times New Roman" w:hAnsi="Times New Roman"/>
          <w:spacing w:val="-15"/>
          <w:sz w:val="24"/>
        </w:rPr>
        <w:t xml:space="preserve"> </w:t>
      </w:r>
      <w:r>
        <w:rPr>
          <w:rFonts w:ascii="Times New Roman" w:hAnsi="Times New Roman"/>
          <w:i/>
          <w:sz w:val="24"/>
        </w:rPr>
        <w:t>B</w:t>
      </w:r>
      <w:r>
        <w:rPr>
          <w:rFonts w:ascii="Times New Roman" w:hAnsi="Times New Roman"/>
          <w:spacing w:val="-10"/>
          <w:sz w:val="24"/>
        </w:rPr>
        <w:t xml:space="preserve">) </w:t>
      </w:r>
      <w:r>
        <w:rPr>
          <w:rFonts w:ascii="Symbol" w:hAnsi="Symbol"/>
          <w:sz w:val="24"/>
        </w:rPr>
        <w:t></w:t>
      </w:r>
      <w:r>
        <w:rPr>
          <w:rFonts w:ascii="Times New Roman" w:hAnsi="Times New Roman"/>
          <w:spacing w:val="-29"/>
          <w:sz w:val="24"/>
        </w:rPr>
        <w:t xml:space="preserve"> </w:t>
      </w:r>
      <w:r>
        <w:rPr>
          <w:rFonts w:ascii="Times New Roman" w:hAnsi="Times New Roman"/>
          <w:i/>
          <w:sz w:val="24"/>
        </w:rPr>
        <w:t>C</w:t>
      </w:r>
      <w:r>
        <w:rPr>
          <w:rFonts w:ascii="Times New Roman" w:hAnsi="Times New Roman"/>
          <w:i/>
          <w:spacing w:val="9"/>
          <w:sz w:val="24"/>
        </w:rPr>
        <w:t xml:space="preserve"> </w:t>
      </w:r>
      <w:r>
        <w:rPr>
          <w:rFonts w:ascii="Symbol" w:hAnsi="Symbol"/>
          <w:sz w:val="24"/>
        </w:rPr>
        <w:t></w:t>
      </w:r>
      <w:r>
        <w:rPr>
          <w:rFonts w:ascii="Times New Roman" w:hAnsi="Times New Roman"/>
          <w:spacing w:val="12"/>
          <w:sz w:val="24"/>
        </w:rPr>
        <w:t xml:space="preserve"> </w:t>
      </w:r>
      <w:r>
        <w:rPr>
          <w:rFonts w:ascii="Times New Roman" w:hAnsi="Times New Roman"/>
          <w:i/>
          <w:sz w:val="24"/>
        </w:rPr>
        <w:t>A</w:t>
      </w:r>
      <w:r>
        <w:rPr>
          <w:rFonts w:ascii="Times New Roman" w:hAnsi="Times New Roman"/>
          <w:i/>
          <w:spacing w:val="-26"/>
          <w:sz w:val="24"/>
        </w:rPr>
        <w:t xml:space="preserve"> </w:t>
      </w:r>
      <w:r>
        <w:rPr>
          <w:rFonts w:ascii="Symbol" w:hAnsi="Symbol"/>
          <w:sz w:val="24"/>
        </w:rPr>
        <w:t></w:t>
      </w:r>
      <w:r>
        <w:rPr>
          <w:rFonts w:ascii="Times New Roman" w:hAnsi="Times New Roman"/>
          <w:spacing w:val="-13"/>
          <w:sz w:val="24"/>
        </w:rPr>
        <w:t xml:space="preserve"> (</w:t>
      </w:r>
      <w:r>
        <w:rPr>
          <w:rFonts w:ascii="Times New Roman" w:hAnsi="Times New Roman"/>
          <w:i/>
          <w:sz w:val="24"/>
        </w:rPr>
        <w:t>B</w:t>
      </w:r>
      <w:r>
        <w:rPr>
          <w:rFonts w:ascii="Times New Roman" w:hAnsi="Times New Roman"/>
          <w:i/>
          <w:spacing w:val="-6"/>
          <w:sz w:val="24"/>
        </w:rPr>
        <w:t xml:space="preserve"> </w:t>
      </w:r>
      <w:r>
        <w:rPr>
          <w:rFonts w:ascii="Lucida Sans Unicode" w:hAnsi="Lucida Sans Unicode"/>
          <w:spacing w:val="6"/>
          <w:sz w:val="24"/>
        </w:rPr>
        <w:t>∪</w:t>
      </w:r>
      <w:r>
        <w:rPr>
          <w:rFonts w:ascii="Times New Roman" w:hAnsi="Times New Roman"/>
          <w:i/>
          <w:spacing w:val="6"/>
          <w:sz w:val="24"/>
        </w:rPr>
        <w:t>C</w:t>
      </w:r>
      <w:r>
        <w:rPr>
          <w:rFonts w:ascii="Times New Roman" w:hAnsi="Times New Roman"/>
          <w:spacing w:val="6"/>
          <w:sz w:val="24"/>
        </w:rPr>
        <w:t>)</w:t>
      </w:r>
    </w:p>
    <w:p w14:paraId="500E6EF3">
      <w:pPr>
        <w:pStyle w:val="19"/>
        <w:numPr>
          <w:ilvl w:val="0"/>
          <w:numId w:val="16"/>
        </w:numPr>
        <w:tabs>
          <w:tab w:val="left" w:pos="844"/>
        </w:tabs>
        <w:spacing w:before="189" w:after="0" w:line="240" w:lineRule="auto"/>
        <w:ind w:left="844" w:right="0" w:hanging="212"/>
        <w:jc w:val="left"/>
        <w:rPr>
          <w:sz w:val="19"/>
        </w:rPr>
      </w:pPr>
      <w:r>
        <w:rPr>
          <w:spacing w:val="30"/>
          <w:sz w:val="21"/>
        </w:rPr>
        <w:t>设</w:t>
      </w:r>
      <w:r>
        <w:rPr>
          <w:rFonts w:ascii="Times New Roman" w:hAnsi="Times New Roman"/>
          <w:i/>
          <w:sz w:val="24"/>
        </w:rPr>
        <w:t>G</w:t>
      </w:r>
      <w:r>
        <w:rPr>
          <w:rFonts w:ascii="Times New Roman" w:hAnsi="Times New Roman"/>
          <w:i/>
          <w:spacing w:val="-7"/>
          <w:sz w:val="24"/>
        </w:rPr>
        <w:t xml:space="preserve"> </w:t>
      </w:r>
      <w:r>
        <w:rPr>
          <w:rFonts w:ascii="Symbol" w:hAnsi="Symbol"/>
          <w:sz w:val="24"/>
        </w:rPr>
        <w:t></w:t>
      </w:r>
      <w:r>
        <w:rPr>
          <w:rFonts w:ascii="Times New Roman" w:hAnsi="Times New Roman"/>
          <w:spacing w:val="-5"/>
          <w:sz w:val="24"/>
        </w:rPr>
        <w:t xml:space="preserve"> (</w:t>
      </w:r>
      <w:r>
        <w:rPr>
          <w:rFonts w:ascii="Times New Roman" w:hAnsi="Times New Roman"/>
          <w:i/>
          <w:sz w:val="24"/>
        </w:rPr>
        <w:t>V</w:t>
      </w:r>
      <w:r>
        <w:rPr>
          <w:rFonts w:ascii="Times New Roman" w:hAnsi="Times New Roman"/>
          <w:i/>
          <w:spacing w:val="-25"/>
          <w:sz w:val="24"/>
        </w:rPr>
        <w:t xml:space="preserve"> </w:t>
      </w:r>
      <w:r>
        <w:rPr>
          <w:rFonts w:ascii="Times New Roman" w:hAnsi="Times New Roman"/>
          <w:spacing w:val="-11"/>
          <w:sz w:val="24"/>
        </w:rPr>
        <w:t xml:space="preserve">, </w:t>
      </w:r>
      <w:r>
        <w:rPr>
          <w:rFonts w:ascii="Times New Roman" w:hAnsi="Times New Roman"/>
          <w:i/>
          <w:sz w:val="24"/>
        </w:rPr>
        <w:t>E</w:t>
      </w:r>
      <w:r>
        <w:rPr>
          <w:rFonts w:ascii="Times New Roman" w:hAnsi="Times New Roman"/>
          <w:spacing w:val="-6"/>
          <w:sz w:val="24"/>
        </w:rPr>
        <w:t xml:space="preserve">) </w:t>
      </w:r>
      <w:r>
        <w:rPr>
          <w:spacing w:val="-12"/>
          <w:sz w:val="21"/>
        </w:rPr>
        <w:t xml:space="preserve">无向简单图， </w:t>
      </w:r>
      <w:r>
        <w:rPr>
          <w:rFonts w:ascii="Times New Roman" w:hAnsi="Times New Roman"/>
          <w:sz w:val="24"/>
        </w:rPr>
        <w:t>|</w:t>
      </w:r>
      <w:r>
        <w:rPr>
          <w:rFonts w:ascii="Times New Roman" w:hAnsi="Times New Roman"/>
          <w:spacing w:val="-37"/>
          <w:sz w:val="24"/>
        </w:rPr>
        <w:t xml:space="preserve"> </w:t>
      </w:r>
      <w:r>
        <w:rPr>
          <w:rFonts w:ascii="Times New Roman" w:hAnsi="Times New Roman"/>
          <w:i/>
          <w:sz w:val="24"/>
        </w:rPr>
        <w:t>V</w:t>
      </w:r>
      <w:r>
        <w:rPr>
          <w:rFonts w:ascii="Times New Roman" w:hAnsi="Times New Roman"/>
          <w:i/>
          <w:spacing w:val="9"/>
          <w:sz w:val="24"/>
        </w:rPr>
        <w:t xml:space="preserve"> </w:t>
      </w:r>
      <w:r>
        <w:rPr>
          <w:rFonts w:ascii="Times New Roman" w:hAnsi="Times New Roman"/>
          <w:sz w:val="24"/>
        </w:rPr>
        <w:t>|</w:t>
      </w:r>
      <w:r>
        <w:rPr>
          <w:rFonts w:ascii="Symbol" w:hAnsi="Symbol"/>
          <w:sz w:val="24"/>
        </w:rPr>
        <w:t></w:t>
      </w:r>
      <w:r>
        <w:rPr>
          <w:rFonts w:ascii="Times New Roman" w:hAnsi="Times New Roman"/>
          <w:spacing w:val="-10"/>
          <w:sz w:val="24"/>
        </w:rPr>
        <w:t xml:space="preserve"> </w:t>
      </w:r>
      <w:r>
        <w:rPr>
          <w:rFonts w:ascii="Times New Roman" w:hAnsi="Times New Roman"/>
          <w:i/>
          <w:sz w:val="24"/>
        </w:rPr>
        <w:t>n</w:t>
      </w:r>
      <w:r>
        <w:rPr>
          <w:rFonts w:ascii="Times New Roman" w:hAnsi="Times New Roman"/>
          <w:sz w:val="24"/>
        </w:rPr>
        <w:t>,|</w:t>
      </w:r>
      <w:r>
        <w:rPr>
          <w:rFonts w:ascii="Times New Roman" w:hAnsi="Times New Roman"/>
          <w:spacing w:val="-10"/>
          <w:sz w:val="24"/>
        </w:rPr>
        <w:t xml:space="preserve"> </w:t>
      </w:r>
      <w:r>
        <w:rPr>
          <w:rFonts w:ascii="Times New Roman" w:hAnsi="Times New Roman"/>
          <w:i/>
          <w:sz w:val="24"/>
        </w:rPr>
        <w:t>E</w:t>
      </w:r>
      <w:r>
        <w:rPr>
          <w:rFonts w:ascii="Times New Roman" w:hAnsi="Times New Roman"/>
          <w:i/>
          <w:spacing w:val="-11"/>
          <w:sz w:val="24"/>
        </w:rPr>
        <w:t xml:space="preserve"> </w:t>
      </w:r>
      <w:r>
        <w:rPr>
          <w:rFonts w:ascii="Times New Roman" w:hAnsi="Times New Roman"/>
          <w:sz w:val="24"/>
        </w:rPr>
        <w:t>|</w:t>
      </w:r>
      <w:r>
        <w:rPr>
          <w:rFonts w:ascii="Symbol" w:hAnsi="Symbol"/>
          <w:sz w:val="24"/>
        </w:rPr>
        <w:t></w:t>
      </w:r>
      <w:r>
        <w:rPr>
          <w:rFonts w:ascii="Times New Roman" w:hAnsi="Times New Roman"/>
          <w:spacing w:val="-10"/>
          <w:sz w:val="24"/>
        </w:rPr>
        <w:t xml:space="preserve"> </w:t>
      </w:r>
      <w:r>
        <w:rPr>
          <w:rFonts w:ascii="Times New Roman" w:hAnsi="Times New Roman"/>
          <w:i/>
          <w:sz w:val="24"/>
        </w:rPr>
        <w:t>m</w:t>
      </w:r>
      <w:r>
        <w:rPr>
          <w:rFonts w:ascii="Times New Roman" w:hAnsi="Times New Roman"/>
          <w:i/>
          <w:spacing w:val="-20"/>
          <w:sz w:val="24"/>
        </w:rPr>
        <w:t xml:space="preserve"> </w:t>
      </w:r>
      <w:r>
        <w:rPr>
          <w:spacing w:val="7"/>
          <w:sz w:val="21"/>
        </w:rPr>
        <w:t>，证明:若</w:t>
      </w:r>
      <w:r>
        <w:rPr>
          <w:rFonts w:ascii="Times New Roman" w:hAnsi="Times New Roman"/>
          <w:i/>
          <w:sz w:val="24"/>
        </w:rPr>
        <w:t>m</w:t>
      </w:r>
      <w:r>
        <w:rPr>
          <w:rFonts w:ascii="Times New Roman" w:hAnsi="Times New Roman"/>
          <w:i/>
          <w:spacing w:val="-11"/>
          <w:sz w:val="24"/>
        </w:rPr>
        <w:t xml:space="preserve"> </w:t>
      </w:r>
      <w:r>
        <w:rPr>
          <w:rFonts w:ascii="Symbol" w:hAnsi="Symbol"/>
          <w:spacing w:val="-10"/>
          <w:sz w:val="24"/>
        </w:rPr>
        <w:t></w:t>
      </w:r>
    </w:p>
    <w:p w14:paraId="4AD7F84C">
      <w:pPr>
        <w:spacing w:before="0" w:line="240" w:lineRule="auto"/>
        <w:rPr>
          <w:rFonts w:ascii="Symbol" w:hAnsi="Symbol"/>
          <w:sz w:val="42"/>
        </w:rPr>
      </w:pPr>
      <w:r>
        <w:br w:type="column"/>
      </w:r>
    </w:p>
    <w:p w14:paraId="4C2F5F26">
      <w:pPr>
        <w:pStyle w:val="11"/>
        <w:rPr>
          <w:rFonts w:ascii="Symbol" w:hAnsi="Symbol"/>
          <w:sz w:val="42"/>
        </w:rPr>
      </w:pPr>
    </w:p>
    <w:p w14:paraId="2936635D">
      <w:pPr>
        <w:pStyle w:val="11"/>
        <w:rPr>
          <w:rFonts w:ascii="Symbol" w:hAnsi="Symbol"/>
          <w:sz w:val="42"/>
        </w:rPr>
      </w:pPr>
    </w:p>
    <w:p w14:paraId="71851DB1">
      <w:pPr>
        <w:pStyle w:val="11"/>
        <w:rPr>
          <w:rFonts w:ascii="Symbol" w:hAnsi="Symbol"/>
          <w:sz w:val="42"/>
        </w:rPr>
      </w:pPr>
    </w:p>
    <w:p w14:paraId="52B0342D">
      <w:pPr>
        <w:pStyle w:val="11"/>
        <w:rPr>
          <w:rFonts w:ascii="Symbol" w:hAnsi="Symbol"/>
          <w:sz w:val="42"/>
        </w:rPr>
      </w:pPr>
    </w:p>
    <w:p w14:paraId="412BD1BD">
      <w:pPr>
        <w:pStyle w:val="11"/>
        <w:spacing w:before="6"/>
        <w:rPr>
          <w:rFonts w:ascii="Symbol" w:hAnsi="Symbol"/>
          <w:sz w:val="40"/>
        </w:rPr>
      </w:pPr>
    </w:p>
    <w:p w14:paraId="17D611D5">
      <w:pPr>
        <w:spacing w:before="0" w:line="385" w:lineRule="exact"/>
        <w:ind w:left="31" w:right="0" w:firstLine="0"/>
        <w:jc w:val="left"/>
        <w:rPr>
          <w:sz w:val="21"/>
        </w:rPr>
      </w:pPr>
      <w:r>
        <w:rPr>
          <w:rFonts w:ascii="Times New Roman" w:hAnsi="Times New Roman" w:eastAsia="Times New Roman"/>
          <w:position w:val="15"/>
          <w:sz w:val="24"/>
        </w:rPr>
        <w:t>1</w:t>
      </w:r>
      <w:r>
        <w:rPr>
          <w:rFonts w:ascii="Times New Roman" w:hAnsi="Times New Roman" w:eastAsia="Times New Roman"/>
          <w:spacing w:val="-15"/>
          <w:position w:val="15"/>
          <w:sz w:val="24"/>
        </w:rPr>
        <w:t xml:space="preserve"> </w:t>
      </w:r>
      <w:r>
        <w:rPr>
          <w:rFonts w:ascii="Times New Roman" w:hAnsi="Times New Roman" w:eastAsia="Times New Roman"/>
          <w:i/>
          <w:sz w:val="24"/>
        </w:rPr>
        <w:t>n</w:t>
      </w:r>
      <w:r>
        <w:rPr>
          <w:rFonts w:ascii="Times New Roman" w:hAnsi="Times New Roman" w:eastAsia="Times New Roman"/>
          <w:sz w:val="24"/>
        </w:rPr>
        <w:t>(</w:t>
      </w:r>
      <w:r>
        <w:rPr>
          <w:rFonts w:ascii="Times New Roman" w:hAnsi="Times New Roman" w:eastAsia="Times New Roman"/>
          <w:i/>
          <w:sz w:val="24"/>
        </w:rPr>
        <w:t>n</w:t>
      </w:r>
      <w:r>
        <w:rPr>
          <w:rFonts w:ascii="Times New Roman" w:hAnsi="Times New Roman" w:eastAsia="Times New Roman"/>
          <w:i/>
          <w:spacing w:val="-19"/>
          <w:sz w:val="24"/>
        </w:rPr>
        <w:t xml:space="preserve"> </w:t>
      </w:r>
      <w:r>
        <w:rPr>
          <w:rFonts w:ascii="Symbol" w:hAnsi="Symbol" w:eastAsia="Symbol"/>
          <w:sz w:val="24"/>
        </w:rPr>
        <w:t></w:t>
      </w:r>
      <w:r>
        <w:rPr>
          <w:rFonts w:ascii="Times New Roman" w:hAnsi="Times New Roman" w:eastAsia="Times New Roman"/>
          <w:sz w:val="24"/>
        </w:rPr>
        <w:t>1</w:t>
      </w:r>
      <w:r>
        <w:rPr>
          <w:rFonts w:ascii="Times New Roman" w:hAnsi="Times New Roman" w:eastAsia="Times New Roman"/>
          <w:spacing w:val="-6"/>
          <w:sz w:val="24"/>
        </w:rPr>
        <w:t xml:space="preserve">) </w:t>
      </w:r>
      <w:r>
        <w:rPr>
          <w:spacing w:val="15"/>
          <w:sz w:val="21"/>
        </w:rPr>
        <w:t>,则</w:t>
      </w:r>
      <w:r>
        <w:rPr>
          <w:rFonts w:ascii="Times New Roman" w:hAnsi="Times New Roman" w:eastAsia="Times New Roman"/>
          <w:i/>
          <w:sz w:val="24"/>
        </w:rPr>
        <w:t>G</w:t>
      </w:r>
      <w:r>
        <w:rPr>
          <w:rFonts w:ascii="Times New Roman" w:hAnsi="Times New Roman" w:eastAsia="Times New Roman"/>
          <w:i/>
          <w:spacing w:val="-6"/>
          <w:sz w:val="24"/>
        </w:rPr>
        <w:t xml:space="preserve"> </w:t>
      </w:r>
      <w:r>
        <w:rPr>
          <w:spacing w:val="-2"/>
          <w:sz w:val="21"/>
        </w:rPr>
        <w:t>是完全图。</w:t>
      </w:r>
    </w:p>
    <w:p w14:paraId="3FBE172C">
      <w:pPr>
        <w:pStyle w:val="11"/>
        <w:spacing w:line="228" w:lineRule="exact"/>
        <w:ind w:left="34"/>
        <w:rPr>
          <w:rFonts w:ascii="Times New Roman"/>
        </w:rPr>
      </w:pPr>
      <w:r>
        <w:pict>
          <v:line id="_x0000_s1087" o:spid="_x0000_s1087" o:spt="20" style="position:absolute;left:0pt;margin-left:359.45pt;margin-top:-3.55pt;height:0pt;width:7.05pt;mso-position-horizontal-relative:page;z-index:-251612160;mso-width-relative:page;mso-height-relative:page;" stroked="t" coordsize="21600,21600">
            <v:path arrowok="t"/>
            <v:fill focussize="0,0"/>
            <v:stroke weight="0.591968503937008pt" color="#000000"/>
            <v:imagedata o:title=""/>
            <o:lock v:ext="edit"/>
          </v:line>
        </w:pict>
      </w:r>
      <w:r>
        <w:rPr>
          <w:rFonts w:ascii="Times New Roman"/>
          <w:w w:val="99"/>
        </w:rPr>
        <w:t>2</w:t>
      </w:r>
    </w:p>
    <w:p w14:paraId="5FC0B6FB">
      <w:pPr>
        <w:spacing w:after="0" w:line="228" w:lineRule="exact"/>
        <w:rPr>
          <w:rFonts w:ascii="Times New Roman"/>
        </w:rPr>
        <w:sectPr>
          <w:type w:val="continuous"/>
          <w:pgSz w:w="11910" w:h="16840"/>
          <w:pgMar w:top="980" w:right="800" w:bottom="740" w:left="920" w:header="0" w:footer="970" w:gutter="0"/>
          <w:cols w:equalWidth="0" w:num="2">
            <w:col w:w="6210" w:space="40"/>
            <w:col w:w="3940"/>
          </w:cols>
        </w:sectPr>
      </w:pPr>
    </w:p>
    <w:p w14:paraId="0A793935">
      <w:pPr>
        <w:spacing w:before="1"/>
        <w:ind w:left="632" w:right="0" w:firstLine="0"/>
        <w:jc w:val="left"/>
        <w:rPr>
          <w:sz w:val="21"/>
        </w:rPr>
      </w:pPr>
      <w:r>
        <w:rPr>
          <w:spacing w:val="-1"/>
          <w:sz w:val="21"/>
        </w:rPr>
        <w:t>证明: 无向简单图</w:t>
      </w:r>
      <w:r>
        <w:rPr>
          <w:rFonts w:ascii="Times New Roman" w:eastAsia="Times New Roman"/>
          <w:i/>
          <w:sz w:val="24"/>
        </w:rPr>
        <w:t>G</w:t>
      </w:r>
      <w:r>
        <w:rPr>
          <w:rFonts w:ascii="Times New Roman" w:eastAsia="Times New Roman"/>
          <w:i/>
          <w:spacing w:val="-11"/>
          <w:sz w:val="24"/>
        </w:rPr>
        <w:t xml:space="preserve"> </w:t>
      </w:r>
      <w:r>
        <w:rPr>
          <w:spacing w:val="-17"/>
          <w:sz w:val="21"/>
        </w:rPr>
        <w:t xml:space="preserve">的边数 </w:t>
      </w:r>
      <w:r>
        <w:rPr>
          <w:rFonts w:ascii="Times New Roman" w:eastAsia="Times New Roman"/>
          <w:i/>
          <w:sz w:val="24"/>
        </w:rPr>
        <w:t>m</w:t>
      </w:r>
      <w:r>
        <w:rPr>
          <w:rFonts w:ascii="Times New Roman" w:eastAsia="Times New Roman"/>
          <w:i/>
          <w:spacing w:val="-12"/>
          <w:sz w:val="24"/>
        </w:rPr>
        <w:t xml:space="preserve"> </w:t>
      </w:r>
      <w:r>
        <w:rPr>
          <w:spacing w:val="5"/>
          <w:sz w:val="21"/>
        </w:rPr>
        <w:t>的最大值是在</w:t>
      </w:r>
      <w:r>
        <w:rPr>
          <w:rFonts w:ascii="Times New Roman" w:eastAsia="Times New Roman"/>
          <w:i/>
          <w:sz w:val="24"/>
        </w:rPr>
        <w:t>G</w:t>
      </w:r>
      <w:r>
        <w:rPr>
          <w:rFonts w:ascii="Times New Roman" w:eastAsia="Times New Roman"/>
          <w:i/>
          <w:spacing w:val="-10"/>
          <w:sz w:val="24"/>
        </w:rPr>
        <w:t xml:space="preserve"> </w:t>
      </w:r>
      <w:r>
        <w:rPr>
          <w:spacing w:val="-2"/>
          <w:sz w:val="21"/>
        </w:rPr>
        <w:t>为完全图时取得。</w:t>
      </w:r>
    </w:p>
    <w:p w14:paraId="02D6B9AE">
      <w:pPr>
        <w:spacing w:before="5" w:after="6" w:line="308" w:lineRule="exact"/>
        <w:ind w:left="632" w:right="0" w:firstLine="0"/>
        <w:jc w:val="left"/>
        <w:rPr>
          <w:sz w:val="21"/>
        </w:rPr>
      </w:pPr>
      <w:r>
        <w:rPr>
          <w:spacing w:val="-15"/>
          <w:sz w:val="21"/>
        </w:rPr>
        <w:t xml:space="preserve">完全图 </w:t>
      </w:r>
      <w:r>
        <w:rPr>
          <w:rFonts w:ascii="Times New Roman" w:hAnsi="Times New Roman" w:eastAsia="Times New Roman"/>
          <w:i/>
          <w:sz w:val="24"/>
        </w:rPr>
        <w:t>K</w:t>
      </w:r>
      <w:r>
        <w:rPr>
          <w:rFonts w:ascii="Times New Roman" w:hAnsi="Times New Roman" w:eastAsia="Times New Roman"/>
          <w:i/>
          <w:spacing w:val="54"/>
          <w:sz w:val="24"/>
        </w:rPr>
        <w:t xml:space="preserve"> </w:t>
      </w:r>
      <w:r>
        <w:rPr>
          <w:spacing w:val="-11"/>
          <w:sz w:val="21"/>
        </w:rPr>
        <w:t xml:space="preserve">的边数为 </w:t>
      </w:r>
      <w:r>
        <w:rPr>
          <w:rFonts w:ascii="Times New Roman" w:hAnsi="Times New Roman" w:eastAsia="Times New Roman"/>
          <w:position w:val="15"/>
          <w:sz w:val="24"/>
        </w:rPr>
        <w:t>1</w:t>
      </w:r>
      <w:r>
        <w:rPr>
          <w:rFonts w:ascii="Times New Roman" w:hAnsi="Times New Roman" w:eastAsia="Times New Roman"/>
          <w:spacing w:val="-10"/>
          <w:position w:val="15"/>
          <w:sz w:val="24"/>
        </w:rPr>
        <w:t xml:space="preserve"> </w:t>
      </w:r>
      <w:r>
        <w:rPr>
          <w:rFonts w:ascii="Times New Roman" w:hAnsi="Times New Roman" w:eastAsia="Times New Roman"/>
          <w:i/>
          <w:sz w:val="24"/>
        </w:rPr>
        <w:t>n</w:t>
      </w:r>
      <w:r>
        <w:rPr>
          <w:rFonts w:ascii="Times New Roman" w:hAnsi="Times New Roman" w:eastAsia="Times New Roman"/>
          <w:sz w:val="24"/>
        </w:rPr>
        <w:t>(</w:t>
      </w:r>
      <w:r>
        <w:rPr>
          <w:rFonts w:ascii="Times New Roman" w:hAnsi="Times New Roman" w:eastAsia="Times New Roman"/>
          <w:i/>
          <w:sz w:val="24"/>
        </w:rPr>
        <w:t>n</w:t>
      </w:r>
      <w:r>
        <w:rPr>
          <w:rFonts w:ascii="Times New Roman" w:hAnsi="Times New Roman" w:eastAsia="Times New Roman"/>
          <w:i/>
          <w:spacing w:val="-17"/>
          <w:sz w:val="24"/>
        </w:rPr>
        <w:t xml:space="preserve"> </w:t>
      </w:r>
      <w:r>
        <w:rPr>
          <w:rFonts w:ascii="Symbol" w:hAnsi="Symbol" w:eastAsia="Symbol"/>
          <w:sz w:val="24"/>
        </w:rPr>
        <w:t></w:t>
      </w:r>
      <w:r>
        <w:rPr>
          <w:rFonts w:ascii="Times New Roman" w:hAnsi="Times New Roman" w:eastAsia="Times New Roman"/>
          <w:sz w:val="24"/>
        </w:rPr>
        <w:t>1</w:t>
      </w:r>
      <w:r>
        <w:rPr>
          <w:rFonts w:ascii="Times New Roman" w:hAnsi="Times New Roman" w:eastAsia="Times New Roman"/>
          <w:spacing w:val="-10"/>
          <w:sz w:val="24"/>
        </w:rPr>
        <w:t xml:space="preserve">) </w:t>
      </w:r>
      <w:r>
        <w:rPr>
          <w:spacing w:val="-10"/>
          <w:sz w:val="21"/>
        </w:rPr>
        <w:t>。</w:t>
      </w:r>
    </w:p>
    <w:p w14:paraId="55236AFE">
      <w:pPr>
        <w:pStyle w:val="11"/>
        <w:spacing w:line="20" w:lineRule="exact"/>
        <w:ind w:left="2479"/>
        <w:rPr>
          <w:sz w:val="2"/>
        </w:rPr>
      </w:pPr>
      <w:r>
        <w:rPr>
          <w:sz w:val="2"/>
        </w:rPr>
        <w:pict>
          <v:group id="docshapegroup55" o:spid="_x0000_s1088" o:spt="203" style="height:0.6pt;width:7.15pt;" coordsize="143,12">
            <o:lock v:ext="edit"/>
            <v:line id="_x0000_s1089" o:spid="_x0000_s1089" o:spt="20" style="position:absolute;left:0;top:6;height:0;width:142;" stroked="t" coordsize="21600,21600">
              <v:path arrowok="t"/>
              <v:fill focussize="0,0"/>
              <v:stroke weight="0.592992125984252pt" color="#000000"/>
              <v:imagedata o:title=""/>
              <o:lock v:ext="edit"/>
            </v:line>
            <w10:wrap type="none"/>
            <w10:anchorlock/>
          </v:group>
        </w:pict>
      </w:r>
    </w:p>
    <w:p w14:paraId="49A9CC69">
      <w:pPr>
        <w:spacing w:after="0" w:line="20" w:lineRule="exact"/>
        <w:rPr>
          <w:sz w:val="2"/>
        </w:rPr>
        <w:sectPr>
          <w:type w:val="continuous"/>
          <w:pgSz w:w="11910" w:h="16840"/>
          <w:pgMar w:top="980" w:right="800" w:bottom="740" w:left="920" w:header="0" w:footer="970" w:gutter="0"/>
          <w:cols w:space="720" w:num="1"/>
        </w:sectPr>
      </w:pPr>
    </w:p>
    <w:p w14:paraId="4E86C462">
      <w:pPr>
        <w:spacing w:before="0" w:line="132" w:lineRule="exact"/>
        <w:ind w:left="1477" w:right="0" w:firstLine="0"/>
        <w:jc w:val="left"/>
        <w:rPr>
          <w:rFonts w:ascii="Times New Roman"/>
          <w:i/>
          <w:sz w:val="14"/>
        </w:rPr>
      </w:pPr>
      <w:r>
        <w:rPr>
          <w:rFonts w:ascii="Times New Roman"/>
          <w:i/>
          <w:w w:val="101"/>
          <w:sz w:val="14"/>
        </w:rPr>
        <w:t>n</w:t>
      </w:r>
    </w:p>
    <w:p w14:paraId="7DF75AAF">
      <w:pPr>
        <w:pStyle w:val="11"/>
        <w:spacing w:before="4"/>
        <w:rPr>
          <w:rFonts w:ascii="Times New Roman"/>
          <w:i/>
          <w:sz w:val="13"/>
        </w:rPr>
      </w:pPr>
    </w:p>
    <w:p w14:paraId="28B65564">
      <w:pPr>
        <w:spacing w:before="0" w:line="385" w:lineRule="exact"/>
        <w:ind w:left="632" w:right="0" w:firstLine="0"/>
        <w:jc w:val="left"/>
        <w:rPr>
          <w:rFonts w:ascii="Times New Roman" w:hAnsi="Times New Roman"/>
          <w:sz w:val="24"/>
        </w:rPr>
      </w:pPr>
      <w:r>
        <w:pict>
          <v:line id="_x0000_s1090" o:spid="_x0000_s1090" o:spt="20" style="position:absolute;left:0pt;margin-left:121.25pt;margin-top:15.65pt;height:0pt;width:7.05pt;mso-position-horizontal-relative:page;z-index:-251612160;mso-width-relative:page;mso-height-relative:page;" stroked="t" coordsize="21600,21600">
            <v:path arrowok="t"/>
            <v:fill focussize="0,0"/>
            <v:stroke weight="0.591968503937008pt" color="#000000"/>
            <v:imagedata o:title=""/>
            <o:lock v:ext="edit"/>
          </v:line>
        </w:pict>
      </w:r>
      <w:r>
        <w:rPr>
          <w:spacing w:val="-22"/>
          <w:sz w:val="21"/>
        </w:rPr>
        <w:t xml:space="preserve">已知 </w:t>
      </w:r>
      <w:r>
        <w:rPr>
          <w:rFonts w:ascii="Times New Roman" w:hAnsi="Times New Roman"/>
          <w:i/>
          <w:sz w:val="24"/>
        </w:rPr>
        <w:t>m</w:t>
      </w:r>
      <w:r>
        <w:rPr>
          <w:rFonts w:ascii="Times New Roman" w:hAnsi="Times New Roman"/>
          <w:i/>
          <w:spacing w:val="-13"/>
          <w:sz w:val="24"/>
        </w:rPr>
        <w:t xml:space="preserve"> </w:t>
      </w:r>
      <w:r>
        <w:rPr>
          <w:rFonts w:ascii="Symbol" w:hAnsi="Symbol"/>
          <w:sz w:val="24"/>
        </w:rPr>
        <w:t></w:t>
      </w:r>
      <w:r>
        <w:rPr>
          <w:rFonts w:ascii="Times New Roman" w:hAnsi="Times New Roman"/>
          <w:spacing w:val="7"/>
          <w:sz w:val="24"/>
        </w:rPr>
        <w:t xml:space="preserve"> </w:t>
      </w:r>
      <w:r>
        <w:rPr>
          <w:rFonts w:ascii="Times New Roman" w:hAnsi="Times New Roman"/>
          <w:spacing w:val="-10"/>
          <w:position w:val="15"/>
          <w:sz w:val="24"/>
        </w:rPr>
        <w:t>1</w:t>
      </w:r>
    </w:p>
    <w:p w14:paraId="1055A5A3">
      <w:pPr>
        <w:pStyle w:val="11"/>
        <w:spacing w:line="228" w:lineRule="exact"/>
        <w:ind w:left="1520"/>
        <w:rPr>
          <w:rFonts w:ascii="Times New Roman"/>
        </w:rPr>
      </w:pPr>
      <w:r>
        <w:rPr>
          <w:rFonts w:ascii="Times New Roman"/>
          <w:w w:val="99"/>
        </w:rPr>
        <w:t>2</w:t>
      </w:r>
    </w:p>
    <w:p w14:paraId="37D9490A">
      <w:pPr>
        <w:spacing w:before="3"/>
        <w:ind w:left="815" w:right="0" w:firstLine="0"/>
        <w:jc w:val="left"/>
        <w:rPr>
          <w:rFonts w:ascii="Times New Roman"/>
          <w:sz w:val="24"/>
        </w:rPr>
      </w:pPr>
      <w:r>
        <w:br w:type="column"/>
      </w:r>
      <w:r>
        <w:rPr>
          <w:rFonts w:ascii="Times New Roman"/>
          <w:spacing w:val="-10"/>
          <w:sz w:val="24"/>
        </w:rPr>
        <w:t>2</w:t>
      </w:r>
    </w:p>
    <w:p w14:paraId="4837A209">
      <w:pPr>
        <w:spacing w:before="140"/>
        <w:ind w:left="6" w:right="0" w:firstLine="0"/>
        <w:jc w:val="left"/>
        <w:rPr>
          <w:sz w:val="21"/>
        </w:rPr>
      </w:pPr>
      <w:r>
        <w:rPr>
          <w:rFonts w:ascii="Times New Roman" w:hAnsi="Times New Roman" w:eastAsia="Times New Roman"/>
          <w:i/>
          <w:w w:val="95"/>
          <w:sz w:val="24"/>
        </w:rPr>
        <w:t>n</w:t>
      </w:r>
      <w:r>
        <w:rPr>
          <w:rFonts w:ascii="Times New Roman" w:hAnsi="Times New Roman" w:eastAsia="Times New Roman"/>
          <w:w w:val="95"/>
          <w:sz w:val="24"/>
        </w:rPr>
        <w:t>(</w:t>
      </w:r>
      <w:r>
        <w:rPr>
          <w:rFonts w:ascii="Times New Roman" w:hAnsi="Times New Roman" w:eastAsia="Times New Roman"/>
          <w:i/>
          <w:w w:val="95"/>
          <w:sz w:val="24"/>
        </w:rPr>
        <w:t>n</w:t>
      </w:r>
      <w:r>
        <w:rPr>
          <w:rFonts w:ascii="Times New Roman" w:hAnsi="Times New Roman" w:eastAsia="Times New Roman"/>
          <w:i/>
          <w:spacing w:val="43"/>
          <w:sz w:val="24"/>
        </w:rPr>
        <w:t xml:space="preserve"> </w:t>
      </w:r>
      <w:r>
        <w:rPr>
          <w:rFonts w:ascii="Symbol" w:hAnsi="Symbol" w:eastAsia="Symbol"/>
          <w:w w:val="95"/>
          <w:sz w:val="24"/>
        </w:rPr>
        <w:t></w:t>
      </w:r>
      <w:r>
        <w:rPr>
          <w:rFonts w:ascii="Times New Roman" w:hAnsi="Times New Roman" w:eastAsia="Times New Roman"/>
          <w:w w:val="95"/>
          <w:sz w:val="24"/>
        </w:rPr>
        <w:t>1)</w:t>
      </w:r>
      <w:r>
        <w:rPr>
          <w:rFonts w:ascii="Times New Roman" w:hAnsi="Times New Roman" w:eastAsia="Times New Roman"/>
          <w:spacing w:val="58"/>
          <w:sz w:val="24"/>
        </w:rPr>
        <w:t xml:space="preserve"> </w:t>
      </w:r>
      <w:r>
        <w:rPr>
          <w:spacing w:val="5"/>
          <w:w w:val="95"/>
          <w:sz w:val="21"/>
        </w:rPr>
        <w:t>，这意味着</w:t>
      </w:r>
      <w:r>
        <w:rPr>
          <w:rFonts w:ascii="Times New Roman" w:hAnsi="Times New Roman" w:eastAsia="Times New Roman"/>
          <w:i/>
          <w:w w:val="95"/>
          <w:sz w:val="24"/>
        </w:rPr>
        <w:t>G</w:t>
      </w:r>
      <w:r>
        <w:rPr>
          <w:rFonts w:ascii="Times New Roman" w:hAnsi="Times New Roman" w:eastAsia="Times New Roman"/>
          <w:i/>
          <w:spacing w:val="54"/>
          <w:w w:val="150"/>
          <w:sz w:val="24"/>
        </w:rPr>
        <w:t xml:space="preserve"> </w:t>
      </w:r>
      <w:r>
        <w:rPr>
          <w:spacing w:val="-1"/>
          <w:w w:val="95"/>
          <w:sz w:val="21"/>
        </w:rPr>
        <w:t>的边数达到或超过了完全图的边数。</w:t>
      </w:r>
    </w:p>
    <w:p w14:paraId="6763ADAB">
      <w:pPr>
        <w:spacing w:after="0"/>
        <w:jc w:val="left"/>
        <w:rPr>
          <w:sz w:val="21"/>
        </w:rPr>
        <w:sectPr>
          <w:type w:val="continuous"/>
          <w:pgSz w:w="11910" w:h="16840"/>
          <w:pgMar w:top="980" w:right="800" w:bottom="740" w:left="920" w:header="0" w:footer="970" w:gutter="0"/>
          <w:cols w:equalWidth="0" w:num="2">
            <w:col w:w="1640" w:space="40"/>
            <w:col w:w="8510"/>
          </w:cols>
        </w:sectPr>
      </w:pPr>
    </w:p>
    <w:p w14:paraId="2F32E27D">
      <w:pPr>
        <w:spacing w:before="0"/>
        <w:ind w:left="632" w:right="0" w:firstLine="0"/>
        <w:jc w:val="left"/>
        <w:rPr>
          <w:sz w:val="21"/>
        </w:rPr>
      </w:pPr>
      <w:r>
        <w:rPr>
          <w:spacing w:val="10"/>
          <w:w w:val="95"/>
          <w:sz w:val="21"/>
        </w:rPr>
        <w:t>又因为</w:t>
      </w:r>
      <w:r>
        <w:rPr>
          <w:rFonts w:ascii="Times New Roman" w:eastAsia="Times New Roman"/>
          <w:i/>
          <w:w w:val="95"/>
          <w:sz w:val="24"/>
        </w:rPr>
        <w:t>G</w:t>
      </w:r>
      <w:r>
        <w:rPr>
          <w:rFonts w:ascii="Times New Roman" w:eastAsia="Times New Roman"/>
          <w:i/>
          <w:spacing w:val="40"/>
          <w:sz w:val="24"/>
        </w:rPr>
        <w:t xml:space="preserve">  </w:t>
      </w:r>
      <w:r>
        <w:rPr>
          <w:spacing w:val="1"/>
          <w:w w:val="95"/>
          <w:sz w:val="21"/>
        </w:rPr>
        <w:t>是无向简单图，边数不会超过完全图的边数，所以</w:t>
      </w:r>
      <w:r>
        <w:rPr>
          <w:rFonts w:ascii="Times New Roman" w:eastAsia="Times New Roman"/>
          <w:i/>
          <w:w w:val="95"/>
          <w:sz w:val="24"/>
        </w:rPr>
        <w:t>G</w:t>
      </w:r>
      <w:r>
        <w:rPr>
          <w:rFonts w:ascii="Times New Roman" w:eastAsia="Times New Roman"/>
          <w:i/>
          <w:spacing w:val="40"/>
          <w:sz w:val="24"/>
        </w:rPr>
        <w:t xml:space="preserve">  </w:t>
      </w:r>
      <w:r>
        <w:rPr>
          <w:spacing w:val="-2"/>
          <w:w w:val="95"/>
          <w:sz w:val="21"/>
        </w:rPr>
        <w:t>就是完全图。</w:t>
      </w:r>
    </w:p>
    <w:p w14:paraId="1E8A1403">
      <w:pPr>
        <w:pStyle w:val="19"/>
        <w:numPr>
          <w:ilvl w:val="0"/>
          <w:numId w:val="16"/>
        </w:numPr>
        <w:tabs>
          <w:tab w:val="left" w:pos="934"/>
        </w:tabs>
        <w:spacing w:before="145" w:after="0" w:line="393" w:lineRule="auto"/>
        <w:ind w:left="692" w:right="779" w:firstLine="0"/>
        <w:jc w:val="left"/>
        <w:rPr>
          <w:sz w:val="22"/>
        </w:rPr>
      </w:pPr>
      <w:r>
        <w:rPr>
          <w:spacing w:val="-38"/>
          <w:sz w:val="24"/>
        </w:rPr>
        <w:t xml:space="preserve">设 </w:t>
      </w:r>
      <w:r>
        <w:rPr>
          <w:rFonts w:ascii="Times New Roman" w:hAnsi="Times New Roman" w:eastAsia="Times New Roman"/>
          <w:i/>
          <w:sz w:val="24"/>
        </w:rPr>
        <w:t>R</w:t>
      </w:r>
      <w:r>
        <w:rPr>
          <w:rFonts w:ascii="Times New Roman" w:hAnsi="Times New Roman" w:eastAsia="Times New Roman"/>
          <w:i/>
          <w:spacing w:val="-19"/>
          <w:sz w:val="24"/>
        </w:rPr>
        <w:t xml:space="preserve"> </w:t>
      </w:r>
      <w:r>
        <w:rPr>
          <w:spacing w:val="-17"/>
          <w:sz w:val="24"/>
        </w:rPr>
        <w:t xml:space="preserve">是集合 </w:t>
      </w:r>
      <w:r>
        <w:rPr>
          <w:rFonts w:ascii="Times New Roman" w:hAnsi="Times New Roman" w:eastAsia="Times New Roman"/>
          <w:i/>
          <w:sz w:val="24"/>
        </w:rPr>
        <w:t>A</w:t>
      </w:r>
      <w:r>
        <w:rPr>
          <w:rFonts w:ascii="Times New Roman" w:hAnsi="Times New Roman" w:eastAsia="Times New Roman"/>
          <w:i/>
          <w:spacing w:val="-27"/>
          <w:sz w:val="24"/>
        </w:rPr>
        <w:t xml:space="preserve"> </w:t>
      </w:r>
      <w:r>
        <w:rPr>
          <w:spacing w:val="2"/>
          <w:sz w:val="24"/>
        </w:rPr>
        <w:t>上的等价关系，证明:对于任意</w:t>
      </w:r>
      <w:r>
        <w:rPr>
          <w:rFonts w:ascii="Times New Roman" w:hAnsi="Times New Roman" w:eastAsia="Times New Roman"/>
          <w:i/>
          <w:sz w:val="24"/>
        </w:rPr>
        <w:t>a</w:t>
      </w:r>
      <w:r>
        <w:rPr>
          <w:rFonts w:ascii="Times New Roman" w:hAnsi="Times New Roman" w:eastAsia="Times New Roman"/>
          <w:spacing w:val="-20"/>
          <w:sz w:val="24"/>
        </w:rPr>
        <w:t xml:space="preserve">, </w:t>
      </w:r>
      <w:r>
        <w:rPr>
          <w:rFonts w:ascii="Times New Roman" w:hAnsi="Times New Roman" w:eastAsia="Times New Roman"/>
          <w:i/>
          <w:sz w:val="24"/>
        </w:rPr>
        <w:t>b</w:t>
      </w:r>
      <w:r>
        <w:rPr>
          <w:rFonts w:ascii="Times New Roman" w:hAnsi="Times New Roman" w:eastAsia="Times New Roman"/>
          <w:i/>
          <w:spacing w:val="-27"/>
          <w:sz w:val="24"/>
        </w:rPr>
        <w:t xml:space="preserve"> </w:t>
      </w:r>
      <w:r>
        <w:rPr>
          <w:rFonts w:ascii="Symbol" w:hAnsi="Symbol" w:eastAsia="Symbol"/>
          <w:sz w:val="24"/>
        </w:rPr>
        <w:t></w:t>
      </w:r>
      <w:r>
        <w:rPr>
          <w:rFonts w:ascii="Times New Roman" w:hAnsi="Times New Roman" w:eastAsia="Times New Roman"/>
          <w:spacing w:val="-14"/>
          <w:sz w:val="24"/>
        </w:rPr>
        <w:t xml:space="preserve"> </w:t>
      </w:r>
      <w:r>
        <w:rPr>
          <w:rFonts w:ascii="Times New Roman" w:hAnsi="Times New Roman" w:eastAsia="Times New Roman"/>
          <w:i/>
          <w:sz w:val="24"/>
        </w:rPr>
        <w:t>A</w:t>
      </w:r>
      <w:r>
        <w:rPr>
          <w:rFonts w:ascii="Times New Roman" w:hAnsi="Times New Roman" w:eastAsia="Times New Roman"/>
          <w:sz w:val="24"/>
        </w:rPr>
        <w:t>,[</w:t>
      </w:r>
      <w:r>
        <w:rPr>
          <w:rFonts w:ascii="Times New Roman" w:hAnsi="Times New Roman" w:eastAsia="Times New Roman"/>
          <w:i/>
          <w:sz w:val="24"/>
        </w:rPr>
        <w:t>a</w:t>
      </w:r>
      <w:r>
        <w:rPr>
          <w:rFonts w:ascii="Times New Roman" w:hAnsi="Times New Roman" w:eastAsia="Times New Roman"/>
          <w:spacing w:val="-8"/>
          <w:sz w:val="24"/>
        </w:rPr>
        <w:t xml:space="preserve">] </w:t>
      </w:r>
      <w:r>
        <w:rPr>
          <w:rFonts w:ascii="Symbol" w:hAnsi="Symbol" w:eastAsia="Symbol"/>
          <w:sz w:val="24"/>
        </w:rPr>
        <w:t></w:t>
      </w:r>
      <w:r>
        <w:rPr>
          <w:rFonts w:ascii="Times New Roman" w:hAnsi="Times New Roman" w:eastAsia="Times New Roman"/>
          <w:spacing w:val="-13"/>
          <w:sz w:val="24"/>
        </w:rPr>
        <w:t xml:space="preserve"> [</w:t>
      </w:r>
      <w:r>
        <w:rPr>
          <w:rFonts w:ascii="Times New Roman" w:hAnsi="Times New Roman" w:eastAsia="Times New Roman"/>
          <w:i/>
          <w:sz w:val="24"/>
        </w:rPr>
        <w:t>b</w:t>
      </w:r>
      <w:r>
        <w:rPr>
          <w:rFonts w:ascii="Times New Roman" w:hAnsi="Times New Roman" w:eastAsia="Times New Roman"/>
          <w:spacing w:val="-10"/>
          <w:sz w:val="24"/>
        </w:rPr>
        <w:t xml:space="preserve">] </w:t>
      </w:r>
      <w:r>
        <w:rPr>
          <w:spacing w:val="8"/>
          <w:sz w:val="24"/>
        </w:rPr>
        <w:t>当且仅当</w:t>
      </w:r>
      <w:r>
        <w:rPr>
          <w:rFonts w:ascii="Times New Roman" w:hAnsi="Times New Roman" w:eastAsia="Times New Roman"/>
          <w:sz w:val="24"/>
        </w:rPr>
        <w:t>(</w:t>
      </w:r>
      <w:r>
        <w:rPr>
          <w:rFonts w:ascii="Times New Roman" w:hAnsi="Times New Roman" w:eastAsia="Times New Roman"/>
          <w:i/>
          <w:sz w:val="24"/>
        </w:rPr>
        <w:t>a</w:t>
      </w:r>
      <w:r>
        <w:rPr>
          <w:rFonts w:ascii="Times New Roman" w:hAnsi="Times New Roman" w:eastAsia="Times New Roman"/>
          <w:spacing w:val="-19"/>
          <w:sz w:val="24"/>
        </w:rPr>
        <w:t xml:space="preserve">, </w:t>
      </w:r>
      <w:r>
        <w:rPr>
          <w:rFonts w:ascii="Times New Roman" w:hAnsi="Times New Roman" w:eastAsia="Times New Roman"/>
          <w:i/>
          <w:sz w:val="24"/>
        </w:rPr>
        <w:t>b</w:t>
      </w:r>
      <w:r>
        <w:rPr>
          <w:rFonts w:ascii="Times New Roman" w:hAnsi="Times New Roman" w:eastAsia="Times New Roman"/>
          <w:spacing w:val="-15"/>
          <w:sz w:val="24"/>
        </w:rPr>
        <w:t xml:space="preserve">) </w:t>
      </w:r>
      <w:r>
        <w:rPr>
          <w:rFonts w:ascii="Symbol" w:hAnsi="Symbol" w:eastAsia="Symbol"/>
          <w:sz w:val="24"/>
        </w:rPr>
        <w:t></w:t>
      </w:r>
      <w:r>
        <w:rPr>
          <w:rFonts w:ascii="Times New Roman" w:hAnsi="Times New Roman" w:eastAsia="Times New Roman"/>
          <w:spacing w:val="-24"/>
          <w:sz w:val="24"/>
        </w:rPr>
        <w:t xml:space="preserve"> </w:t>
      </w:r>
      <w:r>
        <w:rPr>
          <w:rFonts w:ascii="Times New Roman" w:hAnsi="Times New Roman" w:eastAsia="Times New Roman"/>
          <w:i/>
          <w:sz w:val="24"/>
        </w:rPr>
        <w:t>R</w:t>
      </w:r>
      <w:r>
        <w:rPr>
          <w:rFonts w:ascii="Times New Roman" w:hAnsi="Times New Roman" w:eastAsia="Times New Roman"/>
          <w:i/>
          <w:spacing w:val="-13"/>
          <w:sz w:val="24"/>
        </w:rPr>
        <w:t xml:space="preserve"> </w:t>
      </w:r>
      <w:r>
        <w:rPr>
          <w:sz w:val="24"/>
        </w:rPr>
        <w:t>。</w:t>
      </w:r>
      <w:r>
        <w:rPr>
          <w:spacing w:val="-4"/>
          <w:sz w:val="24"/>
        </w:rPr>
        <w:t>证明:</w:t>
      </w:r>
    </w:p>
    <w:p w14:paraId="19B2A1FD">
      <w:pPr>
        <w:pStyle w:val="11"/>
        <w:spacing w:line="281" w:lineRule="exact"/>
        <w:ind w:left="692"/>
      </w:pPr>
      <w:r>
        <w:rPr>
          <w:spacing w:val="4"/>
        </w:rPr>
        <w:t>充分性:若</w:t>
      </w:r>
      <w:r>
        <w:rPr>
          <w:rFonts w:ascii="Times New Roman" w:hAnsi="Times New Roman" w:eastAsia="Times New Roman"/>
        </w:rPr>
        <w:t>[</w:t>
      </w:r>
      <w:r>
        <w:rPr>
          <w:rFonts w:ascii="Times New Roman" w:hAnsi="Times New Roman" w:eastAsia="Times New Roman"/>
          <w:i/>
        </w:rPr>
        <w:t>a</w:t>
      </w:r>
      <w:r>
        <w:rPr>
          <w:rFonts w:ascii="Times New Roman" w:hAnsi="Times New Roman" w:eastAsia="Times New Roman"/>
          <w:spacing w:val="-5"/>
        </w:rPr>
        <w:t xml:space="preserve">] </w:t>
      </w:r>
      <w:r>
        <w:rPr>
          <w:rFonts w:ascii="Symbol" w:hAnsi="Symbol" w:eastAsia="Symbol"/>
        </w:rPr>
        <w:t></w:t>
      </w:r>
      <w:r>
        <w:rPr>
          <w:rFonts w:ascii="Times New Roman" w:hAnsi="Times New Roman" w:eastAsia="Times New Roman"/>
          <w:spacing w:val="-10"/>
        </w:rPr>
        <w:t xml:space="preserve"> [</w:t>
      </w:r>
      <w:r>
        <w:rPr>
          <w:rFonts w:ascii="Times New Roman" w:hAnsi="Times New Roman" w:eastAsia="Times New Roman"/>
          <w:i/>
        </w:rPr>
        <w:t>b</w:t>
      </w:r>
      <w:r>
        <w:rPr>
          <w:rFonts w:ascii="Times New Roman" w:hAnsi="Times New Roman" w:eastAsia="Times New Roman"/>
          <w:spacing w:val="-6"/>
        </w:rPr>
        <w:t xml:space="preserve">] </w:t>
      </w:r>
      <w:r>
        <w:rPr>
          <w:spacing w:val="13"/>
        </w:rPr>
        <w:t>，因为</w:t>
      </w:r>
      <w:r>
        <w:rPr>
          <w:rFonts w:ascii="Times New Roman" w:hAnsi="Times New Roman" w:eastAsia="Times New Roman"/>
          <w:i/>
        </w:rPr>
        <w:t>a</w:t>
      </w:r>
      <w:r>
        <w:rPr>
          <w:rFonts w:ascii="Times New Roman" w:hAnsi="Times New Roman" w:eastAsia="Times New Roman"/>
          <w:i/>
          <w:spacing w:val="-19"/>
        </w:rPr>
        <w:t xml:space="preserve"> </w:t>
      </w:r>
      <w:r>
        <w:rPr>
          <w:rFonts w:ascii="Symbol" w:hAnsi="Symbol" w:eastAsia="Symbol"/>
        </w:rPr>
        <w:t></w:t>
      </w:r>
      <w:r>
        <w:rPr>
          <w:rFonts w:ascii="Times New Roman" w:hAnsi="Times New Roman" w:eastAsia="Times New Roman"/>
        </w:rPr>
        <w:t>[</w:t>
      </w:r>
      <w:r>
        <w:rPr>
          <w:rFonts w:ascii="Times New Roman" w:hAnsi="Times New Roman" w:eastAsia="Times New Roman"/>
          <w:i/>
        </w:rPr>
        <w:t>a</w:t>
      </w:r>
      <w:r>
        <w:rPr>
          <w:rFonts w:ascii="Times New Roman" w:hAnsi="Times New Roman" w:eastAsia="Times New Roman"/>
          <w:spacing w:val="-8"/>
        </w:rPr>
        <w:t xml:space="preserve">] </w:t>
      </w:r>
      <w:r>
        <w:rPr>
          <w:spacing w:val="13"/>
        </w:rPr>
        <w:t>，所以</w:t>
      </w:r>
      <w:r>
        <w:rPr>
          <w:rFonts w:ascii="Times New Roman" w:hAnsi="Times New Roman" w:eastAsia="Times New Roman"/>
          <w:i/>
        </w:rPr>
        <w:t>a</w:t>
      </w:r>
      <w:r>
        <w:rPr>
          <w:rFonts w:ascii="Times New Roman" w:hAnsi="Times New Roman" w:eastAsia="Times New Roman"/>
          <w:i/>
          <w:spacing w:val="-19"/>
        </w:rPr>
        <w:t xml:space="preserve"> </w:t>
      </w:r>
      <w:r>
        <w:rPr>
          <w:rFonts w:ascii="Symbol" w:hAnsi="Symbol" w:eastAsia="Symbol"/>
          <w:spacing w:val="10"/>
        </w:rPr>
        <w:t></w:t>
      </w:r>
      <w:r>
        <w:rPr>
          <w:rFonts w:ascii="Times New Roman" w:hAnsi="Times New Roman" w:eastAsia="Times New Roman"/>
          <w:spacing w:val="10"/>
        </w:rPr>
        <w:t>[</w:t>
      </w:r>
      <w:r>
        <w:rPr>
          <w:rFonts w:ascii="Times New Roman" w:hAnsi="Times New Roman" w:eastAsia="Times New Roman"/>
          <w:i/>
          <w:spacing w:val="10"/>
        </w:rPr>
        <w:t>b</w:t>
      </w:r>
      <w:r>
        <w:rPr>
          <w:rFonts w:ascii="Times New Roman" w:hAnsi="Times New Roman" w:eastAsia="Times New Roman"/>
          <w:spacing w:val="10"/>
        </w:rPr>
        <w:t>]</w:t>
      </w:r>
      <w:r>
        <w:rPr>
          <w:spacing w:val="5"/>
        </w:rPr>
        <w:t xml:space="preserve">,根据等价类的定义, </w:t>
      </w:r>
      <w:r>
        <w:rPr>
          <w:rFonts w:ascii="Times New Roman" w:hAnsi="Times New Roman" w:eastAsia="Times New Roman"/>
        </w:rPr>
        <w:t>(</w:t>
      </w:r>
      <w:r>
        <w:rPr>
          <w:rFonts w:ascii="Times New Roman" w:hAnsi="Times New Roman" w:eastAsia="Times New Roman"/>
          <w:i/>
        </w:rPr>
        <w:t>a</w:t>
      </w:r>
      <w:r>
        <w:rPr>
          <w:rFonts w:ascii="Times New Roman" w:hAnsi="Times New Roman" w:eastAsia="Times New Roman"/>
          <w:spacing w:val="-18"/>
        </w:rPr>
        <w:t xml:space="preserve">, </w:t>
      </w:r>
      <w:r>
        <w:rPr>
          <w:rFonts w:ascii="Times New Roman" w:hAnsi="Times New Roman" w:eastAsia="Times New Roman"/>
          <w:i/>
        </w:rPr>
        <w:t>b</w:t>
      </w:r>
      <w:r>
        <w:rPr>
          <w:rFonts w:ascii="Times New Roman" w:hAnsi="Times New Roman" w:eastAsia="Times New Roman"/>
          <w:spacing w:val="-12"/>
        </w:rPr>
        <w:t xml:space="preserve">) </w:t>
      </w:r>
      <w:r>
        <w:rPr>
          <w:rFonts w:ascii="Symbol" w:hAnsi="Symbol" w:eastAsia="Symbol"/>
        </w:rPr>
        <w:t></w:t>
      </w:r>
      <w:r>
        <w:rPr>
          <w:rFonts w:ascii="Times New Roman" w:hAnsi="Times New Roman" w:eastAsia="Times New Roman"/>
          <w:spacing w:val="-18"/>
        </w:rPr>
        <w:t xml:space="preserve"> </w:t>
      </w:r>
      <w:r>
        <w:rPr>
          <w:rFonts w:ascii="Times New Roman" w:hAnsi="Times New Roman" w:eastAsia="Times New Roman"/>
          <w:i/>
        </w:rPr>
        <w:t>R</w:t>
      </w:r>
      <w:r>
        <w:rPr>
          <w:rFonts w:ascii="Times New Roman" w:hAnsi="Times New Roman" w:eastAsia="Times New Roman"/>
          <w:i/>
          <w:spacing w:val="-2"/>
        </w:rPr>
        <w:t xml:space="preserve"> </w:t>
      </w:r>
      <w:r>
        <w:rPr>
          <w:spacing w:val="-2"/>
        </w:rPr>
        <w:t>。必要性:</w:t>
      </w:r>
    </w:p>
    <w:p w14:paraId="370AED94">
      <w:pPr>
        <w:pStyle w:val="11"/>
        <w:spacing w:before="7"/>
      </w:pPr>
    </w:p>
    <w:p w14:paraId="77A02DC2">
      <w:pPr>
        <w:spacing w:before="0"/>
        <w:ind w:left="212" w:right="0" w:firstLine="0"/>
        <w:jc w:val="left"/>
        <w:rPr>
          <w:sz w:val="24"/>
        </w:rPr>
      </w:pPr>
      <w:r>
        <w:rPr>
          <w:spacing w:val="34"/>
          <w:w w:val="95"/>
          <w:sz w:val="24"/>
        </w:rPr>
        <w:t>若</w:t>
      </w:r>
      <w:r>
        <w:rPr>
          <w:rFonts w:ascii="Times New Roman" w:hAnsi="Times New Roman" w:eastAsia="Times New Roman"/>
          <w:w w:val="95"/>
          <w:sz w:val="24"/>
        </w:rPr>
        <w:t>(</w:t>
      </w:r>
      <w:r>
        <w:rPr>
          <w:rFonts w:ascii="Times New Roman" w:hAnsi="Times New Roman" w:eastAsia="Times New Roman"/>
          <w:i/>
          <w:w w:val="95"/>
          <w:sz w:val="24"/>
        </w:rPr>
        <w:t>a</w:t>
      </w:r>
      <w:r>
        <w:rPr>
          <w:rFonts w:ascii="Times New Roman" w:hAnsi="Times New Roman" w:eastAsia="Times New Roman"/>
          <w:spacing w:val="-12"/>
          <w:w w:val="95"/>
          <w:sz w:val="24"/>
        </w:rPr>
        <w:t xml:space="preserve">, </w:t>
      </w:r>
      <w:r>
        <w:rPr>
          <w:rFonts w:ascii="Times New Roman" w:hAnsi="Times New Roman" w:eastAsia="Times New Roman"/>
          <w:i/>
          <w:w w:val="95"/>
          <w:sz w:val="24"/>
        </w:rPr>
        <w:t>b</w:t>
      </w:r>
      <w:r>
        <w:rPr>
          <w:rFonts w:ascii="Times New Roman" w:hAnsi="Times New Roman" w:eastAsia="Times New Roman"/>
          <w:spacing w:val="-4"/>
          <w:w w:val="95"/>
          <w:sz w:val="24"/>
        </w:rPr>
        <w:t xml:space="preserve">) </w:t>
      </w:r>
      <w:r>
        <w:rPr>
          <w:rFonts w:ascii="Symbol" w:hAnsi="Symbol" w:eastAsia="Symbol"/>
          <w:w w:val="95"/>
          <w:sz w:val="24"/>
        </w:rPr>
        <w:t></w:t>
      </w:r>
      <w:r>
        <w:rPr>
          <w:rFonts w:ascii="Times New Roman" w:hAnsi="Times New Roman" w:eastAsia="Times New Roman"/>
          <w:spacing w:val="-3"/>
          <w:sz w:val="24"/>
        </w:rPr>
        <w:t xml:space="preserve"> </w:t>
      </w:r>
      <w:r>
        <w:rPr>
          <w:rFonts w:ascii="Times New Roman" w:hAnsi="Times New Roman" w:eastAsia="Times New Roman"/>
          <w:i/>
          <w:w w:val="95"/>
          <w:sz w:val="24"/>
        </w:rPr>
        <w:t>R</w:t>
      </w:r>
      <w:r>
        <w:rPr>
          <w:rFonts w:ascii="Times New Roman" w:hAnsi="Times New Roman" w:eastAsia="Times New Roman"/>
          <w:i/>
          <w:spacing w:val="13"/>
          <w:sz w:val="24"/>
        </w:rPr>
        <w:t xml:space="preserve"> </w:t>
      </w:r>
      <w:r>
        <w:rPr>
          <w:w w:val="95"/>
          <w:sz w:val="24"/>
        </w:rPr>
        <w:t>，仼取</w:t>
      </w:r>
      <w:r>
        <w:rPr>
          <w:spacing w:val="-40"/>
          <w:w w:val="95"/>
          <w:sz w:val="24"/>
        </w:rPr>
        <w:t xml:space="preserve"> </w:t>
      </w:r>
      <w:r>
        <w:rPr>
          <w:rFonts w:ascii="Times New Roman" w:hAnsi="Times New Roman" w:eastAsia="Times New Roman"/>
          <w:i/>
          <w:w w:val="95"/>
          <w:sz w:val="24"/>
        </w:rPr>
        <w:t>x</w:t>
      </w:r>
      <w:r>
        <w:rPr>
          <w:rFonts w:ascii="Times New Roman" w:hAnsi="Times New Roman" w:eastAsia="Times New Roman"/>
          <w:i/>
          <w:spacing w:val="-5"/>
          <w:w w:val="95"/>
          <w:sz w:val="24"/>
        </w:rPr>
        <w:t xml:space="preserve"> </w:t>
      </w:r>
      <w:r>
        <w:rPr>
          <w:rFonts w:ascii="Symbol" w:hAnsi="Symbol" w:eastAsia="Symbol"/>
          <w:w w:val="95"/>
          <w:sz w:val="24"/>
        </w:rPr>
        <w:t></w:t>
      </w:r>
      <w:r>
        <w:rPr>
          <w:rFonts w:ascii="Times New Roman" w:hAnsi="Times New Roman" w:eastAsia="Times New Roman"/>
          <w:w w:val="95"/>
          <w:sz w:val="24"/>
        </w:rPr>
        <w:t>[</w:t>
      </w:r>
      <w:r>
        <w:rPr>
          <w:rFonts w:ascii="Times New Roman" w:hAnsi="Times New Roman" w:eastAsia="Times New Roman"/>
          <w:i/>
          <w:w w:val="95"/>
          <w:sz w:val="24"/>
        </w:rPr>
        <w:t>a</w:t>
      </w:r>
      <w:r>
        <w:rPr>
          <w:rFonts w:ascii="Times New Roman" w:hAnsi="Times New Roman" w:eastAsia="Times New Roman"/>
          <w:w w:val="95"/>
          <w:sz w:val="24"/>
        </w:rPr>
        <w:t>]</w:t>
      </w:r>
      <w:r>
        <w:rPr>
          <w:rFonts w:ascii="Times New Roman" w:hAnsi="Times New Roman" w:eastAsia="Times New Roman"/>
          <w:spacing w:val="-1"/>
          <w:sz w:val="24"/>
        </w:rPr>
        <w:t xml:space="preserve"> </w:t>
      </w:r>
      <w:r>
        <w:rPr>
          <w:spacing w:val="16"/>
          <w:w w:val="95"/>
          <w:sz w:val="24"/>
        </w:rPr>
        <w:t>，则</w:t>
      </w:r>
      <w:r>
        <w:rPr>
          <w:rFonts w:ascii="Times New Roman" w:hAnsi="Times New Roman" w:eastAsia="Times New Roman"/>
          <w:w w:val="95"/>
          <w:sz w:val="24"/>
        </w:rPr>
        <w:t>(</w:t>
      </w:r>
      <w:r>
        <w:rPr>
          <w:rFonts w:ascii="Times New Roman" w:hAnsi="Times New Roman" w:eastAsia="Times New Roman"/>
          <w:i/>
          <w:w w:val="95"/>
          <w:sz w:val="24"/>
        </w:rPr>
        <w:t>x</w:t>
      </w:r>
      <w:r>
        <w:rPr>
          <w:rFonts w:ascii="Times New Roman" w:hAnsi="Times New Roman" w:eastAsia="Times New Roman"/>
          <w:spacing w:val="-5"/>
          <w:w w:val="95"/>
          <w:sz w:val="24"/>
        </w:rPr>
        <w:t xml:space="preserve">, </w:t>
      </w:r>
      <w:r>
        <w:rPr>
          <w:rFonts w:ascii="Times New Roman" w:hAnsi="Times New Roman" w:eastAsia="Times New Roman"/>
          <w:i/>
          <w:w w:val="95"/>
          <w:sz w:val="24"/>
        </w:rPr>
        <w:t>a</w:t>
      </w:r>
      <w:r>
        <w:rPr>
          <w:rFonts w:ascii="Times New Roman" w:hAnsi="Times New Roman" w:eastAsia="Times New Roman"/>
          <w:spacing w:val="-5"/>
          <w:w w:val="95"/>
          <w:sz w:val="24"/>
        </w:rPr>
        <w:t xml:space="preserve">) </w:t>
      </w:r>
      <w:r>
        <w:rPr>
          <w:rFonts w:ascii="Symbol" w:hAnsi="Symbol" w:eastAsia="Symbol"/>
          <w:w w:val="95"/>
          <w:sz w:val="24"/>
        </w:rPr>
        <w:t></w:t>
      </w:r>
      <w:r>
        <w:rPr>
          <w:rFonts w:ascii="Times New Roman" w:hAnsi="Times New Roman" w:eastAsia="Times New Roman"/>
          <w:spacing w:val="-3"/>
          <w:sz w:val="24"/>
        </w:rPr>
        <w:t xml:space="preserve"> </w:t>
      </w:r>
      <w:r>
        <w:rPr>
          <w:rFonts w:ascii="Times New Roman" w:hAnsi="Times New Roman" w:eastAsia="Times New Roman"/>
          <w:i/>
          <w:w w:val="95"/>
          <w:sz w:val="24"/>
        </w:rPr>
        <w:t>R</w:t>
      </w:r>
      <w:r>
        <w:rPr>
          <w:rFonts w:ascii="Times New Roman" w:hAnsi="Times New Roman" w:eastAsia="Times New Roman"/>
          <w:i/>
          <w:spacing w:val="1"/>
          <w:sz w:val="24"/>
        </w:rPr>
        <w:t xml:space="preserve"> </w:t>
      </w:r>
      <w:r>
        <w:rPr>
          <w:spacing w:val="-10"/>
          <w:w w:val="95"/>
          <w:sz w:val="24"/>
        </w:rPr>
        <w:t>，</w:t>
      </w:r>
    </w:p>
    <w:p w14:paraId="6CE6C76B">
      <w:pPr>
        <w:pStyle w:val="11"/>
        <w:spacing w:before="8"/>
      </w:pPr>
    </w:p>
    <w:p w14:paraId="4A697A70">
      <w:pPr>
        <w:spacing w:before="0"/>
        <w:ind w:left="692" w:right="0" w:firstLine="0"/>
        <w:jc w:val="left"/>
        <w:rPr>
          <w:rFonts w:ascii="Times New Roman" w:hAnsi="Times New Roman"/>
          <w:i/>
          <w:sz w:val="24"/>
        </w:rPr>
      </w:pPr>
      <w:r>
        <w:rPr>
          <w:w w:val="95"/>
          <w:sz w:val="24"/>
        </w:rPr>
        <w:t>又因</w:t>
      </w:r>
      <w:r>
        <w:rPr>
          <w:spacing w:val="34"/>
          <w:w w:val="95"/>
          <w:sz w:val="24"/>
        </w:rPr>
        <w:t>为</w:t>
      </w:r>
      <w:r>
        <w:rPr>
          <w:rFonts w:ascii="Times New Roman" w:hAnsi="Times New Roman"/>
          <w:w w:val="95"/>
          <w:sz w:val="24"/>
        </w:rPr>
        <w:t>(</w:t>
      </w:r>
      <w:r>
        <w:rPr>
          <w:rFonts w:ascii="Times New Roman" w:hAnsi="Times New Roman"/>
          <w:i/>
          <w:w w:val="95"/>
          <w:sz w:val="24"/>
        </w:rPr>
        <w:t>a</w:t>
      </w:r>
      <w:r>
        <w:rPr>
          <w:rFonts w:ascii="Times New Roman" w:hAnsi="Times New Roman"/>
          <w:spacing w:val="-11"/>
          <w:w w:val="95"/>
          <w:sz w:val="24"/>
        </w:rPr>
        <w:t xml:space="preserve">, </w:t>
      </w:r>
      <w:r>
        <w:rPr>
          <w:rFonts w:ascii="Times New Roman" w:hAnsi="Times New Roman"/>
          <w:i/>
          <w:w w:val="95"/>
          <w:sz w:val="24"/>
        </w:rPr>
        <w:t>b</w:t>
      </w:r>
      <w:r>
        <w:rPr>
          <w:rFonts w:ascii="Times New Roman" w:hAnsi="Times New Roman"/>
          <w:spacing w:val="-3"/>
          <w:w w:val="95"/>
          <w:sz w:val="24"/>
        </w:rPr>
        <w:t xml:space="preserve">) </w:t>
      </w:r>
      <w:r>
        <w:rPr>
          <w:rFonts w:ascii="Symbol" w:hAnsi="Symbol"/>
          <w:w w:val="95"/>
          <w:sz w:val="24"/>
        </w:rPr>
        <w:t></w:t>
      </w:r>
      <w:r>
        <w:rPr>
          <w:rFonts w:ascii="Times New Roman" w:hAnsi="Times New Roman"/>
          <w:sz w:val="24"/>
        </w:rPr>
        <w:t xml:space="preserve"> </w:t>
      </w:r>
      <w:r>
        <w:rPr>
          <w:rFonts w:ascii="Times New Roman" w:hAnsi="Times New Roman"/>
          <w:i/>
          <w:w w:val="95"/>
          <w:sz w:val="24"/>
        </w:rPr>
        <w:t>R</w:t>
      </w:r>
      <w:r>
        <w:rPr>
          <w:rFonts w:ascii="Times New Roman" w:hAnsi="Times New Roman"/>
          <w:i/>
          <w:spacing w:val="18"/>
          <w:sz w:val="24"/>
        </w:rPr>
        <w:t xml:space="preserve"> </w:t>
      </w:r>
      <w:r>
        <w:rPr>
          <w:w w:val="95"/>
          <w:sz w:val="24"/>
        </w:rPr>
        <w:t>,根据</w:t>
      </w:r>
      <w:r>
        <w:rPr>
          <w:spacing w:val="-44"/>
          <w:w w:val="95"/>
          <w:sz w:val="24"/>
        </w:rPr>
        <w:t xml:space="preserve"> </w:t>
      </w:r>
      <w:r>
        <w:rPr>
          <w:rFonts w:ascii="Times New Roman" w:hAnsi="Times New Roman"/>
          <w:i/>
          <w:w w:val="95"/>
          <w:sz w:val="24"/>
        </w:rPr>
        <w:t>R</w:t>
      </w:r>
      <w:r>
        <w:rPr>
          <w:rFonts w:ascii="Times New Roman" w:hAnsi="Times New Roman"/>
          <w:i/>
          <w:spacing w:val="13"/>
          <w:sz w:val="24"/>
        </w:rPr>
        <w:t xml:space="preserve"> </w:t>
      </w:r>
      <w:r>
        <w:rPr>
          <w:w w:val="95"/>
          <w:sz w:val="24"/>
        </w:rPr>
        <w:t>的传递性</w:t>
      </w:r>
      <w:r>
        <w:rPr>
          <w:spacing w:val="-31"/>
          <w:w w:val="95"/>
          <w:sz w:val="24"/>
        </w:rPr>
        <w:t xml:space="preserve">， </w:t>
      </w:r>
      <w:r>
        <w:rPr>
          <w:rFonts w:ascii="Times New Roman" w:hAnsi="Times New Roman"/>
          <w:w w:val="95"/>
          <w:sz w:val="24"/>
        </w:rPr>
        <w:t>(</w:t>
      </w:r>
      <w:r>
        <w:rPr>
          <w:rFonts w:ascii="Times New Roman" w:hAnsi="Times New Roman"/>
          <w:i/>
          <w:w w:val="95"/>
          <w:sz w:val="24"/>
        </w:rPr>
        <w:t>x</w:t>
      </w:r>
      <w:r>
        <w:rPr>
          <w:rFonts w:ascii="Times New Roman" w:hAnsi="Times New Roman"/>
          <w:spacing w:val="-11"/>
          <w:w w:val="95"/>
          <w:sz w:val="24"/>
        </w:rPr>
        <w:t xml:space="preserve">, </w:t>
      </w:r>
      <w:r>
        <w:rPr>
          <w:rFonts w:ascii="Times New Roman" w:hAnsi="Times New Roman"/>
          <w:i/>
          <w:w w:val="95"/>
          <w:sz w:val="24"/>
        </w:rPr>
        <w:t>b</w:t>
      </w:r>
      <w:r>
        <w:rPr>
          <w:rFonts w:ascii="Times New Roman" w:hAnsi="Times New Roman"/>
          <w:spacing w:val="-3"/>
          <w:w w:val="95"/>
          <w:sz w:val="24"/>
        </w:rPr>
        <w:t xml:space="preserve">) </w:t>
      </w:r>
      <w:r>
        <w:rPr>
          <w:rFonts w:ascii="Symbol" w:hAnsi="Symbol"/>
          <w:w w:val="95"/>
          <w:sz w:val="24"/>
        </w:rPr>
        <w:t></w:t>
      </w:r>
      <w:r>
        <w:rPr>
          <w:rFonts w:ascii="Times New Roman" w:hAnsi="Times New Roman"/>
          <w:sz w:val="24"/>
        </w:rPr>
        <w:t xml:space="preserve"> </w:t>
      </w:r>
      <w:r>
        <w:rPr>
          <w:rFonts w:ascii="Times New Roman" w:hAnsi="Times New Roman"/>
          <w:i/>
          <w:spacing w:val="-10"/>
          <w:w w:val="95"/>
          <w:sz w:val="24"/>
        </w:rPr>
        <w:t>R</w:t>
      </w:r>
    </w:p>
    <w:p w14:paraId="2E5CB47C">
      <w:pPr>
        <w:pStyle w:val="11"/>
        <w:spacing w:before="10"/>
        <w:rPr>
          <w:rFonts w:ascii="Times New Roman"/>
          <w:i/>
          <w:sz w:val="18"/>
        </w:rPr>
      </w:pPr>
    </w:p>
    <w:p w14:paraId="3A9ED736">
      <w:pPr>
        <w:pStyle w:val="11"/>
        <w:spacing w:before="98"/>
        <w:ind w:left="692"/>
      </w:pPr>
      <w:r>
        <w:rPr>
          <w:w w:val="95"/>
        </w:rPr>
        <w:t>所以</w:t>
      </w:r>
      <w:r>
        <w:rPr>
          <w:spacing w:val="-27"/>
          <w:w w:val="95"/>
        </w:rPr>
        <w:t xml:space="preserve"> </w:t>
      </w:r>
      <w:r>
        <w:rPr>
          <w:rFonts w:ascii="Times New Roman" w:hAnsi="Times New Roman" w:eastAsia="Times New Roman"/>
          <w:i/>
          <w:w w:val="95"/>
        </w:rPr>
        <w:t>x</w:t>
      </w:r>
      <w:r>
        <w:rPr>
          <w:rFonts w:ascii="Times New Roman" w:hAnsi="Times New Roman" w:eastAsia="Times New Roman"/>
          <w:i/>
        </w:rPr>
        <w:t xml:space="preserve"> </w:t>
      </w:r>
      <w:r>
        <w:rPr>
          <w:rFonts w:ascii="Symbol" w:hAnsi="Symbol" w:eastAsia="Symbol"/>
          <w:w w:val="95"/>
        </w:rPr>
        <w:t></w:t>
      </w:r>
      <w:r>
        <w:rPr>
          <w:rFonts w:ascii="Times New Roman" w:hAnsi="Times New Roman" w:eastAsia="Times New Roman"/>
          <w:w w:val="95"/>
        </w:rPr>
        <w:t>[</w:t>
      </w:r>
      <w:r>
        <w:rPr>
          <w:rFonts w:ascii="Times New Roman" w:hAnsi="Times New Roman" w:eastAsia="Times New Roman"/>
          <w:i/>
          <w:w w:val="95"/>
        </w:rPr>
        <w:t>b</w:t>
      </w:r>
      <w:r>
        <w:rPr>
          <w:rFonts w:ascii="Times New Roman" w:hAnsi="Times New Roman" w:eastAsia="Times New Roman"/>
          <w:w w:val="95"/>
        </w:rPr>
        <w:t>]</w:t>
      </w:r>
      <w:r>
        <w:rPr>
          <w:w w:val="95"/>
        </w:rPr>
        <w:t>，从</w:t>
      </w:r>
      <w:r>
        <w:rPr>
          <w:spacing w:val="19"/>
          <w:w w:val="95"/>
        </w:rPr>
        <w:t>而</w:t>
      </w:r>
      <w:r>
        <w:rPr>
          <w:rFonts w:ascii="Times New Roman" w:hAnsi="Times New Roman" w:eastAsia="Times New Roman"/>
          <w:w w:val="95"/>
        </w:rPr>
        <w:t>[</w:t>
      </w:r>
      <w:r>
        <w:rPr>
          <w:rFonts w:ascii="Times New Roman" w:hAnsi="Times New Roman" w:eastAsia="Times New Roman"/>
          <w:i/>
          <w:w w:val="95"/>
        </w:rPr>
        <w:t>a</w:t>
      </w:r>
      <w:r>
        <w:rPr>
          <w:rFonts w:ascii="Times New Roman" w:hAnsi="Times New Roman" w:eastAsia="Times New Roman"/>
          <w:w w:val="95"/>
        </w:rPr>
        <w:t>]</w:t>
      </w:r>
      <w:r>
        <w:rPr>
          <w:rFonts w:ascii="Times New Roman" w:hAnsi="Times New Roman" w:eastAsia="Times New Roman"/>
          <w:spacing w:val="17"/>
        </w:rPr>
        <w:t xml:space="preserve"> </w:t>
      </w:r>
      <w:r>
        <w:rPr>
          <w:rFonts w:ascii="Symbol" w:hAnsi="Symbol" w:eastAsia="Symbol"/>
          <w:w w:val="95"/>
        </w:rPr>
        <w:t></w:t>
      </w:r>
      <w:r>
        <w:rPr>
          <w:rFonts w:ascii="Times New Roman" w:hAnsi="Times New Roman" w:eastAsia="Times New Roman"/>
          <w:spacing w:val="1"/>
        </w:rPr>
        <w:t xml:space="preserve"> </w:t>
      </w:r>
      <w:r>
        <w:rPr>
          <w:rFonts w:ascii="Times New Roman" w:hAnsi="Times New Roman" w:eastAsia="Times New Roman"/>
          <w:w w:val="95"/>
        </w:rPr>
        <w:t>[</w:t>
      </w:r>
      <w:r>
        <w:rPr>
          <w:rFonts w:ascii="Times New Roman" w:hAnsi="Times New Roman" w:eastAsia="Times New Roman"/>
          <w:i/>
          <w:w w:val="95"/>
        </w:rPr>
        <w:t>b</w:t>
      </w:r>
      <w:r>
        <w:rPr>
          <w:rFonts w:ascii="Times New Roman" w:hAnsi="Times New Roman" w:eastAsia="Times New Roman"/>
          <w:w w:val="95"/>
        </w:rPr>
        <w:t>]</w:t>
      </w:r>
      <w:r>
        <w:rPr>
          <w:rFonts w:ascii="Times New Roman" w:hAnsi="Times New Roman" w:eastAsia="Times New Roman"/>
          <w:spacing w:val="22"/>
        </w:rPr>
        <w:t xml:space="preserve"> </w:t>
      </w:r>
      <w:r>
        <w:rPr>
          <w:w w:val="95"/>
        </w:rPr>
        <w:t>。同理可</w:t>
      </w:r>
      <w:r>
        <w:rPr>
          <w:spacing w:val="17"/>
          <w:w w:val="95"/>
        </w:rPr>
        <w:t>证</w:t>
      </w:r>
      <w:r>
        <w:rPr>
          <w:rFonts w:ascii="Times New Roman" w:hAnsi="Times New Roman" w:eastAsia="Times New Roman"/>
          <w:w w:val="95"/>
        </w:rPr>
        <w:t>[</w:t>
      </w:r>
      <w:r>
        <w:rPr>
          <w:rFonts w:ascii="Times New Roman" w:hAnsi="Times New Roman" w:eastAsia="Times New Roman"/>
          <w:i/>
          <w:w w:val="95"/>
        </w:rPr>
        <w:t>b</w:t>
      </w:r>
      <w:r>
        <w:rPr>
          <w:rFonts w:ascii="Times New Roman" w:hAnsi="Times New Roman" w:eastAsia="Times New Roman"/>
          <w:w w:val="95"/>
        </w:rPr>
        <w:t>]</w:t>
      </w:r>
      <w:r>
        <w:rPr>
          <w:rFonts w:ascii="Times New Roman" w:hAnsi="Times New Roman" w:eastAsia="Times New Roman"/>
          <w:spacing w:val="17"/>
        </w:rPr>
        <w:t xml:space="preserve"> </w:t>
      </w:r>
      <w:r>
        <w:rPr>
          <w:rFonts w:ascii="Symbol" w:hAnsi="Symbol" w:eastAsia="Symbol"/>
          <w:w w:val="95"/>
        </w:rPr>
        <w:t></w:t>
      </w:r>
      <w:r>
        <w:rPr>
          <w:rFonts w:ascii="Times New Roman" w:hAnsi="Times New Roman" w:eastAsia="Times New Roman"/>
          <w:spacing w:val="1"/>
        </w:rPr>
        <w:t xml:space="preserve"> </w:t>
      </w:r>
      <w:r>
        <w:rPr>
          <w:rFonts w:ascii="Times New Roman" w:hAnsi="Times New Roman" w:eastAsia="Times New Roman"/>
          <w:w w:val="95"/>
        </w:rPr>
        <w:t>[</w:t>
      </w:r>
      <w:r>
        <w:rPr>
          <w:rFonts w:ascii="Times New Roman" w:hAnsi="Times New Roman" w:eastAsia="Times New Roman"/>
          <w:i/>
          <w:w w:val="95"/>
        </w:rPr>
        <w:t>a</w:t>
      </w:r>
      <w:r>
        <w:rPr>
          <w:rFonts w:ascii="Times New Roman" w:hAnsi="Times New Roman" w:eastAsia="Times New Roman"/>
          <w:w w:val="95"/>
        </w:rPr>
        <w:t>]</w:t>
      </w:r>
      <w:r>
        <w:rPr>
          <w:rFonts w:ascii="Times New Roman" w:hAnsi="Times New Roman" w:eastAsia="Times New Roman"/>
          <w:spacing w:val="23"/>
        </w:rPr>
        <w:t xml:space="preserve"> </w:t>
      </w:r>
      <w:r>
        <w:rPr>
          <w:w w:val="95"/>
        </w:rPr>
        <w:t>，所</w:t>
      </w:r>
      <w:r>
        <w:rPr>
          <w:spacing w:val="17"/>
          <w:w w:val="95"/>
        </w:rPr>
        <w:t>以</w:t>
      </w:r>
      <w:r>
        <w:rPr>
          <w:rFonts w:ascii="Times New Roman" w:hAnsi="Times New Roman" w:eastAsia="Times New Roman"/>
          <w:w w:val="95"/>
        </w:rPr>
        <w:t>[</w:t>
      </w:r>
      <w:r>
        <w:rPr>
          <w:rFonts w:ascii="Times New Roman" w:hAnsi="Times New Roman" w:eastAsia="Times New Roman"/>
          <w:i/>
          <w:w w:val="95"/>
        </w:rPr>
        <w:t>a</w:t>
      </w:r>
      <w:r>
        <w:rPr>
          <w:rFonts w:ascii="Times New Roman" w:hAnsi="Times New Roman" w:eastAsia="Times New Roman"/>
          <w:w w:val="95"/>
        </w:rPr>
        <w:t>]</w:t>
      </w:r>
      <w:r>
        <w:rPr>
          <w:rFonts w:ascii="Times New Roman" w:hAnsi="Times New Roman" w:eastAsia="Times New Roman"/>
          <w:spacing w:val="19"/>
        </w:rPr>
        <w:t xml:space="preserve"> </w:t>
      </w:r>
      <w:r>
        <w:rPr>
          <w:rFonts w:ascii="Symbol" w:hAnsi="Symbol" w:eastAsia="Symbol"/>
          <w:w w:val="95"/>
        </w:rPr>
        <w:t></w:t>
      </w:r>
      <w:r>
        <w:rPr>
          <w:rFonts w:ascii="Times New Roman" w:hAnsi="Times New Roman" w:eastAsia="Times New Roman"/>
          <w:spacing w:val="3"/>
        </w:rPr>
        <w:t xml:space="preserve"> </w:t>
      </w:r>
      <w:r>
        <w:rPr>
          <w:rFonts w:ascii="Times New Roman" w:hAnsi="Times New Roman" w:eastAsia="Times New Roman"/>
          <w:w w:val="95"/>
        </w:rPr>
        <w:t>[</w:t>
      </w:r>
      <w:r>
        <w:rPr>
          <w:rFonts w:ascii="Times New Roman" w:hAnsi="Times New Roman" w:eastAsia="Times New Roman"/>
          <w:i/>
          <w:w w:val="95"/>
        </w:rPr>
        <w:t>b</w:t>
      </w:r>
      <w:r>
        <w:rPr>
          <w:rFonts w:ascii="Times New Roman" w:hAnsi="Times New Roman" w:eastAsia="Times New Roman"/>
          <w:w w:val="95"/>
        </w:rPr>
        <w:t>]</w:t>
      </w:r>
      <w:r>
        <w:rPr>
          <w:rFonts w:ascii="Times New Roman" w:hAnsi="Times New Roman" w:eastAsia="Times New Roman"/>
          <w:spacing w:val="6"/>
        </w:rPr>
        <w:t xml:space="preserve"> </w:t>
      </w:r>
      <w:r>
        <w:rPr>
          <w:spacing w:val="-10"/>
          <w:w w:val="95"/>
        </w:rPr>
        <w:t>。</w:t>
      </w:r>
    </w:p>
    <w:p w14:paraId="002B7D16">
      <w:pPr>
        <w:pStyle w:val="19"/>
        <w:numPr>
          <w:ilvl w:val="0"/>
          <w:numId w:val="16"/>
        </w:numPr>
        <w:tabs>
          <w:tab w:val="left" w:pos="934"/>
        </w:tabs>
        <w:spacing w:before="182" w:after="0" w:line="388" w:lineRule="exact"/>
        <w:ind w:left="933" w:right="0" w:hanging="242"/>
        <w:jc w:val="left"/>
        <w:rPr>
          <w:sz w:val="22"/>
        </w:rPr>
      </w:pPr>
      <w:r>
        <w:pict>
          <v:line id="_x0000_s1091" o:spid="_x0000_s1091" o:spt="20" style="position:absolute;left:0pt;margin-left:381.55pt;margin-top:24.6pt;height:0pt;width:7.1pt;mso-position-horizontal-relative:page;z-index:-251611136;mso-width-relative:page;mso-height-relative:page;" stroked="t" coordsize="21600,21600">
            <v:path arrowok="t"/>
            <v:fill focussize="0,0"/>
            <v:stroke weight="0.592992125984252pt" color="#000000"/>
            <v:imagedata o:title=""/>
            <o:lock v:ext="edit"/>
          </v:line>
        </w:pict>
      </w:r>
      <w:r>
        <w:rPr>
          <w:spacing w:val="31"/>
          <w:sz w:val="24"/>
        </w:rPr>
        <w:t>设</w:t>
      </w:r>
      <w:r>
        <w:rPr>
          <w:rFonts w:ascii="Times New Roman" w:hAnsi="Times New Roman" w:eastAsia="Times New Roman"/>
          <w:i/>
          <w:sz w:val="24"/>
        </w:rPr>
        <w:t>G</w:t>
      </w:r>
      <w:r>
        <w:rPr>
          <w:rFonts w:ascii="Times New Roman" w:hAnsi="Times New Roman" w:eastAsia="Times New Roman"/>
          <w:i/>
          <w:spacing w:val="-3"/>
          <w:sz w:val="24"/>
        </w:rPr>
        <w:t xml:space="preserve"> </w:t>
      </w:r>
      <w:r>
        <w:rPr>
          <w:rFonts w:ascii="Symbol" w:hAnsi="Symbol" w:eastAsia="Symbol"/>
          <w:sz w:val="24"/>
        </w:rPr>
        <w:t></w:t>
      </w:r>
      <w:r>
        <w:rPr>
          <w:rFonts w:ascii="Times New Roman" w:hAnsi="Times New Roman" w:eastAsia="Times New Roman"/>
          <w:spacing w:val="-4"/>
          <w:sz w:val="24"/>
        </w:rPr>
        <w:t xml:space="preserve"> (</w:t>
      </w:r>
      <w:r>
        <w:rPr>
          <w:rFonts w:ascii="Times New Roman" w:hAnsi="Times New Roman" w:eastAsia="Times New Roman"/>
          <w:i/>
          <w:sz w:val="24"/>
        </w:rPr>
        <w:t>V</w:t>
      </w:r>
      <w:r>
        <w:rPr>
          <w:rFonts w:ascii="Times New Roman" w:hAnsi="Times New Roman" w:eastAsia="Times New Roman"/>
          <w:i/>
          <w:spacing w:val="-25"/>
          <w:sz w:val="24"/>
        </w:rPr>
        <w:t xml:space="preserve"> </w:t>
      </w:r>
      <w:r>
        <w:rPr>
          <w:rFonts w:ascii="Times New Roman" w:hAnsi="Times New Roman" w:eastAsia="Times New Roman"/>
          <w:spacing w:val="-11"/>
          <w:sz w:val="24"/>
        </w:rPr>
        <w:t xml:space="preserve">, </w:t>
      </w:r>
      <w:r>
        <w:rPr>
          <w:rFonts w:ascii="Times New Roman" w:hAnsi="Times New Roman" w:eastAsia="Times New Roman"/>
          <w:i/>
          <w:sz w:val="24"/>
        </w:rPr>
        <w:t>E</w:t>
      </w:r>
      <w:r>
        <w:rPr>
          <w:rFonts w:ascii="Times New Roman" w:hAnsi="Times New Roman" w:eastAsia="Times New Roman"/>
          <w:spacing w:val="-6"/>
          <w:sz w:val="24"/>
        </w:rPr>
        <w:t xml:space="preserve">) </w:t>
      </w:r>
      <w:r>
        <w:rPr>
          <w:spacing w:val="-15"/>
          <w:sz w:val="24"/>
        </w:rPr>
        <w:t xml:space="preserve">无向简单图， </w:t>
      </w:r>
      <w:r>
        <w:rPr>
          <w:rFonts w:ascii="Times New Roman" w:hAnsi="Times New Roman" w:eastAsia="Times New Roman"/>
          <w:sz w:val="24"/>
        </w:rPr>
        <w:t>|</w:t>
      </w:r>
      <w:r>
        <w:rPr>
          <w:rFonts w:ascii="Times New Roman" w:hAnsi="Times New Roman" w:eastAsia="Times New Roman"/>
          <w:spacing w:val="-37"/>
          <w:sz w:val="24"/>
        </w:rPr>
        <w:t xml:space="preserve"> </w:t>
      </w:r>
      <w:r>
        <w:rPr>
          <w:rFonts w:ascii="Times New Roman" w:hAnsi="Times New Roman" w:eastAsia="Times New Roman"/>
          <w:i/>
          <w:sz w:val="24"/>
        </w:rPr>
        <w:t>V</w:t>
      </w:r>
      <w:r>
        <w:rPr>
          <w:rFonts w:ascii="Times New Roman" w:hAnsi="Times New Roman" w:eastAsia="Times New Roman"/>
          <w:i/>
          <w:spacing w:val="11"/>
          <w:sz w:val="24"/>
        </w:rPr>
        <w:t xml:space="preserve"> </w:t>
      </w:r>
      <w:r>
        <w:rPr>
          <w:rFonts w:ascii="Times New Roman" w:hAnsi="Times New Roman" w:eastAsia="Times New Roman"/>
          <w:sz w:val="24"/>
        </w:rPr>
        <w:t>|</w:t>
      </w:r>
      <w:r>
        <w:rPr>
          <w:rFonts w:ascii="Symbol" w:hAnsi="Symbol" w:eastAsia="Symbol"/>
          <w:sz w:val="24"/>
        </w:rPr>
        <w:t></w:t>
      </w:r>
      <w:r>
        <w:rPr>
          <w:rFonts w:ascii="Times New Roman" w:hAnsi="Times New Roman" w:eastAsia="Times New Roman"/>
          <w:spacing w:val="-8"/>
          <w:sz w:val="24"/>
        </w:rPr>
        <w:t xml:space="preserve"> </w:t>
      </w:r>
      <w:r>
        <w:rPr>
          <w:rFonts w:ascii="Times New Roman" w:hAnsi="Times New Roman" w:eastAsia="Times New Roman"/>
          <w:i/>
          <w:sz w:val="24"/>
        </w:rPr>
        <w:t>n</w:t>
      </w:r>
      <w:r>
        <w:rPr>
          <w:rFonts w:ascii="Times New Roman" w:hAnsi="Times New Roman" w:eastAsia="Times New Roman"/>
          <w:sz w:val="24"/>
        </w:rPr>
        <w:t>,|</w:t>
      </w:r>
      <w:r>
        <w:rPr>
          <w:rFonts w:ascii="Times New Roman" w:hAnsi="Times New Roman" w:eastAsia="Times New Roman"/>
          <w:spacing w:val="-8"/>
          <w:sz w:val="24"/>
        </w:rPr>
        <w:t xml:space="preserve"> </w:t>
      </w:r>
      <w:r>
        <w:rPr>
          <w:rFonts w:ascii="Times New Roman" w:hAnsi="Times New Roman" w:eastAsia="Times New Roman"/>
          <w:i/>
          <w:sz w:val="24"/>
        </w:rPr>
        <w:t>E</w:t>
      </w:r>
      <w:r>
        <w:rPr>
          <w:rFonts w:ascii="Times New Roman" w:hAnsi="Times New Roman" w:eastAsia="Times New Roman"/>
          <w:i/>
          <w:spacing w:val="-11"/>
          <w:sz w:val="24"/>
        </w:rPr>
        <w:t xml:space="preserve"> </w:t>
      </w:r>
      <w:r>
        <w:rPr>
          <w:rFonts w:ascii="Times New Roman" w:hAnsi="Times New Roman" w:eastAsia="Times New Roman"/>
          <w:sz w:val="24"/>
        </w:rPr>
        <w:t>|</w:t>
      </w:r>
      <w:r>
        <w:rPr>
          <w:rFonts w:ascii="Symbol" w:hAnsi="Symbol" w:eastAsia="Symbol"/>
          <w:sz w:val="24"/>
        </w:rPr>
        <w:t></w:t>
      </w:r>
      <w:r>
        <w:rPr>
          <w:rFonts w:ascii="Times New Roman" w:hAnsi="Times New Roman" w:eastAsia="Times New Roman"/>
          <w:spacing w:val="-8"/>
          <w:sz w:val="24"/>
        </w:rPr>
        <w:t xml:space="preserve"> </w:t>
      </w:r>
      <w:r>
        <w:rPr>
          <w:rFonts w:ascii="Times New Roman" w:hAnsi="Times New Roman" w:eastAsia="Times New Roman"/>
          <w:i/>
          <w:sz w:val="24"/>
        </w:rPr>
        <w:t>m</w:t>
      </w:r>
      <w:r>
        <w:rPr>
          <w:rFonts w:ascii="Times New Roman" w:hAnsi="Times New Roman" w:eastAsia="Times New Roman"/>
          <w:i/>
          <w:spacing w:val="-20"/>
          <w:sz w:val="24"/>
        </w:rPr>
        <w:t xml:space="preserve"> </w:t>
      </w:r>
      <w:r>
        <w:rPr>
          <w:spacing w:val="7"/>
          <w:sz w:val="24"/>
        </w:rPr>
        <w:t>，证明:若</w:t>
      </w:r>
      <w:r>
        <w:rPr>
          <w:rFonts w:ascii="Times New Roman" w:hAnsi="Times New Roman" w:eastAsia="Times New Roman"/>
          <w:i/>
          <w:sz w:val="24"/>
        </w:rPr>
        <w:t>m</w:t>
      </w:r>
      <w:r>
        <w:rPr>
          <w:rFonts w:ascii="Times New Roman" w:hAnsi="Times New Roman" w:eastAsia="Times New Roman"/>
          <w:i/>
          <w:spacing w:val="-5"/>
          <w:sz w:val="24"/>
        </w:rPr>
        <w:t xml:space="preserve"> </w:t>
      </w:r>
      <w:r>
        <w:rPr>
          <w:rFonts w:ascii="Symbol" w:hAnsi="Symbol" w:eastAsia="Symbol"/>
          <w:sz w:val="24"/>
        </w:rPr>
        <w:t></w:t>
      </w:r>
      <w:r>
        <w:rPr>
          <w:rFonts w:ascii="Times New Roman" w:hAnsi="Times New Roman" w:eastAsia="Times New Roman"/>
          <w:spacing w:val="9"/>
          <w:sz w:val="24"/>
        </w:rPr>
        <w:t xml:space="preserve"> </w:t>
      </w:r>
      <w:r>
        <w:rPr>
          <w:rFonts w:ascii="Times New Roman" w:hAnsi="Times New Roman" w:eastAsia="Times New Roman"/>
          <w:position w:val="15"/>
          <w:sz w:val="24"/>
        </w:rPr>
        <w:t>1</w:t>
      </w:r>
      <w:r>
        <w:rPr>
          <w:rFonts w:ascii="Times New Roman" w:hAnsi="Times New Roman" w:eastAsia="Times New Roman"/>
          <w:spacing w:val="-12"/>
          <w:position w:val="15"/>
          <w:sz w:val="24"/>
        </w:rPr>
        <w:t xml:space="preserve"> </w:t>
      </w:r>
      <w:r>
        <w:rPr>
          <w:rFonts w:ascii="Times New Roman" w:hAnsi="Times New Roman" w:eastAsia="Times New Roman"/>
          <w:sz w:val="24"/>
        </w:rPr>
        <w:t>(</w:t>
      </w:r>
      <w:r>
        <w:rPr>
          <w:rFonts w:ascii="Times New Roman" w:hAnsi="Times New Roman" w:eastAsia="Times New Roman"/>
          <w:i/>
          <w:sz w:val="24"/>
        </w:rPr>
        <w:t>n</w:t>
      </w:r>
      <w:r>
        <w:rPr>
          <w:rFonts w:ascii="Times New Roman" w:hAnsi="Times New Roman" w:eastAsia="Times New Roman"/>
          <w:i/>
          <w:spacing w:val="-18"/>
          <w:sz w:val="24"/>
        </w:rPr>
        <w:t xml:space="preserve"> </w:t>
      </w:r>
      <w:r>
        <w:rPr>
          <w:rFonts w:ascii="Symbol" w:hAnsi="Symbol" w:eastAsia="Symbol"/>
          <w:sz w:val="24"/>
        </w:rPr>
        <w:t></w:t>
      </w:r>
      <w:r>
        <w:rPr>
          <w:rFonts w:ascii="Times New Roman" w:hAnsi="Times New Roman" w:eastAsia="Times New Roman"/>
          <w:sz w:val="24"/>
        </w:rPr>
        <w:t>1)(</w:t>
      </w:r>
      <w:r>
        <w:rPr>
          <w:rFonts w:ascii="Times New Roman" w:hAnsi="Times New Roman" w:eastAsia="Times New Roman"/>
          <w:i/>
          <w:sz w:val="24"/>
        </w:rPr>
        <w:t>n</w:t>
      </w:r>
      <w:r>
        <w:rPr>
          <w:rFonts w:ascii="Times New Roman" w:hAnsi="Times New Roman" w:eastAsia="Times New Roman"/>
          <w:i/>
          <w:spacing w:val="-18"/>
          <w:sz w:val="24"/>
        </w:rPr>
        <w:t xml:space="preserve"> </w:t>
      </w:r>
      <w:r>
        <w:rPr>
          <w:rFonts w:ascii="Symbol" w:hAnsi="Symbol" w:eastAsia="Symbol"/>
          <w:sz w:val="24"/>
        </w:rPr>
        <w:t></w:t>
      </w:r>
      <w:r>
        <w:rPr>
          <w:rFonts w:ascii="Times New Roman" w:hAnsi="Times New Roman" w:eastAsia="Times New Roman"/>
          <w:spacing w:val="-18"/>
          <w:sz w:val="24"/>
        </w:rPr>
        <w:t xml:space="preserve"> </w:t>
      </w:r>
      <w:r>
        <w:rPr>
          <w:rFonts w:ascii="Times New Roman" w:hAnsi="Times New Roman" w:eastAsia="Times New Roman"/>
          <w:sz w:val="24"/>
        </w:rPr>
        <w:t>2)</w:t>
      </w:r>
      <w:r>
        <w:rPr>
          <w:rFonts w:ascii="Times New Roman" w:hAnsi="Times New Roman" w:eastAsia="Times New Roman"/>
          <w:spacing w:val="-4"/>
          <w:sz w:val="24"/>
        </w:rPr>
        <w:t xml:space="preserve"> </w:t>
      </w:r>
      <w:r>
        <w:rPr>
          <w:spacing w:val="14"/>
          <w:sz w:val="24"/>
        </w:rPr>
        <w:t>,则</w:t>
      </w:r>
      <w:r>
        <w:rPr>
          <w:rFonts w:ascii="Times New Roman" w:hAnsi="Times New Roman" w:eastAsia="Times New Roman"/>
          <w:i/>
          <w:sz w:val="24"/>
        </w:rPr>
        <w:t>G</w:t>
      </w:r>
      <w:r>
        <w:rPr>
          <w:rFonts w:ascii="Times New Roman" w:hAnsi="Times New Roman" w:eastAsia="Times New Roman"/>
          <w:i/>
          <w:spacing w:val="-4"/>
          <w:sz w:val="24"/>
        </w:rPr>
        <w:t xml:space="preserve"> </w:t>
      </w:r>
      <w:r>
        <w:rPr>
          <w:spacing w:val="-2"/>
          <w:sz w:val="24"/>
        </w:rPr>
        <w:t>是连通图。</w:t>
      </w:r>
    </w:p>
    <w:p w14:paraId="6F387B5C">
      <w:pPr>
        <w:pStyle w:val="11"/>
        <w:spacing w:line="222" w:lineRule="exact"/>
        <w:ind w:left="6726"/>
        <w:rPr>
          <w:rFonts w:ascii="Times New Roman"/>
        </w:rPr>
      </w:pPr>
      <w:r>
        <w:rPr>
          <w:rFonts w:ascii="Times New Roman"/>
          <w:w w:val="99"/>
        </w:rPr>
        <w:t>2</w:t>
      </w:r>
    </w:p>
    <w:p w14:paraId="0DE37A01">
      <w:pPr>
        <w:spacing w:before="7"/>
        <w:ind w:left="692" w:right="0" w:firstLine="0"/>
        <w:jc w:val="left"/>
        <w:rPr>
          <w:sz w:val="24"/>
        </w:rPr>
      </w:pPr>
      <w:r>
        <w:rPr>
          <w:spacing w:val="5"/>
          <w:sz w:val="24"/>
        </w:rPr>
        <w:t>证明:假设</w:t>
      </w:r>
      <w:r>
        <w:rPr>
          <w:rFonts w:ascii="Times New Roman" w:hAnsi="Times New Roman" w:eastAsia="Times New Roman"/>
          <w:i/>
          <w:sz w:val="24"/>
        </w:rPr>
        <w:t>G</w:t>
      </w:r>
      <w:r>
        <w:rPr>
          <w:rFonts w:ascii="Times New Roman" w:hAnsi="Times New Roman" w:eastAsia="Times New Roman"/>
          <w:i/>
          <w:spacing w:val="-15"/>
          <w:sz w:val="24"/>
        </w:rPr>
        <w:t xml:space="preserve"> </w:t>
      </w:r>
      <w:r>
        <w:rPr>
          <w:spacing w:val="5"/>
          <w:sz w:val="24"/>
        </w:rPr>
        <w:t>不连通，则</w:t>
      </w:r>
      <w:r>
        <w:rPr>
          <w:rFonts w:ascii="Times New Roman" w:hAnsi="Times New Roman" w:eastAsia="Times New Roman"/>
          <w:i/>
          <w:sz w:val="24"/>
        </w:rPr>
        <w:t>G</w:t>
      </w:r>
      <w:r>
        <w:rPr>
          <w:rFonts w:ascii="Times New Roman" w:hAnsi="Times New Roman" w:eastAsia="Times New Roman"/>
          <w:i/>
          <w:spacing w:val="-15"/>
          <w:sz w:val="24"/>
        </w:rPr>
        <w:t xml:space="preserve"> </w:t>
      </w:r>
      <w:r>
        <w:rPr>
          <w:spacing w:val="2"/>
          <w:sz w:val="24"/>
        </w:rPr>
        <w:t>可以分成两个不相连的子图</w:t>
      </w:r>
      <w:r>
        <w:rPr>
          <w:rFonts w:ascii="Times New Roman" w:hAnsi="Times New Roman" w:eastAsia="Times New Roman"/>
          <w:i/>
          <w:sz w:val="24"/>
        </w:rPr>
        <w:t>G</w:t>
      </w:r>
      <w:r>
        <w:rPr>
          <w:rFonts w:ascii="Times New Roman" w:hAnsi="Times New Roman" w:eastAsia="Times New Roman"/>
          <w:position w:val="-5"/>
          <w:sz w:val="14"/>
        </w:rPr>
        <w:t>1</w:t>
      </w:r>
      <w:r>
        <w:rPr>
          <w:rFonts w:ascii="Times New Roman" w:hAnsi="Times New Roman" w:eastAsia="Times New Roman"/>
          <w:spacing w:val="8"/>
          <w:position w:val="-5"/>
          <w:sz w:val="14"/>
        </w:rPr>
        <w:t xml:space="preserve"> </w:t>
      </w:r>
      <w:r>
        <w:rPr>
          <w:rFonts w:ascii="Symbol" w:hAnsi="Symbol" w:eastAsia="Symbol"/>
          <w:sz w:val="24"/>
        </w:rPr>
        <w:t></w:t>
      </w:r>
      <w:r>
        <w:rPr>
          <w:rFonts w:ascii="Times New Roman" w:hAnsi="Times New Roman" w:eastAsia="Times New Roman"/>
          <w:spacing w:val="-8"/>
          <w:sz w:val="24"/>
        </w:rPr>
        <w:t xml:space="preserve"> (</w:t>
      </w:r>
      <w:r>
        <w:rPr>
          <w:rFonts w:ascii="Times New Roman" w:hAnsi="Times New Roman" w:eastAsia="Times New Roman"/>
          <w:i/>
          <w:sz w:val="24"/>
        </w:rPr>
        <w:t>V</w:t>
      </w:r>
      <w:r>
        <w:rPr>
          <w:rFonts w:ascii="Times New Roman" w:hAnsi="Times New Roman" w:eastAsia="Times New Roman"/>
          <w:position w:val="-5"/>
          <w:sz w:val="14"/>
        </w:rPr>
        <w:t>1</w:t>
      </w:r>
      <w:r>
        <w:rPr>
          <w:rFonts w:ascii="Times New Roman" w:hAnsi="Times New Roman" w:eastAsia="Times New Roman"/>
          <w:spacing w:val="-12"/>
          <w:sz w:val="24"/>
        </w:rPr>
        <w:t xml:space="preserve">, </w:t>
      </w:r>
      <w:r>
        <w:rPr>
          <w:rFonts w:ascii="Times New Roman" w:hAnsi="Times New Roman" w:eastAsia="Times New Roman"/>
          <w:i/>
          <w:sz w:val="24"/>
        </w:rPr>
        <w:t>E</w:t>
      </w:r>
      <w:r>
        <w:rPr>
          <w:rFonts w:ascii="Times New Roman" w:hAnsi="Times New Roman" w:eastAsia="Times New Roman"/>
          <w:position w:val="-5"/>
          <w:sz w:val="14"/>
        </w:rPr>
        <w:t>1</w:t>
      </w:r>
      <w:r>
        <w:rPr>
          <w:rFonts w:ascii="Times New Roman" w:hAnsi="Times New Roman" w:eastAsia="Times New Roman"/>
          <w:spacing w:val="-21"/>
          <w:position w:val="-5"/>
          <w:sz w:val="14"/>
        </w:rPr>
        <w:t xml:space="preserve"> </w:t>
      </w:r>
      <w:r>
        <w:rPr>
          <w:rFonts w:ascii="Times New Roman" w:hAnsi="Times New Roman" w:eastAsia="Times New Roman"/>
          <w:spacing w:val="-16"/>
          <w:sz w:val="24"/>
        </w:rPr>
        <w:t xml:space="preserve">) </w:t>
      </w:r>
      <w:r>
        <w:rPr>
          <w:spacing w:val="29"/>
          <w:sz w:val="24"/>
        </w:rPr>
        <w:t>和</w:t>
      </w:r>
      <w:r>
        <w:rPr>
          <w:rFonts w:ascii="Times New Roman" w:hAnsi="Times New Roman" w:eastAsia="Times New Roman"/>
          <w:i/>
          <w:sz w:val="24"/>
        </w:rPr>
        <w:t>G</w:t>
      </w:r>
      <w:r>
        <w:rPr>
          <w:rFonts w:ascii="Times New Roman" w:hAnsi="Times New Roman" w:eastAsia="Times New Roman"/>
          <w:position w:val="-5"/>
          <w:sz w:val="14"/>
        </w:rPr>
        <w:t>2</w:t>
      </w:r>
      <w:r>
        <w:rPr>
          <w:rFonts w:ascii="Times New Roman" w:hAnsi="Times New Roman" w:eastAsia="Times New Roman"/>
          <w:spacing w:val="19"/>
          <w:position w:val="-5"/>
          <w:sz w:val="14"/>
        </w:rPr>
        <w:t xml:space="preserve"> </w:t>
      </w:r>
      <w:r>
        <w:rPr>
          <w:rFonts w:ascii="Symbol" w:hAnsi="Symbol" w:eastAsia="Symbol"/>
          <w:sz w:val="24"/>
        </w:rPr>
        <w:t></w:t>
      </w:r>
      <w:r>
        <w:rPr>
          <w:rFonts w:ascii="Times New Roman" w:hAnsi="Times New Roman" w:eastAsia="Times New Roman"/>
          <w:spacing w:val="-8"/>
          <w:sz w:val="24"/>
        </w:rPr>
        <w:t xml:space="preserve"> (</w:t>
      </w:r>
      <w:r>
        <w:rPr>
          <w:rFonts w:ascii="Times New Roman" w:hAnsi="Times New Roman" w:eastAsia="Times New Roman"/>
          <w:i/>
          <w:sz w:val="24"/>
        </w:rPr>
        <w:t>V</w:t>
      </w:r>
      <w:r>
        <w:rPr>
          <w:rFonts w:ascii="Times New Roman" w:hAnsi="Times New Roman" w:eastAsia="Times New Roman"/>
          <w:position w:val="-5"/>
          <w:sz w:val="14"/>
        </w:rPr>
        <w:t>2</w:t>
      </w:r>
      <w:r>
        <w:rPr>
          <w:rFonts w:ascii="Times New Roman" w:hAnsi="Times New Roman" w:eastAsia="Times New Roman"/>
          <w:spacing w:val="-14"/>
          <w:position w:val="-5"/>
          <w:sz w:val="14"/>
        </w:rPr>
        <w:t xml:space="preserve"> </w:t>
      </w:r>
      <w:r>
        <w:rPr>
          <w:rFonts w:ascii="Times New Roman" w:hAnsi="Times New Roman" w:eastAsia="Times New Roman"/>
          <w:spacing w:val="-13"/>
          <w:sz w:val="24"/>
        </w:rPr>
        <w:t xml:space="preserve">, </w:t>
      </w:r>
      <w:r>
        <w:rPr>
          <w:rFonts w:ascii="Times New Roman" w:hAnsi="Times New Roman" w:eastAsia="Times New Roman"/>
          <w:i/>
          <w:sz w:val="24"/>
        </w:rPr>
        <w:t>E</w:t>
      </w:r>
      <w:r>
        <w:rPr>
          <w:rFonts w:ascii="Times New Roman" w:hAnsi="Times New Roman" w:eastAsia="Times New Roman"/>
          <w:position w:val="-5"/>
          <w:sz w:val="14"/>
        </w:rPr>
        <w:t>2</w:t>
      </w:r>
      <w:r>
        <w:rPr>
          <w:rFonts w:ascii="Times New Roman" w:hAnsi="Times New Roman" w:eastAsia="Times New Roman"/>
          <w:spacing w:val="-11"/>
          <w:position w:val="-5"/>
          <w:sz w:val="14"/>
        </w:rPr>
        <w:t xml:space="preserve"> </w:t>
      </w:r>
      <w:r>
        <w:rPr>
          <w:rFonts w:ascii="Times New Roman" w:hAnsi="Times New Roman" w:eastAsia="Times New Roman"/>
          <w:spacing w:val="-15"/>
          <w:sz w:val="24"/>
        </w:rPr>
        <w:t xml:space="preserve">) </w:t>
      </w:r>
      <w:r>
        <w:rPr>
          <w:spacing w:val="-4"/>
          <w:sz w:val="24"/>
        </w:rPr>
        <w:t>)，设</w:t>
      </w:r>
    </w:p>
    <w:p w14:paraId="3DB61E03">
      <w:pPr>
        <w:tabs>
          <w:tab w:val="left" w:pos="7914"/>
        </w:tabs>
        <w:spacing w:before="33"/>
        <w:ind w:left="236" w:right="0" w:firstLine="0"/>
        <w:jc w:val="left"/>
        <w:rPr>
          <w:sz w:val="24"/>
        </w:rPr>
      </w:pPr>
      <w:r>
        <w:rPr>
          <w:rFonts w:ascii="Times New Roman" w:hAnsi="Times New Roman" w:eastAsia="Times New Roman"/>
          <w:sz w:val="24"/>
        </w:rPr>
        <w:t>|</w:t>
      </w:r>
      <w:r>
        <w:rPr>
          <w:rFonts w:ascii="Times New Roman" w:hAnsi="Times New Roman" w:eastAsia="Times New Roman"/>
          <w:spacing w:val="-37"/>
          <w:sz w:val="24"/>
        </w:rPr>
        <w:t xml:space="preserve"> </w:t>
      </w:r>
      <w:r>
        <w:rPr>
          <w:rFonts w:ascii="Times New Roman" w:hAnsi="Times New Roman" w:eastAsia="Times New Roman"/>
          <w:i/>
          <w:sz w:val="24"/>
        </w:rPr>
        <w:t>V</w:t>
      </w:r>
      <w:r>
        <w:rPr>
          <w:rFonts w:ascii="Times New Roman" w:hAnsi="Times New Roman" w:eastAsia="Times New Roman"/>
          <w:position w:val="-5"/>
          <w:sz w:val="14"/>
        </w:rPr>
        <w:t>1</w:t>
      </w:r>
      <w:r>
        <w:rPr>
          <w:rFonts w:ascii="Times New Roman" w:hAnsi="Times New Roman" w:eastAsia="Times New Roman"/>
          <w:spacing w:val="19"/>
          <w:position w:val="-5"/>
          <w:sz w:val="14"/>
        </w:rPr>
        <w:t xml:space="preserve"> </w:t>
      </w:r>
      <w:r>
        <w:rPr>
          <w:rFonts w:ascii="Times New Roman" w:hAnsi="Times New Roman" w:eastAsia="Times New Roman"/>
          <w:sz w:val="24"/>
        </w:rPr>
        <w:t>|</w:t>
      </w:r>
      <w:r>
        <w:rPr>
          <w:rFonts w:ascii="Symbol" w:hAnsi="Symbol" w:eastAsia="Symbol"/>
          <w:sz w:val="24"/>
        </w:rPr>
        <w:t></w:t>
      </w:r>
      <w:r>
        <w:rPr>
          <w:rFonts w:ascii="Times New Roman" w:hAnsi="Times New Roman" w:eastAsia="Times New Roman"/>
          <w:spacing w:val="-5"/>
          <w:sz w:val="24"/>
        </w:rPr>
        <w:t xml:space="preserve"> </w:t>
      </w:r>
      <w:r>
        <w:rPr>
          <w:rFonts w:ascii="Times New Roman" w:hAnsi="Times New Roman" w:eastAsia="Times New Roman"/>
          <w:i/>
          <w:sz w:val="24"/>
        </w:rPr>
        <w:t>k</w:t>
      </w:r>
      <w:r>
        <w:rPr>
          <w:rFonts w:ascii="Times New Roman" w:hAnsi="Times New Roman" w:eastAsia="Times New Roman"/>
          <w:sz w:val="24"/>
        </w:rPr>
        <w:t>,|</w:t>
      </w:r>
      <w:r>
        <w:rPr>
          <w:rFonts w:ascii="Times New Roman" w:hAnsi="Times New Roman" w:eastAsia="Times New Roman"/>
          <w:spacing w:val="-37"/>
          <w:sz w:val="24"/>
        </w:rPr>
        <w:t xml:space="preserve"> </w:t>
      </w:r>
      <w:r>
        <w:rPr>
          <w:rFonts w:ascii="Times New Roman" w:hAnsi="Times New Roman" w:eastAsia="Times New Roman"/>
          <w:i/>
          <w:sz w:val="24"/>
        </w:rPr>
        <w:t>V</w:t>
      </w:r>
      <w:r>
        <w:rPr>
          <w:rFonts w:ascii="Times New Roman" w:hAnsi="Times New Roman" w:eastAsia="Times New Roman"/>
          <w:position w:val="-5"/>
          <w:sz w:val="14"/>
        </w:rPr>
        <w:t>2</w:t>
      </w:r>
      <w:r>
        <w:rPr>
          <w:rFonts w:ascii="Times New Roman" w:hAnsi="Times New Roman" w:eastAsia="Times New Roman"/>
          <w:spacing w:val="30"/>
          <w:position w:val="-5"/>
          <w:sz w:val="14"/>
        </w:rPr>
        <w:t xml:space="preserve"> </w:t>
      </w:r>
      <w:r>
        <w:rPr>
          <w:rFonts w:ascii="Times New Roman" w:hAnsi="Times New Roman" w:eastAsia="Times New Roman"/>
          <w:sz w:val="24"/>
        </w:rPr>
        <w:t>|</w:t>
      </w:r>
      <w:r>
        <w:rPr>
          <w:rFonts w:ascii="Symbol" w:hAnsi="Symbol" w:eastAsia="Symbol"/>
          <w:sz w:val="24"/>
        </w:rPr>
        <w:t></w:t>
      </w:r>
      <w:r>
        <w:rPr>
          <w:rFonts w:ascii="Times New Roman" w:hAnsi="Times New Roman" w:eastAsia="Times New Roman"/>
          <w:spacing w:val="-5"/>
          <w:sz w:val="24"/>
        </w:rPr>
        <w:t xml:space="preserve"> </w:t>
      </w:r>
      <w:r>
        <w:rPr>
          <w:rFonts w:ascii="Times New Roman" w:hAnsi="Times New Roman" w:eastAsia="Times New Roman"/>
          <w:i/>
          <w:sz w:val="24"/>
        </w:rPr>
        <w:t>n</w:t>
      </w:r>
      <w:r>
        <w:rPr>
          <w:rFonts w:ascii="Times New Roman" w:hAnsi="Times New Roman" w:eastAsia="Times New Roman"/>
          <w:i/>
          <w:spacing w:val="-20"/>
          <w:sz w:val="24"/>
        </w:rPr>
        <w:t xml:space="preserve"> </w:t>
      </w:r>
      <w:r>
        <w:rPr>
          <w:rFonts w:ascii="Symbol" w:hAnsi="Symbol" w:eastAsia="Symbol"/>
          <w:sz w:val="24"/>
        </w:rPr>
        <w:t></w:t>
      </w:r>
      <w:r>
        <w:rPr>
          <w:rFonts w:ascii="Times New Roman" w:hAnsi="Times New Roman" w:eastAsia="Times New Roman"/>
          <w:spacing w:val="-21"/>
          <w:sz w:val="24"/>
        </w:rPr>
        <w:t xml:space="preserve"> </w:t>
      </w:r>
      <w:r>
        <w:rPr>
          <w:rFonts w:ascii="Times New Roman" w:hAnsi="Times New Roman" w:eastAsia="Times New Roman"/>
          <w:i/>
          <w:sz w:val="24"/>
        </w:rPr>
        <w:t>k</w:t>
      </w:r>
      <w:r>
        <w:rPr>
          <w:rFonts w:ascii="Times New Roman" w:hAnsi="Times New Roman" w:eastAsia="Times New Roman"/>
          <w:sz w:val="24"/>
        </w:rPr>
        <w:t>,</w:t>
      </w:r>
      <w:r>
        <w:rPr>
          <w:rFonts w:ascii="Times New Roman" w:hAnsi="Times New Roman" w:eastAsia="Times New Roman"/>
          <w:spacing w:val="-35"/>
          <w:sz w:val="24"/>
        </w:rPr>
        <w:t xml:space="preserve"> </w:t>
      </w:r>
      <w:r>
        <w:rPr>
          <w:rFonts w:ascii="Times New Roman" w:hAnsi="Times New Roman" w:eastAsia="Times New Roman"/>
          <w:sz w:val="24"/>
        </w:rPr>
        <w:t>0</w:t>
      </w:r>
      <w:r>
        <w:rPr>
          <w:rFonts w:ascii="Times New Roman" w:hAnsi="Times New Roman" w:eastAsia="Times New Roman"/>
          <w:spacing w:val="-12"/>
          <w:sz w:val="24"/>
        </w:rPr>
        <w:t xml:space="preserve"> </w:t>
      </w:r>
      <w:r>
        <w:rPr>
          <w:rFonts w:ascii="Symbol" w:hAnsi="Symbol" w:eastAsia="Symbol"/>
          <w:sz w:val="24"/>
        </w:rPr>
        <w:t></w:t>
      </w:r>
      <w:r>
        <w:rPr>
          <w:rFonts w:ascii="Times New Roman" w:hAnsi="Times New Roman" w:eastAsia="Times New Roman"/>
          <w:spacing w:val="-6"/>
          <w:sz w:val="24"/>
        </w:rPr>
        <w:t xml:space="preserve"> </w:t>
      </w:r>
      <w:r>
        <w:rPr>
          <w:rFonts w:ascii="Times New Roman" w:hAnsi="Times New Roman" w:eastAsia="Times New Roman"/>
          <w:i/>
          <w:sz w:val="24"/>
        </w:rPr>
        <w:t>k</w:t>
      </w:r>
      <w:r>
        <w:rPr>
          <w:rFonts w:ascii="Times New Roman" w:hAnsi="Times New Roman" w:eastAsia="Times New Roman"/>
          <w:i/>
          <w:spacing w:val="11"/>
          <w:sz w:val="24"/>
        </w:rPr>
        <w:t xml:space="preserve"> </w:t>
      </w:r>
      <w:r>
        <w:rPr>
          <w:rFonts w:ascii="Symbol" w:hAnsi="Symbol" w:eastAsia="Symbol"/>
          <w:sz w:val="24"/>
        </w:rPr>
        <w:t></w:t>
      </w:r>
      <w:r>
        <w:rPr>
          <w:rFonts w:ascii="Times New Roman" w:hAnsi="Times New Roman" w:eastAsia="Times New Roman"/>
          <w:spacing w:val="-6"/>
          <w:sz w:val="24"/>
        </w:rPr>
        <w:t xml:space="preserve"> </w:t>
      </w:r>
      <w:r>
        <w:rPr>
          <w:rFonts w:ascii="Times New Roman" w:hAnsi="Times New Roman" w:eastAsia="Times New Roman"/>
          <w:i/>
          <w:sz w:val="24"/>
        </w:rPr>
        <w:t>n</w:t>
      </w:r>
      <w:r>
        <w:rPr>
          <w:rFonts w:ascii="Times New Roman" w:hAnsi="Times New Roman" w:eastAsia="Times New Roman"/>
          <w:i/>
          <w:spacing w:val="-11"/>
          <w:sz w:val="24"/>
        </w:rPr>
        <w:t xml:space="preserve"> </w:t>
      </w:r>
      <w:r>
        <w:rPr>
          <w:spacing w:val="-10"/>
          <w:sz w:val="24"/>
        </w:rPr>
        <w:t>。</w:t>
      </w:r>
      <w:r>
        <w:rPr>
          <w:sz w:val="24"/>
        </w:rPr>
        <w:tab/>
      </w:r>
      <w:r>
        <w:rPr>
          <w:spacing w:val="10"/>
          <w:sz w:val="24"/>
        </w:rPr>
        <w:t>则</w:t>
      </w:r>
      <w:r>
        <w:rPr>
          <w:rFonts w:ascii="Times New Roman" w:hAnsi="Times New Roman" w:eastAsia="Times New Roman"/>
          <w:i/>
          <w:sz w:val="24"/>
        </w:rPr>
        <w:t>G</w:t>
      </w:r>
      <w:r>
        <w:rPr>
          <w:rFonts w:ascii="Times New Roman" w:hAnsi="Times New Roman" w:eastAsia="Times New Roman"/>
          <w:position w:val="-5"/>
          <w:sz w:val="14"/>
        </w:rPr>
        <w:t>1</w:t>
      </w:r>
      <w:r>
        <w:rPr>
          <w:rFonts w:ascii="Times New Roman" w:hAnsi="Times New Roman" w:eastAsia="Times New Roman"/>
          <w:spacing w:val="-8"/>
          <w:position w:val="-5"/>
          <w:sz w:val="14"/>
        </w:rPr>
        <w:t xml:space="preserve"> </w:t>
      </w:r>
      <w:r>
        <w:rPr>
          <w:sz w:val="24"/>
        </w:rPr>
        <w:t>中最多</w:t>
      </w:r>
      <w:r>
        <w:rPr>
          <w:spacing w:val="-10"/>
          <w:sz w:val="24"/>
        </w:rPr>
        <w:t>有</w:t>
      </w:r>
    </w:p>
    <w:p w14:paraId="275F63EF">
      <w:pPr>
        <w:spacing w:before="72" w:after="4" w:line="93" w:lineRule="auto"/>
        <w:ind w:left="270" w:right="0" w:firstLine="0"/>
        <w:jc w:val="left"/>
        <w:rPr>
          <w:sz w:val="24"/>
        </w:rPr>
      </w:pPr>
      <w:r>
        <w:rPr>
          <w:rFonts w:ascii="Times New Roman" w:hAnsi="Times New Roman" w:eastAsia="Times New Roman"/>
          <w:i/>
          <w:sz w:val="24"/>
        </w:rPr>
        <w:t>k</w:t>
      </w:r>
      <w:r>
        <w:rPr>
          <w:rFonts w:ascii="Times New Roman" w:hAnsi="Times New Roman" w:eastAsia="Times New Roman"/>
          <w:i/>
          <w:spacing w:val="-39"/>
          <w:sz w:val="24"/>
        </w:rPr>
        <w:t xml:space="preserve"> </w:t>
      </w:r>
      <w:r>
        <w:rPr>
          <w:rFonts w:ascii="Times New Roman" w:hAnsi="Times New Roman" w:eastAsia="Times New Roman"/>
          <w:sz w:val="24"/>
        </w:rPr>
        <w:t>(</w:t>
      </w:r>
      <w:r>
        <w:rPr>
          <w:rFonts w:ascii="Times New Roman" w:hAnsi="Times New Roman" w:eastAsia="Times New Roman"/>
          <w:i/>
          <w:sz w:val="24"/>
        </w:rPr>
        <w:t>k</w:t>
      </w:r>
      <w:r>
        <w:rPr>
          <w:rFonts w:ascii="Times New Roman" w:hAnsi="Times New Roman" w:eastAsia="Times New Roman"/>
          <w:i/>
          <w:spacing w:val="2"/>
          <w:sz w:val="24"/>
        </w:rPr>
        <w:t xml:space="preserve"> </w:t>
      </w:r>
      <w:r>
        <w:rPr>
          <w:rFonts w:ascii="Symbol" w:hAnsi="Symbol" w:eastAsia="Symbol"/>
          <w:sz w:val="24"/>
        </w:rPr>
        <w:t></w:t>
      </w:r>
      <w:r>
        <w:rPr>
          <w:rFonts w:ascii="Times New Roman" w:hAnsi="Times New Roman" w:eastAsia="Times New Roman"/>
          <w:sz w:val="24"/>
        </w:rPr>
        <w:t xml:space="preserve">1) </w:t>
      </w:r>
      <w:r>
        <w:rPr>
          <w:spacing w:val="-23"/>
          <w:position w:val="-14"/>
          <w:sz w:val="24"/>
        </w:rPr>
        <w:t xml:space="preserve">条边， </w:t>
      </w:r>
      <w:r>
        <w:rPr>
          <w:rFonts w:ascii="Times New Roman" w:hAnsi="Times New Roman" w:eastAsia="Times New Roman"/>
          <w:i/>
          <w:position w:val="-14"/>
          <w:sz w:val="24"/>
        </w:rPr>
        <w:t>G</w:t>
      </w:r>
      <w:r>
        <w:rPr>
          <w:rFonts w:ascii="Times New Roman" w:hAnsi="Times New Roman" w:eastAsia="Times New Roman"/>
          <w:i/>
          <w:spacing w:val="36"/>
          <w:position w:val="-14"/>
          <w:sz w:val="24"/>
        </w:rPr>
        <w:t xml:space="preserve"> </w:t>
      </w:r>
      <w:r>
        <w:rPr>
          <w:spacing w:val="12"/>
          <w:position w:val="-14"/>
          <w:sz w:val="24"/>
        </w:rPr>
        <w:t>中最多有</w:t>
      </w:r>
      <w:r>
        <w:rPr>
          <w:rFonts w:ascii="Times New Roman" w:hAnsi="Times New Roman" w:eastAsia="Times New Roman"/>
          <w:sz w:val="24"/>
        </w:rPr>
        <w:t>(</w:t>
      </w:r>
      <w:r>
        <w:rPr>
          <w:rFonts w:ascii="Times New Roman" w:hAnsi="Times New Roman" w:eastAsia="Times New Roman"/>
          <w:i/>
          <w:sz w:val="24"/>
        </w:rPr>
        <w:t>n</w:t>
      </w:r>
      <w:r>
        <w:rPr>
          <w:rFonts w:ascii="Times New Roman" w:hAnsi="Times New Roman" w:eastAsia="Times New Roman"/>
          <w:i/>
          <w:spacing w:val="-17"/>
          <w:sz w:val="24"/>
        </w:rPr>
        <w:t xml:space="preserve"> </w:t>
      </w:r>
      <w:r>
        <w:rPr>
          <w:rFonts w:ascii="Symbol" w:hAnsi="Symbol" w:eastAsia="Symbol"/>
          <w:sz w:val="24"/>
        </w:rPr>
        <w:t></w:t>
      </w:r>
      <w:r>
        <w:rPr>
          <w:rFonts w:ascii="Times New Roman" w:hAnsi="Times New Roman" w:eastAsia="Times New Roman"/>
          <w:spacing w:val="-22"/>
          <w:sz w:val="24"/>
        </w:rPr>
        <w:t xml:space="preserve"> </w:t>
      </w:r>
      <w:r>
        <w:rPr>
          <w:rFonts w:ascii="Times New Roman" w:hAnsi="Times New Roman" w:eastAsia="Times New Roman"/>
          <w:i/>
          <w:sz w:val="24"/>
        </w:rPr>
        <w:t>k</w:t>
      </w:r>
      <w:r>
        <w:rPr>
          <w:rFonts w:ascii="Times New Roman" w:hAnsi="Times New Roman" w:eastAsia="Times New Roman"/>
          <w:sz w:val="24"/>
        </w:rPr>
        <w:t>)(</w:t>
      </w:r>
      <w:r>
        <w:rPr>
          <w:rFonts w:ascii="Times New Roman" w:hAnsi="Times New Roman" w:eastAsia="Times New Roman"/>
          <w:i/>
          <w:sz w:val="24"/>
        </w:rPr>
        <w:t>n</w:t>
      </w:r>
      <w:r>
        <w:rPr>
          <w:rFonts w:ascii="Times New Roman" w:hAnsi="Times New Roman" w:eastAsia="Times New Roman"/>
          <w:i/>
          <w:spacing w:val="-17"/>
          <w:sz w:val="24"/>
        </w:rPr>
        <w:t xml:space="preserve"> </w:t>
      </w:r>
      <w:r>
        <w:rPr>
          <w:rFonts w:ascii="Symbol" w:hAnsi="Symbol" w:eastAsia="Symbol"/>
          <w:sz w:val="24"/>
        </w:rPr>
        <w:t></w:t>
      </w:r>
      <w:r>
        <w:rPr>
          <w:rFonts w:ascii="Times New Roman" w:hAnsi="Times New Roman" w:eastAsia="Times New Roman"/>
          <w:spacing w:val="-22"/>
          <w:sz w:val="24"/>
        </w:rPr>
        <w:t xml:space="preserve"> </w:t>
      </w:r>
      <w:r>
        <w:rPr>
          <w:rFonts w:ascii="Times New Roman" w:hAnsi="Times New Roman" w:eastAsia="Times New Roman"/>
          <w:i/>
          <w:sz w:val="24"/>
        </w:rPr>
        <w:t xml:space="preserve">k </w:t>
      </w:r>
      <w:r>
        <w:rPr>
          <w:rFonts w:ascii="Symbol" w:hAnsi="Symbol" w:eastAsia="Symbol"/>
          <w:sz w:val="24"/>
        </w:rPr>
        <w:t></w:t>
      </w:r>
      <w:r>
        <w:rPr>
          <w:rFonts w:ascii="Times New Roman" w:hAnsi="Times New Roman" w:eastAsia="Times New Roman"/>
          <w:sz w:val="24"/>
        </w:rPr>
        <w:t>1</w:t>
      </w:r>
      <w:r>
        <w:rPr>
          <w:rFonts w:ascii="Times New Roman" w:hAnsi="Times New Roman" w:eastAsia="Times New Roman"/>
          <w:spacing w:val="1"/>
          <w:sz w:val="24"/>
        </w:rPr>
        <w:t xml:space="preserve">) </w:t>
      </w:r>
      <w:r>
        <w:rPr>
          <w:spacing w:val="-4"/>
          <w:position w:val="-14"/>
          <w:sz w:val="24"/>
        </w:rPr>
        <w:t>条边。</w:t>
      </w:r>
    </w:p>
    <w:p w14:paraId="5D9C2EC0">
      <w:pPr>
        <w:tabs>
          <w:tab w:val="left" w:pos="3056"/>
        </w:tabs>
        <w:spacing w:line="20" w:lineRule="exact"/>
        <w:ind w:left="255" w:right="0" w:firstLine="0"/>
        <w:rPr>
          <w:sz w:val="2"/>
        </w:rPr>
      </w:pPr>
      <w:r>
        <w:rPr>
          <w:sz w:val="2"/>
        </w:rPr>
        <w:pict>
          <v:group id="docshapegroup56" o:spid="_x0000_s1092" o:spt="203" style="height:0.6pt;width:36.65pt;" coordsize="733,12">
            <o:lock v:ext="edit"/>
            <v:line id="_x0000_s1093" o:spid="_x0000_s1093" o:spt="20" style="position:absolute;left:0;top:6;height:0;width:732;" stroked="t" coordsize="21600,21600">
              <v:path arrowok="t"/>
              <v:fill focussize="0,0"/>
              <v:stroke weight="0.594015748031496pt" color="#000000"/>
              <v:imagedata o:title=""/>
              <o:lock v:ext="edit"/>
            </v:line>
            <w10:wrap type="none"/>
            <w10:anchorlock/>
          </v:group>
        </w:pict>
      </w:r>
      <w:r>
        <w:rPr>
          <w:sz w:val="2"/>
        </w:rPr>
        <w:tab/>
      </w:r>
      <w:r>
        <w:rPr>
          <w:sz w:val="2"/>
        </w:rPr>
        <w:pict>
          <v:group id="docshapegroup57" o:spid="_x0000_s1094" o:spt="203" style="height:0.6pt;width:78.1pt;" coordsize="1562,12">
            <o:lock v:ext="edit"/>
            <v:line id="_x0000_s1095" o:spid="_x0000_s1095" o:spt="20" style="position:absolute;left:0;top:6;height:0;width:1562;" stroked="t" coordsize="21600,21600">
              <v:path arrowok="t"/>
              <v:fill focussize="0,0"/>
              <v:stroke weight="0.594015748031496pt" color="#000000"/>
              <v:imagedata o:title=""/>
              <o:lock v:ext="edit"/>
            </v:line>
            <w10:wrap type="none"/>
            <w10:anchorlock/>
          </v:group>
        </w:pict>
      </w:r>
    </w:p>
    <w:p w14:paraId="61372CCC">
      <w:pPr>
        <w:pStyle w:val="11"/>
        <w:tabs>
          <w:tab w:val="left" w:pos="1951"/>
          <w:tab w:val="left" w:pos="3780"/>
        </w:tabs>
        <w:spacing w:before="4"/>
        <w:ind w:left="564"/>
        <w:rPr>
          <w:rFonts w:ascii="Times New Roman"/>
        </w:rPr>
      </w:pPr>
      <w:r>
        <w:rPr>
          <w:rFonts w:ascii="Times New Roman"/>
          <w:spacing w:val="-10"/>
        </w:rPr>
        <w:t>2</w:t>
      </w:r>
      <w:r>
        <w:rPr>
          <w:rFonts w:ascii="Times New Roman"/>
        </w:rPr>
        <w:tab/>
      </w:r>
      <w:r>
        <w:rPr>
          <w:rFonts w:ascii="Times New Roman"/>
          <w:spacing w:val="-10"/>
          <w:vertAlign w:val="superscript"/>
        </w:rPr>
        <w:t>2</w:t>
      </w:r>
      <w:r>
        <w:rPr>
          <w:rFonts w:ascii="Times New Roman"/>
          <w:vertAlign w:val="baseline"/>
        </w:rPr>
        <w:tab/>
      </w:r>
      <w:r>
        <w:rPr>
          <w:rFonts w:ascii="Times New Roman"/>
          <w:spacing w:val="-10"/>
          <w:vertAlign w:val="baseline"/>
        </w:rPr>
        <w:t>2</w:t>
      </w:r>
    </w:p>
    <w:p w14:paraId="1DEA21E0">
      <w:pPr>
        <w:pStyle w:val="11"/>
        <w:spacing w:before="6"/>
        <w:rPr>
          <w:rFonts w:ascii="Times New Roman"/>
          <w:sz w:val="17"/>
        </w:rPr>
      </w:pPr>
    </w:p>
    <w:p w14:paraId="448F9F7C">
      <w:pPr>
        <w:spacing w:before="120" w:line="182" w:lineRule="auto"/>
        <w:ind w:left="212" w:right="0" w:firstLine="0"/>
        <w:jc w:val="left"/>
        <w:rPr>
          <w:sz w:val="24"/>
        </w:rPr>
      </w:pPr>
      <w:r>
        <w:pict>
          <v:line id="_x0000_s1096" o:spid="_x0000_s1096" o:spt="20" style="position:absolute;left:0pt;margin-left:103.35pt;margin-top:21.5pt;height:0pt;width:36.5pt;mso-position-horizontal-relative:page;z-index:-251611136;mso-width-relative:page;mso-height-relative:page;" stroked="t" coordsize="21600,21600">
            <v:path arrowok="t"/>
            <v:fill focussize="0,0"/>
            <v:stroke weight="0.592992125984252pt" color="#000000"/>
            <v:imagedata o:title=""/>
            <o:lock v:ext="edit"/>
          </v:line>
        </w:pict>
      </w:r>
      <w:r>
        <w:pict>
          <v:line id="_x0000_s1097" o:spid="_x0000_s1097" o:spt="20" style="position:absolute;left:0pt;margin-left:151.3pt;margin-top:21.5pt;height:0pt;width:77.9pt;mso-position-horizontal-relative:page;z-index:-251610112;mso-width-relative:page;mso-height-relative:page;" stroked="t" coordsize="21600,21600">
            <v:path arrowok="t"/>
            <v:fill focussize="0,0"/>
            <v:stroke weight="0.592992125984252pt" color="#000000"/>
            <v:imagedata o:title=""/>
            <o:lock v:ext="edit"/>
          </v:line>
        </w:pict>
      </w:r>
      <w:r>
        <w:rPr>
          <w:spacing w:val="19"/>
          <w:position w:val="-14"/>
          <w:sz w:val="24"/>
        </w:rPr>
        <w:t>所以</w:t>
      </w:r>
      <w:r>
        <w:rPr>
          <w:rFonts w:ascii="Times New Roman" w:hAnsi="Times New Roman" w:eastAsia="Times New Roman"/>
          <w:i/>
          <w:position w:val="-14"/>
          <w:sz w:val="24"/>
        </w:rPr>
        <w:t>m</w:t>
      </w:r>
      <w:r>
        <w:rPr>
          <w:rFonts w:ascii="Times New Roman" w:hAnsi="Times New Roman" w:eastAsia="Times New Roman"/>
          <w:i/>
          <w:spacing w:val="-15"/>
          <w:position w:val="-14"/>
          <w:sz w:val="24"/>
        </w:rPr>
        <w:t xml:space="preserve"> </w:t>
      </w:r>
      <w:r>
        <w:rPr>
          <w:rFonts w:ascii="Symbol" w:hAnsi="Symbol" w:eastAsia="Symbol"/>
          <w:position w:val="-14"/>
          <w:sz w:val="24"/>
        </w:rPr>
        <w:t></w:t>
      </w:r>
      <w:r>
        <w:rPr>
          <w:rFonts w:ascii="Times New Roman" w:hAnsi="Times New Roman" w:eastAsia="Times New Roman"/>
          <w:spacing w:val="9"/>
          <w:position w:val="-14"/>
          <w:sz w:val="24"/>
        </w:rPr>
        <w:t xml:space="preserve"> </w:t>
      </w:r>
      <w:r>
        <w:rPr>
          <w:rFonts w:ascii="Times New Roman" w:hAnsi="Times New Roman" w:eastAsia="Times New Roman"/>
          <w:i/>
          <w:sz w:val="24"/>
        </w:rPr>
        <w:t>k</w:t>
      </w:r>
      <w:r>
        <w:rPr>
          <w:rFonts w:ascii="Times New Roman" w:hAnsi="Times New Roman" w:eastAsia="Times New Roman"/>
          <w:i/>
          <w:spacing w:val="-39"/>
          <w:sz w:val="24"/>
        </w:rPr>
        <w:t xml:space="preserve"> </w:t>
      </w:r>
      <w:r>
        <w:rPr>
          <w:rFonts w:ascii="Times New Roman" w:hAnsi="Times New Roman" w:eastAsia="Times New Roman"/>
          <w:sz w:val="24"/>
        </w:rPr>
        <w:t>(</w:t>
      </w:r>
      <w:r>
        <w:rPr>
          <w:rFonts w:ascii="Times New Roman" w:hAnsi="Times New Roman" w:eastAsia="Times New Roman"/>
          <w:i/>
          <w:sz w:val="24"/>
        </w:rPr>
        <w:t>k</w:t>
      </w:r>
      <w:r>
        <w:rPr>
          <w:rFonts w:ascii="Times New Roman" w:hAnsi="Times New Roman" w:eastAsia="Times New Roman"/>
          <w:i/>
          <w:spacing w:val="-2"/>
          <w:sz w:val="24"/>
        </w:rPr>
        <w:t xml:space="preserve"> </w:t>
      </w:r>
      <w:r>
        <w:rPr>
          <w:rFonts w:ascii="Symbol" w:hAnsi="Symbol" w:eastAsia="Symbol"/>
          <w:sz w:val="24"/>
        </w:rPr>
        <w:t></w:t>
      </w:r>
      <w:r>
        <w:rPr>
          <w:rFonts w:ascii="Times New Roman" w:hAnsi="Times New Roman" w:eastAsia="Times New Roman"/>
          <w:sz w:val="24"/>
        </w:rPr>
        <w:t>1</w:t>
      </w:r>
      <w:r>
        <w:rPr>
          <w:rFonts w:ascii="Times New Roman" w:hAnsi="Times New Roman" w:eastAsia="Times New Roman"/>
          <w:spacing w:val="-4"/>
          <w:sz w:val="24"/>
        </w:rPr>
        <w:t xml:space="preserve">) </w:t>
      </w:r>
      <w:r>
        <w:rPr>
          <w:rFonts w:ascii="Symbol" w:hAnsi="Symbol" w:eastAsia="Symbol"/>
          <w:position w:val="-14"/>
          <w:sz w:val="24"/>
        </w:rPr>
        <w:t></w:t>
      </w:r>
      <w:r>
        <w:rPr>
          <w:rFonts w:ascii="Times New Roman" w:hAnsi="Times New Roman" w:eastAsia="Times New Roman"/>
          <w:spacing w:val="-1"/>
          <w:position w:val="-14"/>
          <w:sz w:val="24"/>
        </w:rPr>
        <w:t xml:space="preserve"> </w:t>
      </w:r>
      <w:r>
        <w:rPr>
          <w:rFonts w:ascii="Times New Roman" w:hAnsi="Times New Roman" w:eastAsia="Times New Roman"/>
          <w:sz w:val="24"/>
        </w:rPr>
        <w:t>(</w:t>
      </w:r>
      <w:r>
        <w:rPr>
          <w:rFonts w:ascii="Times New Roman" w:hAnsi="Times New Roman" w:eastAsia="Times New Roman"/>
          <w:i/>
          <w:sz w:val="24"/>
        </w:rPr>
        <w:t>n</w:t>
      </w:r>
      <w:r>
        <w:rPr>
          <w:rFonts w:ascii="Times New Roman" w:hAnsi="Times New Roman" w:eastAsia="Times New Roman"/>
          <w:i/>
          <w:spacing w:val="-17"/>
          <w:sz w:val="24"/>
        </w:rPr>
        <w:t xml:space="preserve"> </w:t>
      </w:r>
      <w:r>
        <w:rPr>
          <w:rFonts w:ascii="Symbol" w:hAnsi="Symbol" w:eastAsia="Symbol"/>
          <w:sz w:val="24"/>
        </w:rPr>
        <w:t></w:t>
      </w:r>
      <w:r>
        <w:rPr>
          <w:rFonts w:ascii="Times New Roman" w:hAnsi="Times New Roman" w:eastAsia="Times New Roman"/>
          <w:spacing w:val="-23"/>
          <w:sz w:val="24"/>
        </w:rPr>
        <w:t xml:space="preserve"> </w:t>
      </w:r>
      <w:r>
        <w:rPr>
          <w:rFonts w:ascii="Times New Roman" w:hAnsi="Times New Roman" w:eastAsia="Times New Roman"/>
          <w:i/>
          <w:sz w:val="24"/>
        </w:rPr>
        <w:t>k</w:t>
      </w:r>
      <w:r>
        <w:rPr>
          <w:rFonts w:ascii="Times New Roman" w:hAnsi="Times New Roman" w:eastAsia="Times New Roman"/>
          <w:i/>
          <w:spacing w:val="-39"/>
          <w:sz w:val="24"/>
        </w:rPr>
        <w:t xml:space="preserve"> </w:t>
      </w:r>
      <w:r>
        <w:rPr>
          <w:rFonts w:ascii="Times New Roman" w:hAnsi="Times New Roman" w:eastAsia="Times New Roman"/>
          <w:sz w:val="24"/>
        </w:rPr>
        <w:t>)(</w:t>
      </w:r>
      <w:r>
        <w:rPr>
          <w:rFonts w:ascii="Times New Roman" w:hAnsi="Times New Roman" w:eastAsia="Times New Roman"/>
          <w:i/>
          <w:sz w:val="24"/>
        </w:rPr>
        <w:t>n</w:t>
      </w:r>
      <w:r>
        <w:rPr>
          <w:rFonts w:ascii="Times New Roman" w:hAnsi="Times New Roman" w:eastAsia="Times New Roman"/>
          <w:i/>
          <w:spacing w:val="-17"/>
          <w:sz w:val="24"/>
        </w:rPr>
        <w:t xml:space="preserve"> </w:t>
      </w:r>
      <w:r>
        <w:rPr>
          <w:rFonts w:ascii="Symbol" w:hAnsi="Symbol" w:eastAsia="Symbol"/>
          <w:sz w:val="24"/>
        </w:rPr>
        <w:t></w:t>
      </w:r>
      <w:r>
        <w:rPr>
          <w:rFonts w:ascii="Times New Roman" w:hAnsi="Times New Roman" w:eastAsia="Times New Roman"/>
          <w:spacing w:val="-23"/>
          <w:sz w:val="24"/>
        </w:rPr>
        <w:t xml:space="preserve"> </w:t>
      </w:r>
      <w:r>
        <w:rPr>
          <w:rFonts w:ascii="Times New Roman" w:hAnsi="Times New Roman" w:eastAsia="Times New Roman"/>
          <w:i/>
          <w:sz w:val="24"/>
        </w:rPr>
        <w:t>k</w:t>
      </w:r>
      <w:r>
        <w:rPr>
          <w:rFonts w:ascii="Times New Roman" w:hAnsi="Times New Roman" w:eastAsia="Times New Roman"/>
          <w:i/>
          <w:spacing w:val="-2"/>
          <w:sz w:val="24"/>
        </w:rPr>
        <w:t xml:space="preserve"> </w:t>
      </w:r>
      <w:r>
        <w:rPr>
          <w:rFonts w:ascii="Symbol" w:hAnsi="Symbol" w:eastAsia="Symbol"/>
          <w:sz w:val="24"/>
        </w:rPr>
        <w:t></w:t>
      </w:r>
      <w:r>
        <w:rPr>
          <w:rFonts w:ascii="Times New Roman" w:hAnsi="Times New Roman" w:eastAsia="Times New Roman"/>
          <w:sz w:val="24"/>
        </w:rPr>
        <w:t>1</w:t>
      </w:r>
      <w:r>
        <w:rPr>
          <w:rFonts w:ascii="Times New Roman" w:hAnsi="Times New Roman" w:eastAsia="Times New Roman"/>
          <w:spacing w:val="5"/>
          <w:sz w:val="24"/>
        </w:rPr>
        <w:t xml:space="preserve">) </w:t>
      </w:r>
      <w:r>
        <w:rPr>
          <w:spacing w:val="-10"/>
          <w:position w:val="-14"/>
          <w:sz w:val="24"/>
        </w:rPr>
        <w:t>。</w:t>
      </w:r>
    </w:p>
    <w:p w14:paraId="1102DA6D">
      <w:pPr>
        <w:pStyle w:val="11"/>
        <w:tabs>
          <w:tab w:val="left" w:pos="2819"/>
        </w:tabs>
        <w:spacing w:line="219" w:lineRule="exact"/>
        <w:ind w:left="1456"/>
        <w:rPr>
          <w:rFonts w:ascii="Times New Roman"/>
        </w:rPr>
      </w:pPr>
      <w:r>
        <w:rPr>
          <w:rFonts w:ascii="Times New Roman"/>
          <w:spacing w:val="-10"/>
        </w:rPr>
        <w:t>2</w:t>
      </w:r>
      <w:r>
        <w:rPr>
          <w:rFonts w:ascii="Times New Roman"/>
        </w:rPr>
        <w:tab/>
      </w:r>
      <w:r>
        <w:rPr>
          <w:rFonts w:ascii="Times New Roman"/>
          <w:spacing w:val="-10"/>
        </w:rPr>
        <w:t>2</w:t>
      </w:r>
    </w:p>
    <w:p w14:paraId="2A2BA8CF">
      <w:pPr>
        <w:spacing w:before="15" w:line="182" w:lineRule="auto"/>
        <w:ind w:left="692" w:right="0" w:firstLine="0"/>
        <w:jc w:val="left"/>
        <w:rPr>
          <w:sz w:val="24"/>
        </w:rPr>
      </w:pPr>
      <w:r>
        <w:pict>
          <v:line id="_x0000_s1098" o:spid="_x0000_s1098" o:spt="20" style="position:absolute;left:0pt;margin-left:94.7pt;margin-top:16.25pt;height:0pt;width:36.5pt;mso-position-horizontal-relative:page;z-index:-251610112;mso-width-relative:page;mso-height-relative:page;" stroked="t" coordsize="21600,21600">
            <v:path arrowok="t"/>
            <v:fill focussize="0,0"/>
            <v:stroke weight="0.592992125984252pt" color="#000000"/>
            <v:imagedata o:title=""/>
            <o:lock v:ext="edit"/>
          </v:line>
        </w:pict>
      </w:r>
      <w:r>
        <w:pict>
          <v:line id="_x0000_s1099" o:spid="_x0000_s1099" o:spt="20" style="position:absolute;left:0pt;margin-left:142.65pt;margin-top:16.25pt;height:0pt;width:77.9pt;mso-position-horizontal-relative:page;z-index:-251609088;mso-width-relative:page;mso-height-relative:page;" stroked="t" coordsize="21600,21600">
            <v:path arrowok="t"/>
            <v:fill focussize="0,0"/>
            <v:stroke weight="0.592992125984252pt" color="#000000"/>
            <v:imagedata o:title=""/>
            <o:lock v:ext="edit"/>
          </v:line>
        </w:pict>
      </w:r>
      <w:r>
        <w:rPr>
          <w:spacing w:val="-32"/>
          <w:position w:val="-14"/>
          <w:sz w:val="24"/>
        </w:rPr>
        <w:t xml:space="preserve">对 </w:t>
      </w:r>
      <w:r>
        <w:rPr>
          <w:rFonts w:ascii="Times New Roman" w:hAnsi="Times New Roman" w:eastAsia="Times New Roman"/>
          <w:i/>
          <w:sz w:val="24"/>
        </w:rPr>
        <w:t>k</w:t>
      </w:r>
      <w:r>
        <w:rPr>
          <w:rFonts w:ascii="Times New Roman" w:hAnsi="Times New Roman" w:eastAsia="Times New Roman"/>
          <w:i/>
          <w:spacing w:val="-39"/>
          <w:sz w:val="24"/>
        </w:rPr>
        <w:t xml:space="preserve"> </w:t>
      </w:r>
      <w:r>
        <w:rPr>
          <w:rFonts w:ascii="Times New Roman" w:hAnsi="Times New Roman" w:eastAsia="Times New Roman"/>
          <w:sz w:val="24"/>
        </w:rPr>
        <w:t>(</w:t>
      </w:r>
      <w:r>
        <w:rPr>
          <w:rFonts w:ascii="Times New Roman" w:hAnsi="Times New Roman" w:eastAsia="Times New Roman"/>
          <w:i/>
          <w:sz w:val="24"/>
        </w:rPr>
        <w:t>k</w:t>
      </w:r>
      <w:r>
        <w:rPr>
          <w:rFonts w:ascii="Times New Roman" w:hAnsi="Times New Roman" w:eastAsia="Times New Roman"/>
          <w:i/>
          <w:spacing w:val="-13"/>
          <w:sz w:val="24"/>
        </w:rPr>
        <w:t xml:space="preserve"> </w:t>
      </w:r>
      <w:r>
        <w:rPr>
          <w:rFonts w:ascii="Symbol" w:hAnsi="Symbol" w:eastAsia="Symbol"/>
          <w:sz w:val="24"/>
        </w:rPr>
        <w:t></w:t>
      </w:r>
      <w:r>
        <w:rPr>
          <w:rFonts w:ascii="Times New Roman" w:hAnsi="Times New Roman" w:eastAsia="Times New Roman"/>
          <w:sz w:val="24"/>
        </w:rPr>
        <w:t xml:space="preserve">1) </w:t>
      </w:r>
      <w:r>
        <w:rPr>
          <w:rFonts w:ascii="Symbol" w:hAnsi="Symbol" w:eastAsia="Symbol"/>
          <w:position w:val="-14"/>
          <w:sz w:val="24"/>
        </w:rPr>
        <w:t></w:t>
      </w:r>
      <w:r>
        <w:rPr>
          <w:rFonts w:ascii="Times New Roman" w:hAnsi="Times New Roman" w:eastAsia="Times New Roman"/>
          <w:spacing w:val="-8"/>
          <w:position w:val="-14"/>
          <w:sz w:val="24"/>
        </w:rPr>
        <w:t xml:space="preserve"> </w:t>
      </w:r>
      <w:r>
        <w:rPr>
          <w:rFonts w:ascii="Times New Roman" w:hAnsi="Times New Roman" w:eastAsia="Times New Roman"/>
          <w:sz w:val="24"/>
        </w:rPr>
        <w:t>(</w:t>
      </w:r>
      <w:r>
        <w:rPr>
          <w:rFonts w:ascii="Times New Roman" w:hAnsi="Times New Roman" w:eastAsia="Times New Roman"/>
          <w:i/>
          <w:sz w:val="24"/>
        </w:rPr>
        <w:t>n</w:t>
      </w:r>
      <w:r>
        <w:rPr>
          <w:rFonts w:ascii="Times New Roman" w:hAnsi="Times New Roman" w:eastAsia="Times New Roman"/>
          <w:i/>
          <w:spacing w:val="-17"/>
          <w:sz w:val="24"/>
        </w:rPr>
        <w:t xml:space="preserve"> </w:t>
      </w:r>
      <w:r>
        <w:rPr>
          <w:rFonts w:ascii="Symbol" w:hAnsi="Symbol" w:eastAsia="Symbol"/>
          <w:sz w:val="24"/>
        </w:rPr>
        <w:t></w:t>
      </w:r>
      <w:r>
        <w:rPr>
          <w:rFonts w:ascii="Times New Roman" w:hAnsi="Times New Roman" w:eastAsia="Times New Roman"/>
          <w:spacing w:val="-23"/>
          <w:sz w:val="24"/>
        </w:rPr>
        <w:t xml:space="preserve"> </w:t>
      </w:r>
      <w:r>
        <w:rPr>
          <w:rFonts w:ascii="Times New Roman" w:hAnsi="Times New Roman" w:eastAsia="Times New Roman"/>
          <w:i/>
          <w:sz w:val="24"/>
        </w:rPr>
        <w:t>k</w:t>
      </w:r>
      <w:r>
        <w:rPr>
          <w:rFonts w:ascii="Times New Roman" w:hAnsi="Times New Roman" w:eastAsia="Times New Roman"/>
          <w:i/>
          <w:spacing w:val="-39"/>
          <w:sz w:val="24"/>
        </w:rPr>
        <w:t xml:space="preserve"> </w:t>
      </w:r>
      <w:r>
        <w:rPr>
          <w:rFonts w:ascii="Times New Roman" w:hAnsi="Times New Roman" w:eastAsia="Times New Roman"/>
          <w:sz w:val="24"/>
        </w:rPr>
        <w:t>)(</w:t>
      </w:r>
      <w:r>
        <w:rPr>
          <w:rFonts w:ascii="Times New Roman" w:hAnsi="Times New Roman" w:eastAsia="Times New Roman"/>
          <w:i/>
          <w:sz w:val="24"/>
        </w:rPr>
        <w:t>n</w:t>
      </w:r>
      <w:r>
        <w:rPr>
          <w:rFonts w:ascii="Times New Roman" w:hAnsi="Times New Roman" w:eastAsia="Times New Roman"/>
          <w:i/>
          <w:spacing w:val="-17"/>
          <w:sz w:val="24"/>
        </w:rPr>
        <w:t xml:space="preserve"> </w:t>
      </w:r>
      <w:r>
        <w:rPr>
          <w:rFonts w:ascii="Symbol" w:hAnsi="Symbol" w:eastAsia="Symbol"/>
          <w:sz w:val="24"/>
        </w:rPr>
        <w:t></w:t>
      </w:r>
      <w:r>
        <w:rPr>
          <w:rFonts w:ascii="Times New Roman" w:hAnsi="Times New Roman" w:eastAsia="Times New Roman"/>
          <w:spacing w:val="-23"/>
          <w:sz w:val="24"/>
        </w:rPr>
        <w:t xml:space="preserve"> </w:t>
      </w:r>
      <w:r>
        <w:rPr>
          <w:rFonts w:ascii="Times New Roman" w:hAnsi="Times New Roman" w:eastAsia="Times New Roman"/>
          <w:i/>
          <w:sz w:val="24"/>
        </w:rPr>
        <w:t>k</w:t>
      </w:r>
      <w:r>
        <w:rPr>
          <w:rFonts w:ascii="Times New Roman" w:hAnsi="Times New Roman" w:eastAsia="Times New Roman"/>
          <w:i/>
          <w:spacing w:val="-2"/>
          <w:sz w:val="24"/>
        </w:rPr>
        <w:t xml:space="preserve"> </w:t>
      </w:r>
      <w:r>
        <w:rPr>
          <w:rFonts w:ascii="Symbol" w:hAnsi="Symbol" w:eastAsia="Symbol"/>
          <w:sz w:val="24"/>
        </w:rPr>
        <w:t></w:t>
      </w:r>
      <w:r>
        <w:rPr>
          <w:rFonts w:ascii="Times New Roman" w:hAnsi="Times New Roman" w:eastAsia="Times New Roman"/>
          <w:sz w:val="24"/>
        </w:rPr>
        <w:t>1</w:t>
      </w:r>
      <w:r>
        <w:rPr>
          <w:rFonts w:ascii="Times New Roman" w:hAnsi="Times New Roman" w:eastAsia="Times New Roman"/>
          <w:spacing w:val="1"/>
          <w:sz w:val="24"/>
        </w:rPr>
        <w:t xml:space="preserve">) </w:t>
      </w:r>
      <w:r>
        <w:rPr>
          <w:spacing w:val="-2"/>
          <w:position w:val="-14"/>
          <w:sz w:val="24"/>
        </w:rPr>
        <w:t>进行化简:</w:t>
      </w:r>
    </w:p>
    <w:p w14:paraId="1D9F2B36">
      <w:pPr>
        <w:pStyle w:val="11"/>
        <w:tabs>
          <w:tab w:val="left" w:pos="2647"/>
        </w:tabs>
        <w:spacing w:line="225" w:lineRule="exact"/>
        <w:ind w:left="1283"/>
        <w:rPr>
          <w:rFonts w:ascii="Times New Roman"/>
        </w:rPr>
      </w:pPr>
      <w:r>
        <w:rPr>
          <w:rFonts w:ascii="Times New Roman"/>
          <w:spacing w:val="-10"/>
        </w:rPr>
        <w:t>2</w:t>
      </w:r>
      <w:r>
        <w:rPr>
          <w:rFonts w:ascii="Times New Roman"/>
        </w:rPr>
        <w:tab/>
      </w:r>
      <w:r>
        <w:rPr>
          <w:rFonts w:ascii="Times New Roman"/>
          <w:spacing w:val="-10"/>
        </w:rPr>
        <w:t>2</w:t>
      </w:r>
    </w:p>
    <w:p w14:paraId="6C4D34AF">
      <w:pPr>
        <w:spacing w:before="46" w:line="184" w:lineRule="auto"/>
        <w:ind w:left="1230" w:right="0" w:firstLine="0"/>
        <w:jc w:val="left"/>
        <w:rPr>
          <w:rFonts w:ascii="Times New Roman" w:hAnsi="Times New Roman"/>
          <w:sz w:val="24"/>
        </w:rPr>
      </w:pPr>
      <w:r>
        <w:pict>
          <v:line id="_x0000_s1100" o:spid="_x0000_s1100" o:spt="20" style="position:absolute;left:0pt;margin-left:106.75pt;margin-top:17.85pt;height:0pt;width:36.55pt;mso-position-horizontal-relative:page;z-index:-251609088;mso-width-relative:page;mso-height-relative:page;" stroked="t" coordsize="21600,21600">
            <v:path arrowok="t"/>
            <v:fill focussize="0,0"/>
            <v:stroke weight="0.591968503937008pt" color="#000000"/>
            <v:imagedata o:title=""/>
            <o:lock v:ext="edit"/>
          </v:line>
        </w:pict>
      </w:r>
      <w:r>
        <w:pict>
          <v:line id="_x0000_s1101" o:spid="_x0000_s1101" o:spt="20" style="position:absolute;left:0pt;margin-left:154.75pt;margin-top:17.85pt;height:0pt;width:78pt;mso-position-horizontal-relative:page;z-index:-251608064;mso-width-relative:page;mso-height-relative:page;" stroked="t" coordsize="21600,21600">
            <v:path arrowok="t"/>
            <v:fill focussize="0,0"/>
            <v:stroke weight="0.591968503937008pt" color="#000000"/>
            <v:imagedata o:title=""/>
            <o:lock v:ext="edit"/>
          </v:line>
        </w:pict>
      </w:r>
      <w:r>
        <w:pict>
          <v:line id="_x0000_s1102" o:spid="_x0000_s1102" o:spt="20" style="position:absolute;left:0pt;margin-left:245.55pt;margin-top:17.85pt;height:0pt;width:118.4pt;mso-position-horizontal-relative:page;z-index:-251608064;mso-width-relative:page;mso-height-relative:page;" stroked="t" coordsize="21600,21600">
            <v:path arrowok="t"/>
            <v:fill focussize="0,0"/>
            <v:stroke weight="0.591968503937008pt" color="#000000"/>
            <v:imagedata o:title=""/>
            <o:lock v:ext="edit"/>
          </v:line>
        </w:pict>
      </w:r>
      <w:r>
        <w:rPr>
          <w:rFonts w:ascii="Times New Roman" w:hAnsi="Times New Roman"/>
          <w:i/>
          <w:sz w:val="24"/>
        </w:rPr>
        <w:t>k</w:t>
      </w:r>
      <w:r>
        <w:rPr>
          <w:rFonts w:ascii="Times New Roman" w:hAnsi="Times New Roman"/>
          <w:i/>
          <w:spacing w:val="-39"/>
          <w:sz w:val="24"/>
        </w:rPr>
        <w:t xml:space="preserve"> </w:t>
      </w:r>
      <w:r>
        <w:rPr>
          <w:rFonts w:ascii="Times New Roman" w:hAnsi="Times New Roman"/>
          <w:sz w:val="24"/>
        </w:rPr>
        <w:t>(</w:t>
      </w:r>
      <w:r>
        <w:rPr>
          <w:rFonts w:ascii="Times New Roman" w:hAnsi="Times New Roman"/>
          <w:i/>
          <w:sz w:val="24"/>
        </w:rPr>
        <w:t>k</w:t>
      </w:r>
      <w:r>
        <w:rPr>
          <w:rFonts w:ascii="Times New Roman" w:hAnsi="Times New Roman"/>
          <w:i/>
          <w:spacing w:val="-1"/>
          <w:sz w:val="24"/>
        </w:rPr>
        <w:t xml:space="preserve"> </w:t>
      </w:r>
      <w:r>
        <w:rPr>
          <w:rFonts w:ascii="Symbol" w:hAnsi="Symbol"/>
          <w:sz w:val="24"/>
        </w:rPr>
        <w:t></w:t>
      </w:r>
      <w:r>
        <w:rPr>
          <w:rFonts w:ascii="Times New Roman" w:hAnsi="Times New Roman"/>
          <w:sz w:val="24"/>
        </w:rPr>
        <w:t>1)</w:t>
      </w:r>
      <w:r>
        <w:rPr>
          <w:rFonts w:ascii="Times New Roman" w:hAnsi="Times New Roman"/>
          <w:spacing w:val="-1"/>
          <w:sz w:val="24"/>
        </w:rPr>
        <w:t xml:space="preserve"> </w:t>
      </w:r>
      <w:r>
        <w:rPr>
          <w:rFonts w:ascii="Symbol" w:hAnsi="Symbol"/>
          <w:position w:val="-14"/>
          <w:sz w:val="24"/>
        </w:rPr>
        <w:t></w:t>
      </w:r>
      <w:r>
        <w:rPr>
          <w:rFonts w:ascii="Times New Roman" w:hAnsi="Times New Roman"/>
          <w:position w:val="-14"/>
          <w:sz w:val="24"/>
        </w:rPr>
        <w:t xml:space="preserve"> </w:t>
      </w:r>
      <w:r>
        <w:rPr>
          <w:rFonts w:ascii="Times New Roman" w:hAnsi="Times New Roman"/>
          <w:sz w:val="24"/>
        </w:rPr>
        <w:t>(</w:t>
      </w:r>
      <w:r>
        <w:rPr>
          <w:rFonts w:ascii="Times New Roman" w:hAnsi="Times New Roman"/>
          <w:i/>
          <w:sz w:val="24"/>
        </w:rPr>
        <w:t>n</w:t>
      </w:r>
      <w:r>
        <w:rPr>
          <w:rFonts w:ascii="Times New Roman" w:hAnsi="Times New Roman"/>
          <w:i/>
          <w:spacing w:val="-17"/>
          <w:sz w:val="24"/>
        </w:rPr>
        <w:t xml:space="preserve"> </w:t>
      </w:r>
      <w:r>
        <w:rPr>
          <w:rFonts w:ascii="Symbol" w:hAnsi="Symbol"/>
          <w:sz w:val="24"/>
        </w:rPr>
        <w:t></w:t>
      </w:r>
      <w:r>
        <w:rPr>
          <w:rFonts w:ascii="Times New Roman" w:hAnsi="Times New Roman"/>
          <w:spacing w:val="-19"/>
          <w:sz w:val="24"/>
        </w:rPr>
        <w:t xml:space="preserve"> </w:t>
      </w:r>
      <w:r>
        <w:rPr>
          <w:rFonts w:ascii="Times New Roman" w:hAnsi="Times New Roman"/>
          <w:i/>
          <w:sz w:val="24"/>
        </w:rPr>
        <w:t>k</w:t>
      </w:r>
      <w:r>
        <w:rPr>
          <w:rFonts w:ascii="Times New Roman" w:hAnsi="Times New Roman"/>
          <w:i/>
          <w:spacing w:val="-39"/>
          <w:sz w:val="24"/>
        </w:rPr>
        <w:t xml:space="preserve"> </w:t>
      </w:r>
      <w:r>
        <w:rPr>
          <w:rFonts w:ascii="Times New Roman" w:hAnsi="Times New Roman"/>
          <w:sz w:val="24"/>
        </w:rPr>
        <w:t>)(</w:t>
      </w:r>
      <w:r>
        <w:rPr>
          <w:rFonts w:ascii="Times New Roman" w:hAnsi="Times New Roman"/>
          <w:i/>
          <w:sz w:val="24"/>
        </w:rPr>
        <w:t>n</w:t>
      </w:r>
      <w:r>
        <w:rPr>
          <w:rFonts w:ascii="Times New Roman" w:hAnsi="Times New Roman"/>
          <w:i/>
          <w:spacing w:val="-18"/>
          <w:sz w:val="24"/>
        </w:rPr>
        <w:t xml:space="preserve"> </w:t>
      </w:r>
      <w:r>
        <w:rPr>
          <w:rFonts w:ascii="Symbol" w:hAnsi="Symbol"/>
          <w:sz w:val="24"/>
        </w:rPr>
        <w:t></w:t>
      </w:r>
      <w:r>
        <w:rPr>
          <w:rFonts w:ascii="Times New Roman" w:hAnsi="Times New Roman"/>
          <w:spacing w:val="-19"/>
          <w:sz w:val="24"/>
        </w:rPr>
        <w:t xml:space="preserve"> </w:t>
      </w:r>
      <w:r>
        <w:rPr>
          <w:rFonts w:ascii="Times New Roman" w:hAnsi="Times New Roman"/>
          <w:i/>
          <w:sz w:val="24"/>
        </w:rPr>
        <w:t xml:space="preserve">k </w:t>
      </w:r>
      <w:r>
        <w:rPr>
          <w:rFonts w:ascii="Symbol" w:hAnsi="Symbol"/>
          <w:sz w:val="24"/>
        </w:rPr>
        <w:t></w:t>
      </w:r>
      <w:r>
        <w:rPr>
          <w:rFonts w:ascii="Times New Roman" w:hAnsi="Times New Roman"/>
          <w:sz w:val="24"/>
        </w:rPr>
        <w:t>1)</w:t>
      </w:r>
      <w:r>
        <w:rPr>
          <w:rFonts w:ascii="Times New Roman" w:hAnsi="Times New Roman"/>
          <w:spacing w:val="14"/>
          <w:sz w:val="24"/>
        </w:rPr>
        <w:t xml:space="preserve"> </w:t>
      </w:r>
      <w:r>
        <w:rPr>
          <w:rFonts w:ascii="Symbol" w:hAnsi="Symbol"/>
          <w:position w:val="-14"/>
          <w:sz w:val="24"/>
        </w:rPr>
        <w:t></w:t>
      </w:r>
      <w:r>
        <w:rPr>
          <w:rFonts w:ascii="Times New Roman" w:hAnsi="Times New Roman"/>
          <w:spacing w:val="15"/>
          <w:position w:val="-14"/>
          <w:sz w:val="24"/>
        </w:rPr>
        <w:t xml:space="preserve"> </w:t>
      </w:r>
      <w:r>
        <w:rPr>
          <w:rFonts w:ascii="Times New Roman" w:hAnsi="Times New Roman"/>
          <w:i/>
          <w:sz w:val="24"/>
        </w:rPr>
        <w:t>k</w:t>
      </w:r>
      <w:r>
        <w:rPr>
          <w:rFonts w:ascii="Times New Roman" w:hAnsi="Times New Roman"/>
          <w:i/>
          <w:spacing w:val="-33"/>
          <w:sz w:val="24"/>
        </w:rPr>
        <w:t xml:space="preserve"> </w:t>
      </w:r>
      <w:r>
        <w:rPr>
          <w:rFonts w:ascii="Times New Roman" w:hAnsi="Times New Roman"/>
          <w:position w:val="11"/>
          <w:sz w:val="13"/>
        </w:rPr>
        <w:t>2</w:t>
      </w:r>
      <w:r>
        <w:rPr>
          <w:rFonts w:ascii="Times New Roman" w:hAnsi="Times New Roman"/>
          <w:spacing w:val="32"/>
          <w:position w:val="11"/>
          <w:sz w:val="13"/>
        </w:rPr>
        <w:t xml:space="preserve"> </w:t>
      </w:r>
      <w:r>
        <w:rPr>
          <w:rFonts w:ascii="Symbol" w:hAnsi="Symbol"/>
          <w:sz w:val="24"/>
        </w:rPr>
        <w:t></w:t>
      </w:r>
      <w:r>
        <w:rPr>
          <w:rFonts w:ascii="Times New Roman" w:hAnsi="Times New Roman"/>
          <w:spacing w:val="-19"/>
          <w:sz w:val="24"/>
        </w:rPr>
        <w:t xml:space="preserve"> </w:t>
      </w:r>
      <w:r>
        <w:rPr>
          <w:rFonts w:ascii="Times New Roman" w:hAnsi="Times New Roman"/>
          <w:i/>
          <w:sz w:val="24"/>
        </w:rPr>
        <w:t>k</w:t>
      </w:r>
      <w:r>
        <w:rPr>
          <w:rFonts w:ascii="Times New Roman" w:hAnsi="Times New Roman"/>
          <w:i/>
          <w:spacing w:val="-1"/>
          <w:sz w:val="24"/>
        </w:rPr>
        <w:t xml:space="preserve"> </w:t>
      </w:r>
      <w:r>
        <w:rPr>
          <w:rFonts w:ascii="Symbol" w:hAnsi="Symbol"/>
          <w:sz w:val="24"/>
        </w:rPr>
        <w:t></w:t>
      </w:r>
      <w:r>
        <w:rPr>
          <w:rFonts w:ascii="Times New Roman" w:hAnsi="Times New Roman"/>
          <w:spacing w:val="-19"/>
          <w:sz w:val="24"/>
        </w:rPr>
        <w:t xml:space="preserve"> </w:t>
      </w:r>
      <w:r>
        <w:rPr>
          <w:rFonts w:ascii="Times New Roman" w:hAnsi="Times New Roman"/>
          <w:sz w:val="24"/>
        </w:rPr>
        <w:t>(</w:t>
      </w:r>
      <w:r>
        <w:rPr>
          <w:rFonts w:ascii="Times New Roman" w:hAnsi="Times New Roman"/>
          <w:i/>
          <w:sz w:val="24"/>
        </w:rPr>
        <w:t>n</w:t>
      </w:r>
      <w:r>
        <w:rPr>
          <w:rFonts w:ascii="Times New Roman" w:hAnsi="Times New Roman"/>
          <w:i/>
          <w:spacing w:val="-18"/>
          <w:sz w:val="24"/>
        </w:rPr>
        <w:t xml:space="preserve"> </w:t>
      </w:r>
      <w:r>
        <w:rPr>
          <w:rFonts w:ascii="Symbol" w:hAnsi="Symbol"/>
          <w:sz w:val="24"/>
        </w:rPr>
        <w:t></w:t>
      </w:r>
      <w:r>
        <w:rPr>
          <w:rFonts w:ascii="Times New Roman" w:hAnsi="Times New Roman"/>
          <w:spacing w:val="-18"/>
          <w:sz w:val="24"/>
        </w:rPr>
        <w:t xml:space="preserve"> </w:t>
      </w:r>
      <w:r>
        <w:rPr>
          <w:rFonts w:ascii="Times New Roman" w:hAnsi="Times New Roman"/>
          <w:i/>
          <w:sz w:val="24"/>
        </w:rPr>
        <w:t>k</w:t>
      </w:r>
      <w:r>
        <w:rPr>
          <w:rFonts w:ascii="Times New Roman" w:hAnsi="Times New Roman"/>
          <w:i/>
          <w:spacing w:val="-39"/>
          <w:sz w:val="24"/>
        </w:rPr>
        <w:t xml:space="preserve"> </w:t>
      </w:r>
      <w:r>
        <w:rPr>
          <w:rFonts w:ascii="Times New Roman" w:hAnsi="Times New Roman"/>
          <w:sz w:val="24"/>
        </w:rPr>
        <w:t>)</w:t>
      </w:r>
      <w:r>
        <w:rPr>
          <w:rFonts w:ascii="Times New Roman" w:hAnsi="Times New Roman"/>
          <w:position w:val="11"/>
          <w:sz w:val="13"/>
        </w:rPr>
        <w:t>2</w:t>
      </w:r>
      <w:r>
        <w:rPr>
          <w:rFonts w:ascii="Times New Roman" w:hAnsi="Times New Roman"/>
          <w:spacing w:val="31"/>
          <w:position w:val="11"/>
          <w:sz w:val="13"/>
        </w:rPr>
        <w:t xml:space="preserve"> </w:t>
      </w:r>
      <w:r>
        <w:rPr>
          <w:rFonts w:ascii="Symbol" w:hAnsi="Symbol"/>
          <w:sz w:val="24"/>
        </w:rPr>
        <w:t></w:t>
      </w:r>
      <w:r>
        <w:rPr>
          <w:rFonts w:ascii="Times New Roman" w:hAnsi="Times New Roman"/>
          <w:spacing w:val="-22"/>
          <w:sz w:val="24"/>
        </w:rPr>
        <w:t xml:space="preserve"> </w:t>
      </w:r>
      <w:r>
        <w:rPr>
          <w:rFonts w:ascii="Times New Roman" w:hAnsi="Times New Roman"/>
          <w:sz w:val="24"/>
        </w:rPr>
        <w:t>(</w:t>
      </w:r>
      <w:r>
        <w:rPr>
          <w:rFonts w:ascii="Times New Roman" w:hAnsi="Times New Roman"/>
          <w:i/>
          <w:sz w:val="24"/>
        </w:rPr>
        <w:t>n</w:t>
      </w:r>
      <w:r>
        <w:rPr>
          <w:rFonts w:ascii="Times New Roman" w:hAnsi="Times New Roman"/>
          <w:i/>
          <w:spacing w:val="-18"/>
          <w:sz w:val="24"/>
        </w:rPr>
        <w:t xml:space="preserve"> </w:t>
      </w:r>
      <w:r>
        <w:rPr>
          <w:rFonts w:ascii="Symbol" w:hAnsi="Symbol"/>
          <w:sz w:val="24"/>
        </w:rPr>
        <w:t></w:t>
      </w:r>
      <w:r>
        <w:rPr>
          <w:rFonts w:ascii="Times New Roman" w:hAnsi="Times New Roman"/>
          <w:spacing w:val="-18"/>
          <w:sz w:val="24"/>
        </w:rPr>
        <w:t xml:space="preserve"> </w:t>
      </w:r>
      <w:r>
        <w:rPr>
          <w:rFonts w:ascii="Times New Roman" w:hAnsi="Times New Roman"/>
          <w:i/>
          <w:sz w:val="24"/>
        </w:rPr>
        <w:t>k</w:t>
      </w:r>
      <w:r>
        <w:rPr>
          <w:rFonts w:ascii="Times New Roman" w:hAnsi="Times New Roman"/>
          <w:i/>
          <w:spacing w:val="-39"/>
          <w:sz w:val="24"/>
        </w:rPr>
        <w:t xml:space="preserve"> </w:t>
      </w:r>
      <w:r>
        <w:rPr>
          <w:rFonts w:ascii="Times New Roman" w:hAnsi="Times New Roman"/>
          <w:spacing w:val="-10"/>
          <w:sz w:val="24"/>
        </w:rPr>
        <w:t>)</w:t>
      </w:r>
    </w:p>
    <w:p w14:paraId="0D921E31">
      <w:pPr>
        <w:pStyle w:val="11"/>
        <w:tabs>
          <w:tab w:val="left" w:pos="2899"/>
          <w:tab w:val="left" w:pos="5118"/>
        </w:tabs>
        <w:spacing w:line="230" w:lineRule="exact"/>
        <w:ind w:left="1524"/>
        <w:rPr>
          <w:rFonts w:ascii="Times New Roman"/>
        </w:rPr>
      </w:pPr>
      <w:r>
        <w:rPr>
          <w:rFonts w:ascii="Times New Roman"/>
          <w:spacing w:val="-10"/>
        </w:rPr>
        <w:t>2</w:t>
      </w:r>
      <w:r>
        <w:rPr>
          <w:rFonts w:ascii="Times New Roman"/>
        </w:rPr>
        <w:tab/>
      </w:r>
      <w:r>
        <w:rPr>
          <w:rFonts w:ascii="Times New Roman"/>
          <w:spacing w:val="-10"/>
        </w:rPr>
        <w:t>2</w:t>
      </w:r>
      <w:r>
        <w:rPr>
          <w:rFonts w:ascii="Times New Roman"/>
        </w:rPr>
        <w:tab/>
      </w:r>
      <w:r>
        <w:rPr>
          <w:rFonts w:ascii="Times New Roman"/>
          <w:spacing w:val="-10"/>
        </w:rPr>
        <w:t>2</w:t>
      </w:r>
    </w:p>
    <w:p w14:paraId="44B03913">
      <w:pPr>
        <w:spacing w:after="0" w:line="230" w:lineRule="exact"/>
        <w:rPr>
          <w:rFonts w:ascii="Times New Roman"/>
        </w:rPr>
        <w:sectPr>
          <w:type w:val="continuous"/>
          <w:pgSz w:w="11910" w:h="16840"/>
          <w:pgMar w:top="980" w:right="800" w:bottom="740" w:left="920" w:header="0" w:footer="970" w:gutter="0"/>
          <w:cols w:space="720" w:num="1"/>
        </w:sectPr>
      </w:pPr>
    </w:p>
    <w:p w14:paraId="5C47CC1F">
      <w:pPr>
        <w:spacing w:before="103" w:line="184" w:lineRule="auto"/>
        <w:ind w:left="1211" w:right="0" w:firstLine="0"/>
        <w:jc w:val="left"/>
        <w:rPr>
          <w:rFonts w:ascii="Times New Roman" w:hAnsi="Times New Roman"/>
          <w:i/>
          <w:sz w:val="24"/>
        </w:rPr>
      </w:pPr>
      <w:r>
        <w:pict>
          <v:line id="_x0000_s1103" o:spid="_x0000_s1103" o:spt="20" style="position:absolute;left:0pt;margin-left:116.1pt;margin-top:20.7pt;height:0pt;width:136.5pt;mso-position-horizontal-relative:page;z-index:-251607040;mso-width-relative:page;mso-height-relative:page;" stroked="t" coordsize="21600,21600">
            <v:path arrowok="t"/>
            <v:fill focussize="0,0"/>
            <v:stroke weight="0.591968503937008pt" color="#000000"/>
            <v:imagedata o:title=""/>
            <o:lock v:ext="edit"/>
          </v:line>
        </w:pict>
      </w:r>
      <w:r>
        <w:pict>
          <v:line id="_x0000_s1104" o:spid="_x0000_s1104" o:spt="20" style="position:absolute;left:0pt;margin-left:265.4pt;margin-top:20.7pt;height:0pt;width:86.55pt;mso-position-horizontal-relative:page;z-index:-251607040;mso-width-relative:page;mso-height-relative:page;" stroked="t" coordsize="21600,21600">
            <v:path arrowok="t"/>
            <v:fill focussize="0,0"/>
            <v:stroke weight="0.591968503937008pt" color="#000000"/>
            <v:imagedata o:title=""/>
            <o:lock v:ext="edit"/>
          </v:line>
        </w:pict>
      </w:r>
      <w:r>
        <w:rPr>
          <w:rFonts w:ascii="Symbol" w:hAnsi="Symbol"/>
          <w:position w:val="-14"/>
          <w:sz w:val="24"/>
        </w:rPr>
        <w:t></w:t>
      </w:r>
      <w:r>
        <w:rPr>
          <w:rFonts w:ascii="Times New Roman" w:hAnsi="Times New Roman"/>
          <w:spacing w:val="16"/>
          <w:position w:val="-14"/>
          <w:sz w:val="24"/>
        </w:rPr>
        <w:t xml:space="preserve"> </w:t>
      </w:r>
      <w:r>
        <w:rPr>
          <w:rFonts w:ascii="Times New Roman" w:hAnsi="Times New Roman"/>
          <w:i/>
          <w:sz w:val="24"/>
        </w:rPr>
        <w:t>k</w:t>
      </w:r>
      <w:r>
        <w:rPr>
          <w:rFonts w:ascii="Times New Roman" w:hAnsi="Times New Roman"/>
          <w:i/>
          <w:spacing w:val="-33"/>
          <w:sz w:val="24"/>
        </w:rPr>
        <w:t xml:space="preserve"> </w:t>
      </w:r>
      <w:r>
        <w:rPr>
          <w:rFonts w:ascii="Times New Roman" w:hAnsi="Times New Roman"/>
          <w:position w:val="11"/>
          <w:sz w:val="13"/>
        </w:rPr>
        <w:t>2</w:t>
      </w:r>
      <w:r>
        <w:rPr>
          <w:rFonts w:ascii="Times New Roman" w:hAnsi="Times New Roman"/>
          <w:spacing w:val="34"/>
          <w:position w:val="11"/>
          <w:sz w:val="13"/>
        </w:rPr>
        <w:t xml:space="preserve"> </w:t>
      </w:r>
      <w:r>
        <w:rPr>
          <w:rFonts w:ascii="Symbol" w:hAnsi="Symbol"/>
          <w:sz w:val="24"/>
        </w:rPr>
        <w:t></w:t>
      </w:r>
      <w:r>
        <w:rPr>
          <w:rFonts w:ascii="Times New Roman" w:hAnsi="Times New Roman"/>
          <w:spacing w:val="-19"/>
          <w:sz w:val="24"/>
        </w:rPr>
        <w:t xml:space="preserve"> </w:t>
      </w:r>
      <w:r>
        <w:rPr>
          <w:rFonts w:ascii="Times New Roman" w:hAnsi="Times New Roman"/>
          <w:i/>
          <w:sz w:val="24"/>
        </w:rPr>
        <w:t xml:space="preserve">k </w:t>
      </w:r>
      <w:r>
        <w:rPr>
          <w:rFonts w:ascii="Symbol" w:hAnsi="Symbol"/>
          <w:sz w:val="24"/>
        </w:rPr>
        <w:t></w:t>
      </w:r>
      <w:r>
        <w:rPr>
          <w:rFonts w:ascii="Times New Roman" w:hAnsi="Times New Roman"/>
          <w:spacing w:val="-14"/>
          <w:sz w:val="24"/>
        </w:rPr>
        <w:t xml:space="preserve"> </w:t>
      </w:r>
      <w:r>
        <w:rPr>
          <w:rFonts w:ascii="Times New Roman" w:hAnsi="Times New Roman"/>
          <w:i/>
          <w:sz w:val="24"/>
        </w:rPr>
        <w:t>n</w:t>
      </w:r>
      <w:r>
        <w:rPr>
          <w:rFonts w:ascii="Times New Roman" w:hAnsi="Times New Roman"/>
          <w:position w:val="11"/>
          <w:sz w:val="13"/>
        </w:rPr>
        <w:t>2</w:t>
      </w:r>
      <w:r>
        <w:rPr>
          <w:rFonts w:ascii="Times New Roman" w:hAnsi="Times New Roman"/>
          <w:spacing w:val="33"/>
          <w:position w:val="11"/>
          <w:sz w:val="13"/>
        </w:rPr>
        <w:t xml:space="preserve"> </w:t>
      </w:r>
      <w:r>
        <w:rPr>
          <w:rFonts w:ascii="Symbol" w:hAnsi="Symbol"/>
          <w:sz w:val="24"/>
        </w:rPr>
        <w:t></w:t>
      </w:r>
      <w:r>
        <w:rPr>
          <w:rFonts w:ascii="Times New Roman" w:hAnsi="Times New Roman"/>
          <w:spacing w:val="-18"/>
          <w:sz w:val="24"/>
        </w:rPr>
        <w:t xml:space="preserve"> </w:t>
      </w:r>
      <w:r>
        <w:rPr>
          <w:rFonts w:ascii="Times New Roman" w:hAnsi="Times New Roman"/>
          <w:sz w:val="24"/>
        </w:rPr>
        <w:t>2</w:t>
      </w:r>
      <w:r>
        <w:rPr>
          <w:rFonts w:ascii="Times New Roman" w:hAnsi="Times New Roman"/>
          <w:i/>
          <w:sz w:val="24"/>
        </w:rPr>
        <w:t xml:space="preserve">nk </w:t>
      </w:r>
      <w:r>
        <w:rPr>
          <w:rFonts w:ascii="Symbol" w:hAnsi="Symbol"/>
          <w:sz w:val="24"/>
        </w:rPr>
        <w:t></w:t>
      </w:r>
      <w:r>
        <w:rPr>
          <w:rFonts w:ascii="Times New Roman" w:hAnsi="Times New Roman"/>
          <w:spacing w:val="-15"/>
          <w:sz w:val="24"/>
        </w:rPr>
        <w:t xml:space="preserve"> </w:t>
      </w:r>
      <w:r>
        <w:rPr>
          <w:rFonts w:ascii="Times New Roman" w:hAnsi="Times New Roman"/>
          <w:i/>
          <w:sz w:val="24"/>
        </w:rPr>
        <w:t>k</w:t>
      </w:r>
      <w:r>
        <w:rPr>
          <w:rFonts w:ascii="Times New Roman" w:hAnsi="Times New Roman"/>
          <w:i/>
          <w:spacing w:val="-32"/>
          <w:sz w:val="24"/>
        </w:rPr>
        <w:t xml:space="preserve"> </w:t>
      </w:r>
      <w:r>
        <w:rPr>
          <w:rFonts w:ascii="Times New Roman" w:hAnsi="Times New Roman"/>
          <w:position w:val="11"/>
          <w:sz w:val="13"/>
        </w:rPr>
        <w:t>2</w:t>
      </w:r>
      <w:r>
        <w:rPr>
          <w:rFonts w:ascii="Times New Roman" w:hAnsi="Times New Roman"/>
          <w:spacing w:val="33"/>
          <w:position w:val="11"/>
          <w:sz w:val="13"/>
        </w:rPr>
        <w:t xml:space="preserve"> </w:t>
      </w:r>
      <w:r>
        <w:rPr>
          <w:rFonts w:ascii="Symbol" w:hAnsi="Symbol"/>
          <w:sz w:val="24"/>
        </w:rPr>
        <w:t></w:t>
      </w:r>
      <w:r>
        <w:rPr>
          <w:rFonts w:ascii="Times New Roman" w:hAnsi="Times New Roman"/>
          <w:spacing w:val="-18"/>
          <w:sz w:val="24"/>
        </w:rPr>
        <w:t xml:space="preserve"> </w:t>
      </w:r>
      <w:r>
        <w:rPr>
          <w:rFonts w:ascii="Times New Roman" w:hAnsi="Times New Roman"/>
          <w:i/>
          <w:sz w:val="24"/>
        </w:rPr>
        <w:t>n</w:t>
      </w:r>
      <w:r>
        <w:rPr>
          <w:rFonts w:ascii="Times New Roman" w:hAnsi="Times New Roman"/>
          <w:i/>
          <w:spacing w:val="-18"/>
          <w:sz w:val="24"/>
        </w:rPr>
        <w:t xml:space="preserve"> </w:t>
      </w:r>
      <w:r>
        <w:rPr>
          <w:rFonts w:ascii="Symbol" w:hAnsi="Symbol"/>
          <w:sz w:val="24"/>
        </w:rPr>
        <w:t></w:t>
      </w:r>
      <w:r>
        <w:rPr>
          <w:rFonts w:ascii="Times New Roman" w:hAnsi="Times New Roman"/>
          <w:spacing w:val="-14"/>
          <w:sz w:val="24"/>
        </w:rPr>
        <w:t xml:space="preserve"> </w:t>
      </w:r>
      <w:r>
        <w:rPr>
          <w:rFonts w:ascii="Times New Roman" w:hAnsi="Times New Roman"/>
          <w:i/>
          <w:sz w:val="24"/>
        </w:rPr>
        <w:t>k</w:t>
      </w:r>
      <w:r>
        <w:rPr>
          <w:rFonts w:ascii="Times New Roman" w:hAnsi="Times New Roman"/>
          <w:i/>
          <w:spacing w:val="34"/>
          <w:sz w:val="24"/>
        </w:rPr>
        <w:t xml:space="preserve"> </w:t>
      </w:r>
      <w:r>
        <w:rPr>
          <w:rFonts w:ascii="Symbol" w:hAnsi="Symbol"/>
          <w:position w:val="-14"/>
          <w:sz w:val="24"/>
        </w:rPr>
        <w:t></w:t>
      </w:r>
      <w:r>
        <w:rPr>
          <w:rFonts w:ascii="Times New Roman" w:hAnsi="Times New Roman"/>
          <w:spacing w:val="17"/>
          <w:position w:val="-14"/>
          <w:sz w:val="24"/>
        </w:rPr>
        <w:t xml:space="preserve"> </w:t>
      </w:r>
      <w:r>
        <w:rPr>
          <w:rFonts w:ascii="Times New Roman" w:hAnsi="Times New Roman"/>
          <w:sz w:val="24"/>
        </w:rPr>
        <w:t>2</w:t>
      </w:r>
      <w:r>
        <w:rPr>
          <w:rFonts w:ascii="Times New Roman" w:hAnsi="Times New Roman"/>
          <w:i/>
          <w:sz w:val="24"/>
        </w:rPr>
        <w:t>k</w:t>
      </w:r>
      <w:r>
        <w:rPr>
          <w:rFonts w:ascii="Times New Roman" w:hAnsi="Times New Roman"/>
          <w:i/>
          <w:spacing w:val="-33"/>
          <w:sz w:val="24"/>
        </w:rPr>
        <w:t xml:space="preserve"> </w:t>
      </w:r>
      <w:r>
        <w:rPr>
          <w:rFonts w:ascii="Times New Roman" w:hAnsi="Times New Roman"/>
          <w:position w:val="11"/>
          <w:sz w:val="13"/>
        </w:rPr>
        <w:t>2</w:t>
      </w:r>
      <w:r>
        <w:rPr>
          <w:rFonts w:ascii="Times New Roman" w:hAnsi="Times New Roman"/>
          <w:spacing w:val="33"/>
          <w:position w:val="11"/>
          <w:sz w:val="13"/>
        </w:rPr>
        <w:t xml:space="preserve"> </w:t>
      </w:r>
      <w:r>
        <w:rPr>
          <w:rFonts w:ascii="Symbol" w:hAnsi="Symbol"/>
          <w:sz w:val="24"/>
        </w:rPr>
        <w:t></w:t>
      </w:r>
      <w:r>
        <w:rPr>
          <w:rFonts w:ascii="Times New Roman" w:hAnsi="Times New Roman"/>
          <w:spacing w:val="-18"/>
          <w:sz w:val="24"/>
        </w:rPr>
        <w:t xml:space="preserve"> </w:t>
      </w:r>
      <w:r>
        <w:rPr>
          <w:rFonts w:ascii="Times New Roman" w:hAnsi="Times New Roman"/>
          <w:sz w:val="24"/>
        </w:rPr>
        <w:t>2</w:t>
      </w:r>
      <w:r>
        <w:rPr>
          <w:rFonts w:ascii="Times New Roman" w:hAnsi="Times New Roman"/>
          <w:i/>
          <w:sz w:val="24"/>
        </w:rPr>
        <w:t xml:space="preserve">nk </w:t>
      </w:r>
      <w:r>
        <w:rPr>
          <w:rFonts w:ascii="Symbol" w:hAnsi="Symbol"/>
          <w:sz w:val="24"/>
        </w:rPr>
        <w:t></w:t>
      </w:r>
      <w:r>
        <w:rPr>
          <w:rFonts w:ascii="Times New Roman" w:hAnsi="Times New Roman"/>
          <w:spacing w:val="-14"/>
          <w:sz w:val="24"/>
        </w:rPr>
        <w:t xml:space="preserve"> </w:t>
      </w:r>
      <w:r>
        <w:rPr>
          <w:rFonts w:ascii="Times New Roman" w:hAnsi="Times New Roman"/>
          <w:i/>
          <w:sz w:val="24"/>
        </w:rPr>
        <w:t>n</w:t>
      </w:r>
      <w:r>
        <w:rPr>
          <w:rFonts w:ascii="Times New Roman" w:hAnsi="Times New Roman"/>
          <w:position w:val="11"/>
          <w:sz w:val="13"/>
        </w:rPr>
        <w:t>2</w:t>
      </w:r>
      <w:r>
        <w:rPr>
          <w:rFonts w:ascii="Times New Roman" w:hAnsi="Times New Roman"/>
          <w:spacing w:val="33"/>
          <w:position w:val="11"/>
          <w:sz w:val="13"/>
        </w:rPr>
        <w:t xml:space="preserve"> </w:t>
      </w:r>
      <w:r>
        <w:rPr>
          <w:rFonts w:ascii="Symbol" w:hAnsi="Symbol"/>
          <w:sz w:val="24"/>
        </w:rPr>
        <w:t></w:t>
      </w:r>
      <w:r>
        <w:rPr>
          <w:rFonts w:ascii="Times New Roman" w:hAnsi="Times New Roman"/>
          <w:spacing w:val="-18"/>
          <w:sz w:val="24"/>
        </w:rPr>
        <w:t xml:space="preserve"> </w:t>
      </w:r>
      <w:r>
        <w:rPr>
          <w:rFonts w:ascii="Times New Roman" w:hAnsi="Times New Roman"/>
          <w:i/>
          <w:spacing w:val="-10"/>
          <w:sz w:val="24"/>
        </w:rPr>
        <w:t>n</w:t>
      </w:r>
    </w:p>
    <w:p w14:paraId="5EEC6DE2">
      <w:pPr>
        <w:pStyle w:val="11"/>
        <w:tabs>
          <w:tab w:val="left" w:pos="5197"/>
        </w:tabs>
        <w:spacing w:line="230" w:lineRule="exact"/>
        <w:ind w:left="2711"/>
        <w:rPr>
          <w:rFonts w:ascii="Times New Roman"/>
        </w:rPr>
      </w:pPr>
      <w:r>
        <w:rPr>
          <w:rFonts w:ascii="Times New Roman"/>
          <w:spacing w:val="-10"/>
        </w:rPr>
        <w:t>2</w:t>
      </w:r>
      <w:r>
        <w:rPr>
          <w:rFonts w:ascii="Times New Roman"/>
        </w:rPr>
        <w:tab/>
      </w:r>
      <w:r>
        <w:rPr>
          <w:rFonts w:ascii="Times New Roman"/>
          <w:spacing w:val="-10"/>
        </w:rPr>
        <w:t>2</w:t>
      </w:r>
    </w:p>
    <w:p w14:paraId="4946E1B6">
      <w:pPr>
        <w:spacing w:before="6" w:line="390" w:lineRule="exact"/>
        <w:ind w:left="212" w:right="0" w:firstLine="0"/>
        <w:jc w:val="left"/>
        <w:rPr>
          <w:sz w:val="24"/>
        </w:rPr>
      </w:pPr>
      <w:r>
        <w:pict>
          <v:line id="_x0000_s1105" o:spid="_x0000_s1105" o:spt="20" style="position:absolute;left:0pt;margin-left:320.55pt;margin-top:15.95pt;height:0pt;width:7.3pt;mso-position-horizontal-relative:page;z-index:-251606016;mso-width-relative:page;mso-height-relative:page;" stroked="t" coordsize="21600,21600">
            <v:path arrowok="t"/>
            <v:fill focussize="0,0"/>
            <v:stroke weight="0.59503937007874pt" color="#000000"/>
            <v:imagedata o:title=""/>
            <o:lock v:ext="edit"/>
          </v:line>
        </w:pict>
      </w:r>
      <w:r>
        <w:rPr>
          <w:spacing w:val="14"/>
          <w:sz w:val="24"/>
        </w:rPr>
        <w:t xml:space="preserve">这是一个关于 </w:t>
      </w:r>
      <w:r>
        <w:rPr>
          <w:rFonts w:ascii="Times New Roman" w:hAnsi="Times New Roman" w:eastAsia="Times New Roman"/>
          <w:i/>
          <w:sz w:val="24"/>
        </w:rPr>
        <w:t>k</w:t>
      </w:r>
      <w:r>
        <w:rPr>
          <w:rFonts w:ascii="Times New Roman" w:hAnsi="Times New Roman" w:eastAsia="Times New Roman"/>
          <w:i/>
          <w:spacing w:val="29"/>
          <w:sz w:val="24"/>
        </w:rPr>
        <w:t xml:space="preserve"> </w:t>
      </w:r>
      <w:r>
        <w:rPr>
          <w:spacing w:val="8"/>
          <w:sz w:val="24"/>
        </w:rPr>
        <w:t xml:space="preserve">的二次函数， 其对称轴为 </w:t>
      </w:r>
      <w:r>
        <w:rPr>
          <w:rFonts w:ascii="Times New Roman" w:hAnsi="Times New Roman" w:eastAsia="Times New Roman"/>
          <w:i/>
          <w:sz w:val="24"/>
        </w:rPr>
        <w:t>k</w:t>
      </w:r>
      <w:r>
        <w:rPr>
          <w:rFonts w:ascii="Times New Roman" w:hAnsi="Times New Roman" w:eastAsia="Times New Roman"/>
          <w:i/>
          <w:spacing w:val="17"/>
          <w:sz w:val="24"/>
        </w:rPr>
        <w:t xml:space="preserve"> </w:t>
      </w:r>
      <w:r>
        <w:rPr>
          <w:rFonts w:ascii="Symbol" w:hAnsi="Symbol" w:eastAsia="Symbol"/>
          <w:sz w:val="24"/>
        </w:rPr>
        <w:t></w:t>
      </w:r>
      <w:r>
        <w:rPr>
          <w:rFonts w:ascii="Times New Roman" w:hAnsi="Times New Roman" w:eastAsia="Times New Roman"/>
          <w:spacing w:val="18"/>
          <w:sz w:val="24"/>
        </w:rPr>
        <w:t xml:space="preserve"> </w:t>
      </w:r>
      <w:r>
        <w:rPr>
          <w:rFonts w:ascii="Times New Roman" w:hAnsi="Times New Roman" w:eastAsia="Times New Roman"/>
          <w:i/>
          <w:position w:val="15"/>
          <w:sz w:val="24"/>
        </w:rPr>
        <w:t>n</w:t>
      </w:r>
      <w:r>
        <w:rPr>
          <w:rFonts w:ascii="Times New Roman" w:hAnsi="Times New Roman" w:eastAsia="Times New Roman"/>
          <w:i/>
          <w:spacing w:val="33"/>
          <w:position w:val="15"/>
          <w:sz w:val="24"/>
        </w:rPr>
        <w:t xml:space="preserve"> </w:t>
      </w:r>
      <w:r>
        <w:rPr>
          <w:spacing w:val="-35"/>
          <w:sz w:val="24"/>
        </w:rPr>
        <w:t xml:space="preserve">， 当 </w:t>
      </w:r>
      <w:r>
        <w:rPr>
          <w:rFonts w:ascii="Times New Roman" w:hAnsi="Times New Roman" w:eastAsia="Times New Roman"/>
          <w:i/>
          <w:sz w:val="24"/>
        </w:rPr>
        <w:t>k</w:t>
      </w:r>
      <w:r>
        <w:rPr>
          <w:rFonts w:ascii="Times New Roman" w:hAnsi="Times New Roman" w:eastAsia="Times New Roman"/>
          <w:i/>
          <w:spacing w:val="12"/>
          <w:sz w:val="24"/>
        </w:rPr>
        <w:t xml:space="preserve"> </w:t>
      </w:r>
      <w:r>
        <w:rPr>
          <w:rFonts w:ascii="Symbol" w:hAnsi="Symbol" w:eastAsia="Symbol"/>
          <w:sz w:val="24"/>
        </w:rPr>
        <w:t></w:t>
      </w:r>
      <w:r>
        <w:rPr>
          <w:rFonts w:ascii="Times New Roman" w:hAnsi="Times New Roman" w:eastAsia="Times New Roman"/>
          <w:spacing w:val="-33"/>
          <w:sz w:val="24"/>
        </w:rPr>
        <w:t xml:space="preserve"> </w:t>
      </w:r>
      <w:r>
        <w:rPr>
          <w:rFonts w:ascii="Times New Roman" w:hAnsi="Times New Roman" w:eastAsia="Times New Roman"/>
          <w:sz w:val="24"/>
        </w:rPr>
        <w:t>1</w:t>
      </w:r>
      <w:r>
        <w:rPr>
          <w:rFonts w:ascii="Times New Roman" w:hAnsi="Times New Roman" w:eastAsia="Times New Roman"/>
          <w:spacing w:val="-9"/>
          <w:sz w:val="24"/>
        </w:rPr>
        <w:t xml:space="preserve"> </w:t>
      </w:r>
      <w:r>
        <w:rPr>
          <w:spacing w:val="-25"/>
          <w:sz w:val="24"/>
        </w:rPr>
        <w:t xml:space="preserve">或 </w:t>
      </w:r>
      <w:r>
        <w:rPr>
          <w:rFonts w:ascii="Times New Roman" w:hAnsi="Times New Roman" w:eastAsia="Times New Roman"/>
          <w:i/>
          <w:sz w:val="24"/>
        </w:rPr>
        <w:t>k</w:t>
      </w:r>
      <w:r>
        <w:rPr>
          <w:rFonts w:ascii="Times New Roman" w:hAnsi="Times New Roman" w:eastAsia="Times New Roman"/>
          <w:i/>
          <w:spacing w:val="12"/>
          <w:sz w:val="24"/>
        </w:rPr>
        <w:t xml:space="preserve"> </w:t>
      </w:r>
      <w:r>
        <w:rPr>
          <w:rFonts w:ascii="Symbol" w:hAnsi="Symbol" w:eastAsia="Symbol"/>
          <w:sz w:val="24"/>
        </w:rPr>
        <w:t></w:t>
      </w:r>
      <w:r>
        <w:rPr>
          <w:rFonts w:ascii="Times New Roman" w:hAnsi="Times New Roman" w:eastAsia="Times New Roman"/>
          <w:spacing w:val="-8"/>
          <w:sz w:val="24"/>
        </w:rPr>
        <w:t xml:space="preserve"> </w:t>
      </w:r>
      <w:r>
        <w:rPr>
          <w:rFonts w:ascii="Times New Roman" w:hAnsi="Times New Roman" w:eastAsia="Times New Roman"/>
          <w:i/>
          <w:sz w:val="24"/>
        </w:rPr>
        <w:t>n</w:t>
      </w:r>
      <w:r>
        <w:rPr>
          <w:rFonts w:ascii="Times New Roman" w:hAnsi="Times New Roman" w:eastAsia="Times New Roman"/>
          <w:i/>
          <w:spacing w:val="-22"/>
          <w:sz w:val="24"/>
        </w:rPr>
        <w:t xml:space="preserve"> </w:t>
      </w:r>
      <w:r>
        <w:rPr>
          <w:rFonts w:ascii="Symbol" w:hAnsi="Symbol" w:eastAsia="Symbol"/>
          <w:sz w:val="24"/>
        </w:rPr>
        <w:t></w:t>
      </w:r>
      <w:r>
        <w:rPr>
          <w:rFonts w:ascii="Times New Roman" w:hAnsi="Times New Roman" w:eastAsia="Times New Roman"/>
          <w:sz w:val="24"/>
        </w:rPr>
        <w:t>1</w:t>
      </w:r>
      <w:r>
        <w:rPr>
          <w:rFonts w:ascii="Times New Roman" w:hAnsi="Times New Roman" w:eastAsia="Times New Roman"/>
          <w:spacing w:val="1"/>
          <w:sz w:val="24"/>
        </w:rPr>
        <w:t xml:space="preserve"> </w:t>
      </w:r>
      <w:r>
        <w:rPr>
          <w:spacing w:val="6"/>
          <w:sz w:val="24"/>
        </w:rPr>
        <w:t>时， 取得最大值</w:t>
      </w:r>
    </w:p>
    <w:p w14:paraId="39465152">
      <w:pPr>
        <w:pStyle w:val="11"/>
        <w:spacing w:line="224" w:lineRule="exact"/>
        <w:ind w:left="950"/>
        <w:jc w:val="center"/>
        <w:rPr>
          <w:rFonts w:ascii="Times New Roman"/>
        </w:rPr>
      </w:pPr>
      <w:r>
        <w:rPr>
          <w:rFonts w:ascii="Times New Roman"/>
          <w:w w:val="99"/>
        </w:rPr>
        <w:t>2</w:t>
      </w:r>
    </w:p>
    <w:p w14:paraId="38DD51D8">
      <w:pPr>
        <w:spacing w:before="7" w:line="348" w:lineRule="exact"/>
        <w:ind w:left="266" w:right="0" w:firstLine="0"/>
        <w:jc w:val="left"/>
        <w:rPr>
          <w:sz w:val="24"/>
        </w:rPr>
      </w:pPr>
      <w:r>
        <w:pict>
          <v:line id="_x0000_s1106" o:spid="_x0000_s1106" o:spt="20" style="position:absolute;left:0pt;margin-left:58.7pt;margin-top:15.95pt;height:0pt;width:7.1pt;mso-position-horizontal-relative:page;z-index:251683840;mso-width-relative:page;mso-height-relative:page;" stroked="t" coordsize="21600,21600">
            <v:path arrowok="t"/>
            <v:fill focussize="0,0"/>
            <v:stroke weight="0.592992125984252pt" color="#000000"/>
            <v:imagedata o:title=""/>
            <o:lock v:ext="edit"/>
          </v:line>
        </w:pict>
      </w:r>
      <w:r>
        <w:pict>
          <v:line id="_x0000_s1107" o:spid="_x0000_s1107" o:spt="20" style="position:absolute;left:0pt;margin-left:188.35pt;margin-top:15.95pt;height:0pt;width:7.1pt;mso-position-horizontal-relative:page;z-index:251683840;mso-width-relative:page;mso-height-relative:page;" stroked="t" coordsize="21600,21600">
            <v:path arrowok="t"/>
            <v:fill focussize="0,0"/>
            <v:stroke weight="0.592992125984252pt" color="#000000"/>
            <v:imagedata o:title=""/>
            <o:lock v:ext="edit"/>
          </v:line>
        </w:pict>
      </w:r>
      <w:r>
        <w:rPr>
          <w:rFonts w:ascii="Times New Roman" w:hAnsi="Times New Roman" w:eastAsia="Times New Roman"/>
          <w:position w:val="15"/>
          <w:sz w:val="24"/>
        </w:rPr>
        <w:t>1</w:t>
      </w:r>
      <w:r>
        <w:rPr>
          <w:rFonts w:ascii="Times New Roman" w:hAnsi="Times New Roman" w:eastAsia="Times New Roman"/>
          <w:spacing w:val="-15"/>
          <w:position w:val="15"/>
          <w:sz w:val="24"/>
        </w:rPr>
        <w:t xml:space="preserve"> </w:t>
      </w:r>
      <w:r>
        <w:rPr>
          <w:rFonts w:ascii="Times New Roman" w:hAnsi="Times New Roman" w:eastAsia="Times New Roman"/>
          <w:sz w:val="24"/>
        </w:rPr>
        <w:t>(</w:t>
      </w:r>
      <w:r>
        <w:rPr>
          <w:rFonts w:ascii="Times New Roman" w:hAnsi="Times New Roman" w:eastAsia="Times New Roman"/>
          <w:i/>
          <w:sz w:val="24"/>
        </w:rPr>
        <w:t>n</w:t>
      </w:r>
      <w:r>
        <w:rPr>
          <w:rFonts w:ascii="Times New Roman" w:hAnsi="Times New Roman" w:eastAsia="Times New Roman"/>
          <w:i/>
          <w:spacing w:val="-18"/>
          <w:sz w:val="24"/>
        </w:rPr>
        <w:t xml:space="preserve"> </w:t>
      </w:r>
      <w:r>
        <w:rPr>
          <w:rFonts w:ascii="Symbol" w:hAnsi="Symbol" w:eastAsia="Symbol"/>
          <w:sz w:val="24"/>
        </w:rPr>
        <w:t></w:t>
      </w:r>
      <w:r>
        <w:rPr>
          <w:rFonts w:ascii="Times New Roman" w:hAnsi="Times New Roman" w:eastAsia="Times New Roman"/>
          <w:sz w:val="24"/>
        </w:rPr>
        <w:t>1)(</w:t>
      </w:r>
      <w:r>
        <w:rPr>
          <w:rFonts w:ascii="Times New Roman" w:hAnsi="Times New Roman" w:eastAsia="Times New Roman"/>
          <w:i/>
          <w:sz w:val="24"/>
        </w:rPr>
        <w:t>n</w:t>
      </w:r>
      <w:r>
        <w:rPr>
          <w:rFonts w:ascii="Times New Roman" w:hAnsi="Times New Roman" w:eastAsia="Times New Roman"/>
          <w:i/>
          <w:spacing w:val="-18"/>
          <w:sz w:val="24"/>
        </w:rPr>
        <w:t xml:space="preserve"> </w:t>
      </w:r>
      <w:r>
        <w:rPr>
          <w:rFonts w:ascii="Symbol" w:hAnsi="Symbol" w:eastAsia="Symbol"/>
          <w:sz w:val="24"/>
        </w:rPr>
        <w:t></w:t>
      </w:r>
      <w:r>
        <w:rPr>
          <w:rFonts w:ascii="Times New Roman" w:hAnsi="Times New Roman" w:eastAsia="Times New Roman"/>
          <w:spacing w:val="-22"/>
          <w:sz w:val="24"/>
        </w:rPr>
        <w:t xml:space="preserve"> </w:t>
      </w:r>
      <w:r>
        <w:rPr>
          <w:rFonts w:ascii="Times New Roman" w:hAnsi="Times New Roman" w:eastAsia="Times New Roman"/>
          <w:sz w:val="24"/>
        </w:rPr>
        <w:t>2)</w:t>
      </w:r>
      <w:r>
        <w:rPr>
          <w:rFonts w:ascii="Times New Roman" w:hAnsi="Times New Roman" w:eastAsia="Times New Roman"/>
          <w:spacing w:val="-15"/>
          <w:sz w:val="24"/>
        </w:rPr>
        <w:t xml:space="preserve"> </w:t>
      </w:r>
      <w:r>
        <w:rPr>
          <w:spacing w:val="12"/>
          <w:sz w:val="24"/>
        </w:rPr>
        <w:t>。这与</w:t>
      </w:r>
      <w:r>
        <w:rPr>
          <w:rFonts w:ascii="Times New Roman" w:hAnsi="Times New Roman" w:eastAsia="Times New Roman"/>
          <w:i/>
          <w:sz w:val="24"/>
        </w:rPr>
        <w:t>m</w:t>
      </w:r>
      <w:r>
        <w:rPr>
          <w:rFonts w:ascii="Times New Roman" w:hAnsi="Times New Roman" w:eastAsia="Times New Roman"/>
          <w:i/>
          <w:spacing w:val="-6"/>
          <w:sz w:val="24"/>
        </w:rPr>
        <w:t xml:space="preserve"> </w:t>
      </w:r>
      <w:r>
        <w:rPr>
          <w:rFonts w:ascii="Symbol" w:hAnsi="Symbol" w:eastAsia="Symbol"/>
          <w:sz w:val="24"/>
        </w:rPr>
        <w:t></w:t>
      </w:r>
      <w:r>
        <w:rPr>
          <w:rFonts w:ascii="Times New Roman" w:hAnsi="Times New Roman" w:eastAsia="Times New Roman"/>
          <w:spacing w:val="9"/>
          <w:sz w:val="24"/>
        </w:rPr>
        <w:t xml:space="preserve"> </w:t>
      </w:r>
      <w:r>
        <w:rPr>
          <w:rFonts w:ascii="Times New Roman" w:hAnsi="Times New Roman" w:eastAsia="Times New Roman"/>
          <w:position w:val="15"/>
          <w:sz w:val="24"/>
        </w:rPr>
        <w:t>1</w:t>
      </w:r>
      <w:r>
        <w:rPr>
          <w:rFonts w:ascii="Times New Roman" w:hAnsi="Times New Roman" w:eastAsia="Times New Roman"/>
          <w:spacing w:val="-13"/>
          <w:position w:val="15"/>
          <w:sz w:val="24"/>
        </w:rPr>
        <w:t xml:space="preserve"> </w:t>
      </w:r>
      <w:r>
        <w:rPr>
          <w:rFonts w:ascii="Times New Roman" w:hAnsi="Times New Roman" w:eastAsia="Times New Roman"/>
          <w:sz w:val="24"/>
        </w:rPr>
        <w:t>(</w:t>
      </w:r>
      <w:r>
        <w:rPr>
          <w:rFonts w:ascii="Times New Roman" w:hAnsi="Times New Roman" w:eastAsia="Times New Roman"/>
          <w:i/>
          <w:sz w:val="24"/>
        </w:rPr>
        <w:t>n</w:t>
      </w:r>
      <w:r>
        <w:rPr>
          <w:rFonts w:ascii="Times New Roman" w:hAnsi="Times New Roman" w:eastAsia="Times New Roman"/>
          <w:i/>
          <w:spacing w:val="-18"/>
          <w:sz w:val="24"/>
        </w:rPr>
        <w:t xml:space="preserve"> </w:t>
      </w:r>
      <w:r>
        <w:rPr>
          <w:rFonts w:ascii="Symbol" w:hAnsi="Symbol" w:eastAsia="Symbol"/>
          <w:sz w:val="24"/>
        </w:rPr>
        <w:t></w:t>
      </w:r>
      <w:r>
        <w:rPr>
          <w:rFonts w:ascii="Times New Roman" w:hAnsi="Times New Roman" w:eastAsia="Times New Roman"/>
          <w:sz w:val="24"/>
        </w:rPr>
        <w:t>1)(</w:t>
      </w:r>
      <w:r>
        <w:rPr>
          <w:rFonts w:ascii="Times New Roman" w:hAnsi="Times New Roman" w:eastAsia="Times New Roman"/>
          <w:i/>
          <w:sz w:val="24"/>
        </w:rPr>
        <w:t>n</w:t>
      </w:r>
      <w:r>
        <w:rPr>
          <w:rFonts w:ascii="Times New Roman" w:hAnsi="Times New Roman" w:eastAsia="Times New Roman"/>
          <w:i/>
          <w:spacing w:val="-18"/>
          <w:sz w:val="24"/>
        </w:rPr>
        <w:t xml:space="preserve"> </w:t>
      </w:r>
      <w:r>
        <w:rPr>
          <w:rFonts w:ascii="Symbol" w:hAnsi="Symbol" w:eastAsia="Symbol"/>
          <w:sz w:val="24"/>
        </w:rPr>
        <w:t></w:t>
      </w:r>
      <w:r>
        <w:rPr>
          <w:rFonts w:ascii="Times New Roman" w:hAnsi="Times New Roman" w:eastAsia="Times New Roman"/>
          <w:spacing w:val="-18"/>
          <w:sz w:val="24"/>
        </w:rPr>
        <w:t xml:space="preserve"> </w:t>
      </w:r>
      <w:r>
        <w:rPr>
          <w:rFonts w:ascii="Times New Roman" w:hAnsi="Times New Roman" w:eastAsia="Times New Roman"/>
          <w:sz w:val="24"/>
        </w:rPr>
        <w:t>2)</w:t>
      </w:r>
      <w:r>
        <w:rPr>
          <w:rFonts w:ascii="Times New Roman" w:hAnsi="Times New Roman" w:eastAsia="Times New Roman"/>
          <w:spacing w:val="-5"/>
          <w:sz w:val="24"/>
        </w:rPr>
        <w:t xml:space="preserve"> </w:t>
      </w:r>
      <w:r>
        <w:rPr>
          <w:spacing w:val="5"/>
          <w:sz w:val="24"/>
        </w:rPr>
        <w:t>矛盾，所以</w:t>
      </w:r>
      <w:r>
        <w:rPr>
          <w:rFonts w:ascii="Times New Roman" w:hAnsi="Times New Roman" w:eastAsia="Times New Roman"/>
          <w:i/>
          <w:sz w:val="24"/>
        </w:rPr>
        <w:t>G</w:t>
      </w:r>
      <w:r>
        <w:rPr>
          <w:rFonts w:ascii="Times New Roman" w:hAnsi="Times New Roman" w:eastAsia="Times New Roman"/>
          <w:i/>
          <w:spacing w:val="-5"/>
          <w:sz w:val="24"/>
        </w:rPr>
        <w:t xml:space="preserve"> </w:t>
      </w:r>
      <w:r>
        <w:rPr>
          <w:spacing w:val="-2"/>
          <w:sz w:val="24"/>
        </w:rPr>
        <w:t>是连通图。</w:t>
      </w:r>
    </w:p>
    <w:p w14:paraId="7A1D644C">
      <w:pPr>
        <w:pStyle w:val="11"/>
        <w:tabs>
          <w:tab w:val="left" w:pos="2862"/>
        </w:tabs>
        <w:spacing w:line="264" w:lineRule="exact"/>
        <w:ind w:left="269"/>
        <w:rPr>
          <w:rFonts w:ascii="Times New Roman"/>
        </w:rPr>
      </w:pPr>
      <w:r>
        <w:rPr>
          <w:rFonts w:ascii="Times New Roman"/>
          <w:spacing w:val="-10"/>
        </w:rPr>
        <w:t>2</w:t>
      </w:r>
      <w:r>
        <w:rPr>
          <w:rFonts w:ascii="Times New Roman"/>
        </w:rPr>
        <w:tab/>
      </w:r>
      <w:r>
        <w:rPr>
          <w:rFonts w:ascii="Times New Roman"/>
          <w:spacing w:val="-10"/>
        </w:rPr>
        <w:t>2</w:t>
      </w:r>
    </w:p>
    <w:p w14:paraId="16BC1930">
      <w:pPr>
        <w:pStyle w:val="11"/>
        <w:spacing w:before="7"/>
        <w:rPr>
          <w:rFonts w:ascii="Times New Roman"/>
          <w:sz w:val="17"/>
        </w:rPr>
      </w:pPr>
    </w:p>
    <w:p w14:paraId="6FEE8561">
      <w:pPr>
        <w:spacing w:before="70"/>
        <w:ind w:left="212" w:right="0" w:firstLine="0"/>
        <w:jc w:val="left"/>
        <w:rPr>
          <w:sz w:val="21"/>
        </w:rPr>
      </w:pPr>
      <w:r>
        <w:rPr>
          <w:spacing w:val="-2"/>
          <w:w w:val="95"/>
          <w:sz w:val="21"/>
        </w:rPr>
        <w:t>四、画图题</w:t>
      </w:r>
    </w:p>
    <w:p w14:paraId="2B654BDC">
      <w:pPr>
        <w:pStyle w:val="19"/>
        <w:numPr>
          <w:ilvl w:val="0"/>
          <w:numId w:val="17"/>
        </w:numPr>
        <w:tabs>
          <w:tab w:val="left" w:pos="844"/>
        </w:tabs>
        <w:spacing w:before="5" w:after="0" w:line="242" w:lineRule="auto"/>
        <w:ind w:left="632" w:right="7031" w:firstLine="0"/>
        <w:jc w:val="left"/>
        <w:rPr>
          <w:sz w:val="19"/>
        </w:rPr>
      </w:pPr>
      <w:r>
        <w:rPr>
          <w:spacing w:val="-2"/>
          <w:sz w:val="21"/>
        </w:rPr>
        <w:t>画出下平面图的对偶图。</w:t>
      </w:r>
      <w:r>
        <w:rPr>
          <w:spacing w:val="-6"/>
          <w:sz w:val="21"/>
        </w:rPr>
        <w:t>解：</w:t>
      </w:r>
    </w:p>
    <w:p w14:paraId="1BB63615">
      <w:pPr>
        <w:pStyle w:val="11"/>
        <w:spacing w:before="12"/>
        <w:rPr>
          <w:sz w:val="18"/>
        </w:rPr>
      </w:pPr>
      <w:r>
        <w:drawing>
          <wp:anchor distT="0" distB="0" distL="0" distR="0" simplePos="0" relativeHeight="251659264" behindDoc="0" locked="0" layoutInCell="1" allowOverlap="1">
            <wp:simplePos x="0" y="0"/>
            <wp:positionH relativeFrom="page">
              <wp:posOffset>1587500</wp:posOffset>
            </wp:positionH>
            <wp:positionV relativeFrom="paragraph">
              <wp:posOffset>685165</wp:posOffset>
            </wp:positionV>
            <wp:extent cx="1833880" cy="117983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4" cstate="print"/>
                    <a:stretch>
                      <a:fillRect/>
                    </a:stretch>
                  </pic:blipFill>
                  <pic:spPr>
                    <a:xfrm>
                      <a:off x="0" y="0"/>
                      <a:ext cx="1833928" cy="1179576"/>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3647440</wp:posOffset>
            </wp:positionH>
            <wp:positionV relativeFrom="paragraph">
              <wp:posOffset>168910</wp:posOffset>
            </wp:positionV>
            <wp:extent cx="2729230" cy="174434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5" cstate="print"/>
                    <a:stretch>
                      <a:fillRect/>
                    </a:stretch>
                  </pic:blipFill>
                  <pic:spPr>
                    <a:xfrm>
                      <a:off x="0" y="0"/>
                      <a:ext cx="2728933" cy="1744599"/>
                    </a:xfrm>
                    <a:prstGeom prst="rect">
                      <a:avLst/>
                    </a:prstGeom>
                  </pic:spPr>
                </pic:pic>
              </a:graphicData>
            </a:graphic>
          </wp:anchor>
        </w:drawing>
      </w:r>
    </w:p>
    <w:p w14:paraId="787EFD3B">
      <w:pPr>
        <w:pStyle w:val="19"/>
        <w:numPr>
          <w:ilvl w:val="0"/>
          <w:numId w:val="17"/>
        </w:numPr>
        <w:tabs>
          <w:tab w:val="left" w:pos="874"/>
        </w:tabs>
        <w:spacing w:before="108" w:after="0" w:line="242" w:lineRule="auto"/>
        <w:ind w:left="632" w:right="6671" w:firstLine="0"/>
        <w:jc w:val="left"/>
        <w:rPr>
          <w:sz w:val="22"/>
        </w:rPr>
      </w:pPr>
      <w:r>
        <w:rPr>
          <w:spacing w:val="-2"/>
          <w:sz w:val="24"/>
        </w:rPr>
        <w:t>画出下平面图的对偶图。</w:t>
      </w:r>
      <w:r>
        <w:rPr>
          <w:spacing w:val="-6"/>
          <w:sz w:val="24"/>
        </w:rPr>
        <w:t>解：</w:t>
      </w:r>
    </w:p>
    <w:p w14:paraId="32C87EF1">
      <w:pPr>
        <w:pStyle w:val="11"/>
        <w:spacing w:before="12"/>
        <w:rPr>
          <w:sz w:val="26"/>
        </w:rPr>
      </w:pPr>
      <w:r>
        <w:drawing>
          <wp:anchor distT="0" distB="0" distL="0" distR="0" simplePos="0" relativeHeight="251659264" behindDoc="0" locked="0" layoutInCell="1" allowOverlap="1">
            <wp:simplePos x="0" y="0"/>
            <wp:positionH relativeFrom="page">
              <wp:posOffset>1087120</wp:posOffset>
            </wp:positionH>
            <wp:positionV relativeFrom="paragraph">
              <wp:posOffset>429895</wp:posOffset>
            </wp:positionV>
            <wp:extent cx="1177925" cy="8191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6" cstate="print"/>
                    <a:stretch>
                      <a:fillRect/>
                    </a:stretch>
                  </pic:blipFill>
                  <pic:spPr>
                    <a:xfrm>
                      <a:off x="0" y="0"/>
                      <a:ext cx="1177966" cy="819150"/>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3294380</wp:posOffset>
            </wp:positionH>
            <wp:positionV relativeFrom="paragraph">
              <wp:posOffset>234315</wp:posOffset>
            </wp:positionV>
            <wp:extent cx="1548765" cy="99568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7" cstate="print"/>
                    <a:stretch>
                      <a:fillRect/>
                    </a:stretch>
                  </pic:blipFill>
                  <pic:spPr>
                    <a:xfrm>
                      <a:off x="0" y="0"/>
                      <a:ext cx="1548622" cy="995552"/>
                    </a:xfrm>
                    <a:prstGeom prst="rect">
                      <a:avLst/>
                    </a:prstGeom>
                  </pic:spPr>
                </pic:pic>
              </a:graphicData>
            </a:graphic>
          </wp:anchor>
        </w:drawing>
      </w:r>
    </w:p>
    <w:sectPr>
      <w:pgSz w:w="11910" w:h="16840"/>
      <w:pgMar w:top="1060" w:right="800" w:bottom="1160" w:left="920" w:header="0" w:footer="97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Lucida Sans Unicode">
    <w:panose1 w:val="020B0602030504020204"/>
    <w:charset w:val="00"/>
    <w:family w:val="swiss"/>
    <w:pitch w:val="default"/>
    <w:sig w:usb0="80001AFF" w:usb1="0000396B" w:usb2="00000000" w:usb3="00000000" w:csb0="200000BF" w:csb1="D7F7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2308C6">
    <w:pPr>
      <w:pStyle w:val="11"/>
      <w:spacing w:line="14" w:lineRule="auto"/>
      <w:rPr>
        <w:sz w:val="20"/>
      </w:rPr>
    </w:pPr>
    <w:r>
      <w:pict>
        <v:shape id="docshape1" o:spid="_x0000_s2049" o:spt="202" type="#_x0000_t202" style="position:absolute;left:0pt;margin-left:292.3pt;margin-top:803.6pt;height:11pt;width:11.6pt;mso-position-horizontal-relative:page;mso-position-vertical-relative:page;z-index:-251630592;mso-width-relative:page;mso-height-relative:page;" filled="f" stroked="f" coordsize="21600,21600">
          <v:path/>
          <v:fill on="f" focussize="0,0"/>
          <v:stroke on="f" joinstyle="miter"/>
          <v:imagedata o:title=""/>
          <o:lock v:ext="edit"/>
          <v:textbox inset="0mm,0mm,0mm,0mm">
            <w:txbxContent>
              <w:p w14:paraId="468B5C95">
                <w:pPr>
                  <w:spacing w:before="0" w:line="203" w:lineRule="exact"/>
                  <w:ind w:left="60" w:right="0" w:firstLine="0"/>
                  <w:jc w:val="left"/>
                  <w:rPr>
                    <w:rFonts w:ascii="Calibri"/>
                    <w:sz w:val="18"/>
                  </w:rPr>
                </w:pPr>
                <w:r>
                  <w:rPr>
                    <w:rFonts w:ascii="Calibri"/>
                    <w:sz w:val="18"/>
                  </w:rPr>
                  <w:fldChar w:fldCharType="begin"/>
                </w:r>
                <w:r>
                  <w:rPr>
                    <w:rFonts w:ascii="Calibri"/>
                    <w:sz w:val="18"/>
                  </w:rPr>
                  <w:instrText xml:space="preserve"> PAGE </w:instrText>
                </w:r>
                <w:r>
                  <w:rPr>
                    <w:rFonts w:ascii="Calibri"/>
                    <w:sz w:val="18"/>
                  </w:rPr>
                  <w:fldChar w:fldCharType="separate"/>
                </w:r>
                <w:r>
                  <w:rPr>
                    <w:rFonts w:ascii="Calibri"/>
                    <w:sz w:val="18"/>
                  </w:rPr>
                  <w:t>1</w:t>
                </w:r>
                <w:r>
                  <w:rPr>
                    <w:rFonts w:ascii="Calibri"/>
                    <w:sz w:val="1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CA6DB9">
    <w:pPr>
      <w:pStyle w:val="11"/>
      <w:spacing w:line="14" w:lineRule="auto"/>
      <w:rPr>
        <w:sz w:val="20"/>
      </w:rPr>
    </w:pPr>
    <w:r>
      <w:pict>
        <v:shape id="docshape7" o:spid="_x0000_s2050" o:spt="202" type="#_x0000_t202" style="position:absolute;left:0pt;margin-left:292.3pt;margin-top:782.35pt;height:11pt;width:11.6pt;mso-position-horizontal-relative:page;mso-position-vertical-relative:page;z-index:-251630592;mso-width-relative:page;mso-height-relative:page;" filled="f" stroked="f" coordsize="21600,21600">
          <v:path/>
          <v:fill on="f" focussize="0,0"/>
          <v:stroke on="f" joinstyle="miter"/>
          <v:imagedata o:title=""/>
          <o:lock v:ext="edit"/>
          <v:textbox inset="0mm,0mm,0mm,0mm">
            <w:txbxContent>
              <w:p w14:paraId="7A3A24F3">
                <w:pPr>
                  <w:spacing w:before="0" w:line="203" w:lineRule="exact"/>
                  <w:ind w:left="60" w:right="0" w:firstLine="0"/>
                  <w:jc w:val="left"/>
                  <w:rPr>
                    <w:rFonts w:ascii="Calibri"/>
                    <w:sz w:val="18"/>
                  </w:rPr>
                </w:pPr>
                <w:r>
                  <w:rPr>
                    <w:rFonts w:ascii="Calibri"/>
                    <w:sz w:val="18"/>
                  </w:rPr>
                  <w:fldChar w:fldCharType="begin"/>
                </w:r>
                <w:r>
                  <w:rPr>
                    <w:rFonts w:ascii="Calibri"/>
                    <w:sz w:val="18"/>
                  </w:rPr>
                  <w:instrText xml:space="preserve"> PAGE </w:instrText>
                </w:r>
                <w:r>
                  <w:rPr>
                    <w:rFonts w:ascii="Calibri"/>
                    <w:sz w:val="18"/>
                  </w:rPr>
                  <w:fldChar w:fldCharType="separate"/>
                </w:r>
                <w:r>
                  <w:rPr>
                    <w:rFonts w:ascii="Calibri"/>
                    <w:sz w:val="18"/>
                  </w:rPr>
                  <w:t>4</w:t>
                </w:r>
                <w:r>
                  <w:rPr>
                    <w:rFonts w:ascii="Calibri"/>
                    <w:sz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03" w:hanging="604"/>
        <w:jc w:val="left"/>
      </w:pPr>
      <w:rPr>
        <w:rFonts w:hint="default" w:ascii="宋体" w:hAnsi="宋体" w:eastAsia="宋体" w:cs="宋体"/>
        <w:b w:val="0"/>
        <w:bCs w:val="0"/>
        <w:i w:val="0"/>
        <w:iCs w:val="0"/>
        <w:w w:val="100"/>
        <w:sz w:val="22"/>
        <w:szCs w:val="22"/>
        <w:lang w:val="en-US" w:eastAsia="zh-CN" w:bidi="ar-SA"/>
      </w:rPr>
    </w:lvl>
    <w:lvl w:ilvl="1" w:tentative="0">
      <w:start w:val="1"/>
      <w:numFmt w:val="decimal"/>
      <w:lvlText w:val="%2)"/>
      <w:lvlJc w:val="left"/>
      <w:pPr>
        <w:ind w:left="1376" w:hanging="420"/>
        <w:jc w:val="left"/>
      </w:pPr>
      <w:rPr>
        <w:rFonts w:hint="default" w:ascii="宋体" w:hAnsi="宋体" w:eastAsia="宋体" w:cs="宋体"/>
        <w:b w:val="0"/>
        <w:bCs w:val="0"/>
        <w:i w:val="0"/>
        <w:iCs w:val="0"/>
        <w:w w:val="100"/>
        <w:sz w:val="24"/>
        <w:szCs w:val="24"/>
        <w:lang w:val="en-US" w:eastAsia="zh-CN" w:bidi="ar-SA"/>
      </w:rPr>
    </w:lvl>
    <w:lvl w:ilvl="2" w:tentative="0">
      <w:start w:val="0"/>
      <w:numFmt w:val="bullet"/>
      <w:lvlText w:val="•"/>
      <w:lvlJc w:val="left"/>
      <w:pPr>
        <w:ind w:left="1671" w:hanging="420"/>
      </w:pPr>
      <w:rPr>
        <w:rFonts w:hint="default"/>
        <w:lang w:val="en-US" w:eastAsia="zh-CN" w:bidi="ar-SA"/>
      </w:rPr>
    </w:lvl>
    <w:lvl w:ilvl="3" w:tentative="0">
      <w:start w:val="0"/>
      <w:numFmt w:val="bullet"/>
      <w:lvlText w:val="•"/>
      <w:lvlJc w:val="left"/>
      <w:pPr>
        <w:ind w:left="1962" w:hanging="420"/>
      </w:pPr>
      <w:rPr>
        <w:rFonts w:hint="default"/>
        <w:lang w:val="en-US" w:eastAsia="zh-CN" w:bidi="ar-SA"/>
      </w:rPr>
    </w:lvl>
    <w:lvl w:ilvl="4" w:tentative="0">
      <w:start w:val="0"/>
      <w:numFmt w:val="bullet"/>
      <w:lvlText w:val="•"/>
      <w:lvlJc w:val="left"/>
      <w:pPr>
        <w:ind w:left="2253" w:hanging="420"/>
      </w:pPr>
      <w:rPr>
        <w:rFonts w:hint="default"/>
        <w:lang w:val="en-US" w:eastAsia="zh-CN" w:bidi="ar-SA"/>
      </w:rPr>
    </w:lvl>
    <w:lvl w:ilvl="5" w:tentative="0">
      <w:start w:val="0"/>
      <w:numFmt w:val="bullet"/>
      <w:lvlText w:val="•"/>
      <w:lvlJc w:val="left"/>
      <w:pPr>
        <w:ind w:left="2544" w:hanging="420"/>
      </w:pPr>
      <w:rPr>
        <w:rFonts w:hint="default"/>
        <w:lang w:val="en-US" w:eastAsia="zh-CN" w:bidi="ar-SA"/>
      </w:rPr>
    </w:lvl>
    <w:lvl w:ilvl="6" w:tentative="0">
      <w:start w:val="0"/>
      <w:numFmt w:val="bullet"/>
      <w:lvlText w:val="•"/>
      <w:lvlJc w:val="left"/>
      <w:pPr>
        <w:ind w:left="2836" w:hanging="420"/>
      </w:pPr>
      <w:rPr>
        <w:rFonts w:hint="default"/>
        <w:lang w:val="en-US" w:eastAsia="zh-CN" w:bidi="ar-SA"/>
      </w:rPr>
    </w:lvl>
    <w:lvl w:ilvl="7" w:tentative="0">
      <w:start w:val="0"/>
      <w:numFmt w:val="bullet"/>
      <w:lvlText w:val="•"/>
      <w:lvlJc w:val="left"/>
      <w:pPr>
        <w:ind w:left="3127" w:hanging="420"/>
      </w:pPr>
      <w:rPr>
        <w:rFonts w:hint="default"/>
        <w:lang w:val="en-US" w:eastAsia="zh-CN" w:bidi="ar-SA"/>
      </w:rPr>
    </w:lvl>
    <w:lvl w:ilvl="8" w:tentative="0">
      <w:start w:val="0"/>
      <w:numFmt w:val="bullet"/>
      <w:lvlText w:val="•"/>
      <w:lvlJc w:val="left"/>
      <w:pPr>
        <w:ind w:left="3418" w:hanging="420"/>
      </w:pPr>
      <w:rPr>
        <w:rFonts w:hint="default"/>
        <w:lang w:val="en-US" w:eastAsia="zh-CN" w:bidi="ar-SA"/>
      </w:rPr>
    </w:lvl>
  </w:abstractNum>
  <w:abstractNum w:abstractNumId="1">
    <w:nsid w:val="9D512742"/>
    <w:multiLevelType w:val="multilevel"/>
    <w:tmpl w:val="9D512742"/>
    <w:lvl w:ilvl="0" w:tentative="0">
      <w:start w:val="1"/>
      <w:numFmt w:val="decimal"/>
      <w:pStyle w:val="2"/>
      <w:lvlText w:val="%1."/>
      <w:lvlJc w:val="left"/>
      <w:pPr>
        <w:ind w:left="425" w:hanging="425"/>
      </w:pPr>
      <w:rPr>
        <w:rFonts w:hint="default" w:ascii="微软雅黑" w:hAnsi="微软雅黑" w:eastAsia="微软雅黑"/>
      </w:rPr>
    </w:lvl>
    <w:lvl w:ilvl="1" w:tentative="0">
      <w:start w:val="1"/>
      <w:numFmt w:val="decimal"/>
      <w:pStyle w:val="3"/>
      <w:lvlText w:val="%1.%2."/>
      <w:lvlJc w:val="left"/>
      <w:pPr>
        <w:ind w:left="567" w:hanging="567"/>
      </w:pPr>
      <w:rPr>
        <w:rFonts w:hint="default" w:ascii="微软雅黑" w:hAnsi="微软雅黑" w:eastAsia="微软雅黑"/>
      </w:rPr>
    </w:lvl>
    <w:lvl w:ilvl="2" w:tentative="0">
      <w:start w:val="1"/>
      <w:numFmt w:val="decimal"/>
      <w:pStyle w:val="4"/>
      <w:lvlText w:val="%1.%2.%3."/>
      <w:lvlJc w:val="left"/>
      <w:pPr>
        <w:ind w:left="709" w:hanging="709"/>
      </w:pPr>
      <w:rPr>
        <w:rFonts w:hint="default" w:ascii="微软雅黑" w:hAnsi="微软雅黑" w:eastAsia="微软雅黑"/>
      </w:rPr>
    </w:lvl>
    <w:lvl w:ilvl="3" w:tentative="0">
      <w:start w:val="1"/>
      <w:numFmt w:val="decimal"/>
      <w:pStyle w:val="5"/>
      <w:lvlText w:val="%1.%2.%3.%4."/>
      <w:lvlJc w:val="left"/>
      <w:pPr>
        <w:ind w:left="850" w:hanging="850"/>
      </w:pPr>
      <w:rPr>
        <w:rFonts w:hint="default" w:ascii="微软雅黑" w:hAnsi="微软雅黑" w:eastAsia="微软雅黑"/>
      </w:rPr>
    </w:lvl>
    <w:lvl w:ilvl="4" w:tentative="0">
      <w:start w:val="1"/>
      <w:numFmt w:val="decimal"/>
      <w:pStyle w:val="6"/>
      <w:lvlText w:val="%1.%2.%3.%4.%5."/>
      <w:lvlJc w:val="left"/>
      <w:pPr>
        <w:ind w:left="991" w:hanging="991"/>
      </w:pPr>
      <w:rPr>
        <w:rFonts w:hint="default" w:ascii="微软雅黑" w:hAnsi="微软雅黑" w:eastAsia="微软雅黑"/>
      </w:rPr>
    </w:lvl>
    <w:lvl w:ilvl="5" w:tentative="0">
      <w:start w:val="1"/>
      <w:numFmt w:val="decimal"/>
      <w:pStyle w:val="7"/>
      <w:lvlText w:val="%1.%2.%3.%4.%5.%6."/>
      <w:lvlJc w:val="left"/>
      <w:pPr>
        <w:ind w:left="1134" w:hanging="1134"/>
      </w:pPr>
      <w:rPr>
        <w:rFonts w:hint="default"/>
      </w:rPr>
    </w:lvl>
    <w:lvl w:ilvl="6" w:tentative="0">
      <w:start w:val="1"/>
      <w:numFmt w:val="decimal"/>
      <w:pStyle w:val="8"/>
      <w:lvlText w:val="%1.%2.%3.%4.%5.%6.%7."/>
      <w:lvlJc w:val="left"/>
      <w:pPr>
        <w:ind w:left="1275" w:hanging="1275"/>
      </w:pPr>
      <w:rPr>
        <w:rFonts w:hint="default"/>
      </w:rPr>
    </w:lvl>
    <w:lvl w:ilvl="7" w:tentative="0">
      <w:start w:val="1"/>
      <w:numFmt w:val="decimal"/>
      <w:pStyle w:val="9"/>
      <w:lvlText w:val="%1.%2.%3.%4.%5.%6.%7.%8."/>
      <w:lvlJc w:val="left"/>
      <w:pPr>
        <w:ind w:left="1418" w:hanging="1418"/>
      </w:pPr>
      <w:rPr>
        <w:rFonts w:hint="default"/>
      </w:rPr>
    </w:lvl>
    <w:lvl w:ilvl="8" w:tentative="0">
      <w:start w:val="1"/>
      <w:numFmt w:val="decimal"/>
      <w:pStyle w:val="10"/>
      <w:lvlText w:val="%1.%2.%3.%4.%5.%6.%7.%8.%9."/>
      <w:lvlJc w:val="left"/>
      <w:pPr>
        <w:ind w:left="1558" w:hanging="1558"/>
      </w:pPr>
      <w:rPr>
        <w:rFonts w:hint="default"/>
      </w:rPr>
    </w:lvl>
  </w:abstractNum>
  <w:abstractNum w:abstractNumId="2">
    <w:nsid w:val="B5E306ED"/>
    <w:multiLevelType w:val="multilevel"/>
    <w:tmpl w:val="B5E306ED"/>
    <w:lvl w:ilvl="0" w:tentative="0">
      <w:start w:val="2"/>
      <w:numFmt w:val="decimal"/>
      <w:lvlText w:val="(%1)"/>
      <w:lvlJc w:val="left"/>
      <w:pPr>
        <w:ind w:left="1636" w:hanging="341"/>
        <w:jc w:val="left"/>
      </w:pPr>
      <w:rPr>
        <w:rFonts w:hint="default" w:ascii="Times New Roman" w:hAnsi="Times New Roman" w:eastAsia="Times New Roman" w:cs="Times New Roman"/>
        <w:b w:val="0"/>
        <w:bCs w:val="0"/>
        <w:i w:val="0"/>
        <w:iCs w:val="0"/>
        <w:spacing w:val="-1"/>
        <w:w w:val="100"/>
        <w:position w:val="2"/>
        <w:sz w:val="24"/>
        <w:szCs w:val="24"/>
        <w:lang w:val="en-US" w:eastAsia="zh-CN" w:bidi="ar-SA"/>
      </w:rPr>
    </w:lvl>
    <w:lvl w:ilvl="1" w:tentative="0">
      <w:start w:val="0"/>
      <w:numFmt w:val="bullet"/>
      <w:lvlText w:val="•"/>
      <w:lvlJc w:val="left"/>
      <w:pPr>
        <w:ind w:left="2494" w:hanging="341"/>
      </w:pPr>
      <w:rPr>
        <w:rFonts w:hint="default"/>
        <w:lang w:val="en-US" w:eastAsia="zh-CN" w:bidi="ar-SA"/>
      </w:rPr>
    </w:lvl>
    <w:lvl w:ilvl="2" w:tentative="0">
      <w:start w:val="0"/>
      <w:numFmt w:val="bullet"/>
      <w:lvlText w:val="•"/>
      <w:lvlJc w:val="left"/>
      <w:pPr>
        <w:ind w:left="3349" w:hanging="341"/>
      </w:pPr>
      <w:rPr>
        <w:rFonts w:hint="default"/>
        <w:lang w:val="en-US" w:eastAsia="zh-CN" w:bidi="ar-SA"/>
      </w:rPr>
    </w:lvl>
    <w:lvl w:ilvl="3" w:tentative="0">
      <w:start w:val="0"/>
      <w:numFmt w:val="bullet"/>
      <w:lvlText w:val="•"/>
      <w:lvlJc w:val="left"/>
      <w:pPr>
        <w:ind w:left="4203" w:hanging="341"/>
      </w:pPr>
      <w:rPr>
        <w:rFonts w:hint="default"/>
        <w:lang w:val="en-US" w:eastAsia="zh-CN" w:bidi="ar-SA"/>
      </w:rPr>
    </w:lvl>
    <w:lvl w:ilvl="4" w:tentative="0">
      <w:start w:val="0"/>
      <w:numFmt w:val="bullet"/>
      <w:lvlText w:val="•"/>
      <w:lvlJc w:val="left"/>
      <w:pPr>
        <w:ind w:left="5058" w:hanging="341"/>
      </w:pPr>
      <w:rPr>
        <w:rFonts w:hint="default"/>
        <w:lang w:val="en-US" w:eastAsia="zh-CN" w:bidi="ar-SA"/>
      </w:rPr>
    </w:lvl>
    <w:lvl w:ilvl="5" w:tentative="0">
      <w:start w:val="0"/>
      <w:numFmt w:val="bullet"/>
      <w:lvlText w:val="•"/>
      <w:lvlJc w:val="left"/>
      <w:pPr>
        <w:ind w:left="5913" w:hanging="341"/>
      </w:pPr>
      <w:rPr>
        <w:rFonts w:hint="default"/>
        <w:lang w:val="en-US" w:eastAsia="zh-CN" w:bidi="ar-SA"/>
      </w:rPr>
    </w:lvl>
    <w:lvl w:ilvl="6" w:tentative="0">
      <w:start w:val="0"/>
      <w:numFmt w:val="bullet"/>
      <w:lvlText w:val="•"/>
      <w:lvlJc w:val="left"/>
      <w:pPr>
        <w:ind w:left="6767" w:hanging="341"/>
      </w:pPr>
      <w:rPr>
        <w:rFonts w:hint="default"/>
        <w:lang w:val="en-US" w:eastAsia="zh-CN" w:bidi="ar-SA"/>
      </w:rPr>
    </w:lvl>
    <w:lvl w:ilvl="7" w:tentative="0">
      <w:start w:val="0"/>
      <w:numFmt w:val="bullet"/>
      <w:lvlText w:val="•"/>
      <w:lvlJc w:val="left"/>
      <w:pPr>
        <w:ind w:left="7622" w:hanging="341"/>
      </w:pPr>
      <w:rPr>
        <w:rFonts w:hint="default"/>
        <w:lang w:val="en-US" w:eastAsia="zh-CN" w:bidi="ar-SA"/>
      </w:rPr>
    </w:lvl>
    <w:lvl w:ilvl="8" w:tentative="0">
      <w:start w:val="0"/>
      <w:numFmt w:val="bullet"/>
      <w:lvlText w:val="•"/>
      <w:lvlJc w:val="left"/>
      <w:pPr>
        <w:ind w:left="8476" w:hanging="341"/>
      </w:pPr>
      <w:rPr>
        <w:rFonts w:hint="default"/>
        <w:lang w:val="en-US" w:eastAsia="zh-CN" w:bidi="ar-SA"/>
      </w:rPr>
    </w:lvl>
  </w:abstractNum>
  <w:abstractNum w:abstractNumId="3">
    <w:nsid w:val="BF205925"/>
    <w:multiLevelType w:val="multilevel"/>
    <w:tmpl w:val="BF205925"/>
    <w:lvl w:ilvl="0" w:tentative="0">
      <w:start w:val="4"/>
      <w:numFmt w:val="decimal"/>
      <w:lvlText w:val="%1."/>
      <w:lvlJc w:val="left"/>
      <w:pPr>
        <w:ind w:left="700" w:hanging="360"/>
        <w:jc w:val="right"/>
      </w:pPr>
      <w:rPr>
        <w:rFonts w:hint="default"/>
        <w:w w:val="100"/>
        <w:lang w:val="en-US" w:eastAsia="zh-CN" w:bidi="ar-SA"/>
      </w:rPr>
    </w:lvl>
    <w:lvl w:ilvl="1" w:tentative="0">
      <w:start w:val="2"/>
      <w:numFmt w:val="decimal"/>
      <w:lvlText w:val="(%2)"/>
      <w:lvlJc w:val="left"/>
      <w:pPr>
        <w:ind w:left="1820" w:hanging="521"/>
        <w:jc w:val="left"/>
      </w:pPr>
      <w:rPr>
        <w:rFonts w:hint="default" w:ascii="Times New Roman" w:hAnsi="Times New Roman" w:eastAsia="Times New Roman" w:cs="Times New Roman"/>
        <w:b w:val="0"/>
        <w:bCs w:val="0"/>
        <w:i w:val="0"/>
        <w:iCs w:val="0"/>
        <w:spacing w:val="-1"/>
        <w:w w:val="100"/>
        <w:sz w:val="24"/>
        <w:szCs w:val="24"/>
        <w:lang w:val="en-US" w:eastAsia="zh-CN" w:bidi="ar-SA"/>
      </w:rPr>
    </w:lvl>
    <w:lvl w:ilvl="2" w:tentative="0">
      <w:start w:val="0"/>
      <w:numFmt w:val="bullet"/>
      <w:lvlText w:val="•"/>
      <w:lvlJc w:val="left"/>
      <w:pPr>
        <w:ind w:left="2749" w:hanging="521"/>
      </w:pPr>
      <w:rPr>
        <w:rFonts w:hint="default"/>
        <w:lang w:val="en-US" w:eastAsia="zh-CN" w:bidi="ar-SA"/>
      </w:rPr>
    </w:lvl>
    <w:lvl w:ilvl="3" w:tentative="0">
      <w:start w:val="0"/>
      <w:numFmt w:val="bullet"/>
      <w:lvlText w:val="•"/>
      <w:lvlJc w:val="left"/>
      <w:pPr>
        <w:ind w:left="3679" w:hanging="521"/>
      </w:pPr>
      <w:rPr>
        <w:rFonts w:hint="default"/>
        <w:lang w:val="en-US" w:eastAsia="zh-CN" w:bidi="ar-SA"/>
      </w:rPr>
    </w:lvl>
    <w:lvl w:ilvl="4" w:tentative="0">
      <w:start w:val="0"/>
      <w:numFmt w:val="bullet"/>
      <w:lvlText w:val="•"/>
      <w:lvlJc w:val="left"/>
      <w:pPr>
        <w:ind w:left="4608" w:hanging="521"/>
      </w:pPr>
      <w:rPr>
        <w:rFonts w:hint="default"/>
        <w:lang w:val="en-US" w:eastAsia="zh-CN" w:bidi="ar-SA"/>
      </w:rPr>
    </w:lvl>
    <w:lvl w:ilvl="5" w:tentative="0">
      <w:start w:val="0"/>
      <w:numFmt w:val="bullet"/>
      <w:lvlText w:val="•"/>
      <w:lvlJc w:val="left"/>
      <w:pPr>
        <w:ind w:left="5538" w:hanging="521"/>
      </w:pPr>
      <w:rPr>
        <w:rFonts w:hint="default"/>
        <w:lang w:val="en-US" w:eastAsia="zh-CN" w:bidi="ar-SA"/>
      </w:rPr>
    </w:lvl>
    <w:lvl w:ilvl="6" w:tentative="0">
      <w:start w:val="0"/>
      <w:numFmt w:val="bullet"/>
      <w:lvlText w:val="•"/>
      <w:lvlJc w:val="left"/>
      <w:pPr>
        <w:ind w:left="6467" w:hanging="521"/>
      </w:pPr>
      <w:rPr>
        <w:rFonts w:hint="default"/>
        <w:lang w:val="en-US" w:eastAsia="zh-CN" w:bidi="ar-SA"/>
      </w:rPr>
    </w:lvl>
    <w:lvl w:ilvl="7" w:tentative="0">
      <w:start w:val="0"/>
      <w:numFmt w:val="bullet"/>
      <w:lvlText w:val="•"/>
      <w:lvlJc w:val="left"/>
      <w:pPr>
        <w:ind w:left="7397" w:hanging="521"/>
      </w:pPr>
      <w:rPr>
        <w:rFonts w:hint="default"/>
        <w:lang w:val="en-US" w:eastAsia="zh-CN" w:bidi="ar-SA"/>
      </w:rPr>
    </w:lvl>
    <w:lvl w:ilvl="8" w:tentative="0">
      <w:start w:val="0"/>
      <w:numFmt w:val="bullet"/>
      <w:lvlText w:val="•"/>
      <w:lvlJc w:val="left"/>
      <w:pPr>
        <w:ind w:left="8326" w:hanging="521"/>
      </w:pPr>
      <w:rPr>
        <w:rFonts w:hint="default"/>
        <w:lang w:val="en-US" w:eastAsia="zh-CN" w:bidi="ar-SA"/>
      </w:rPr>
    </w:lvl>
  </w:abstractNum>
  <w:abstractNum w:abstractNumId="4">
    <w:nsid w:val="C8879AEF"/>
    <w:multiLevelType w:val="multilevel"/>
    <w:tmpl w:val="C8879AEF"/>
    <w:lvl w:ilvl="0" w:tentative="0">
      <w:start w:val="2"/>
      <w:numFmt w:val="decimal"/>
      <w:lvlText w:val="%1."/>
      <w:lvlJc w:val="left"/>
      <w:pPr>
        <w:ind w:left="1000" w:hanging="368"/>
        <w:jc w:val="left"/>
      </w:pPr>
      <w:rPr>
        <w:rFonts w:hint="default" w:ascii="宋体" w:hAnsi="宋体" w:eastAsia="宋体" w:cs="宋体"/>
        <w:b w:val="0"/>
        <w:bCs w:val="0"/>
        <w:i w:val="0"/>
        <w:iCs w:val="0"/>
        <w:w w:val="100"/>
        <w:sz w:val="24"/>
        <w:szCs w:val="24"/>
        <w:lang w:val="en-US" w:eastAsia="zh-CN" w:bidi="ar-SA"/>
      </w:rPr>
    </w:lvl>
    <w:lvl w:ilvl="1" w:tentative="0">
      <w:start w:val="0"/>
      <w:numFmt w:val="bullet"/>
      <w:lvlText w:val="•"/>
      <w:lvlJc w:val="left"/>
      <w:pPr>
        <w:ind w:left="1279" w:hanging="368"/>
      </w:pPr>
      <w:rPr>
        <w:rFonts w:hint="default"/>
        <w:lang w:val="en-US" w:eastAsia="zh-CN" w:bidi="ar-SA"/>
      </w:rPr>
    </w:lvl>
    <w:lvl w:ilvl="2" w:tentative="0">
      <w:start w:val="0"/>
      <w:numFmt w:val="bullet"/>
      <w:lvlText w:val="•"/>
      <w:lvlJc w:val="left"/>
      <w:pPr>
        <w:ind w:left="1559" w:hanging="368"/>
      </w:pPr>
      <w:rPr>
        <w:rFonts w:hint="default"/>
        <w:lang w:val="en-US" w:eastAsia="zh-CN" w:bidi="ar-SA"/>
      </w:rPr>
    </w:lvl>
    <w:lvl w:ilvl="3" w:tentative="0">
      <w:start w:val="0"/>
      <w:numFmt w:val="bullet"/>
      <w:lvlText w:val="•"/>
      <w:lvlJc w:val="left"/>
      <w:pPr>
        <w:ind w:left="1839" w:hanging="368"/>
      </w:pPr>
      <w:rPr>
        <w:rFonts w:hint="default"/>
        <w:lang w:val="en-US" w:eastAsia="zh-CN" w:bidi="ar-SA"/>
      </w:rPr>
    </w:lvl>
    <w:lvl w:ilvl="4" w:tentative="0">
      <w:start w:val="0"/>
      <w:numFmt w:val="bullet"/>
      <w:lvlText w:val="•"/>
      <w:lvlJc w:val="left"/>
      <w:pPr>
        <w:ind w:left="2119" w:hanging="368"/>
      </w:pPr>
      <w:rPr>
        <w:rFonts w:hint="default"/>
        <w:lang w:val="en-US" w:eastAsia="zh-CN" w:bidi="ar-SA"/>
      </w:rPr>
    </w:lvl>
    <w:lvl w:ilvl="5" w:tentative="0">
      <w:start w:val="0"/>
      <w:numFmt w:val="bullet"/>
      <w:lvlText w:val="•"/>
      <w:lvlJc w:val="left"/>
      <w:pPr>
        <w:ind w:left="2398" w:hanging="368"/>
      </w:pPr>
      <w:rPr>
        <w:rFonts w:hint="default"/>
        <w:lang w:val="en-US" w:eastAsia="zh-CN" w:bidi="ar-SA"/>
      </w:rPr>
    </w:lvl>
    <w:lvl w:ilvl="6" w:tentative="0">
      <w:start w:val="0"/>
      <w:numFmt w:val="bullet"/>
      <w:lvlText w:val="•"/>
      <w:lvlJc w:val="left"/>
      <w:pPr>
        <w:ind w:left="2678" w:hanging="368"/>
      </w:pPr>
      <w:rPr>
        <w:rFonts w:hint="default"/>
        <w:lang w:val="en-US" w:eastAsia="zh-CN" w:bidi="ar-SA"/>
      </w:rPr>
    </w:lvl>
    <w:lvl w:ilvl="7" w:tentative="0">
      <w:start w:val="0"/>
      <w:numFmt w:val="bullet"/>
      <w:lvlText w:val="•"/>
      <w:lvlJc w:val="left"/>
      <w:pPr>
        <w:ind w:left="2958" w:hanging="368"/>
      </w:pPr>
      <w:rPr>
        <w:rFonts w:hint="default"/>
        <w:lang w:val="en-US" w:eastAsia="zh-CN" w:bidi="ar-SA"/>
      </w:rPr>
    </w:lvl>
    <w:lvl w:ilvl="8" w:tentative="0">
      <w:start w:val="0"/>
      <w:numFmt w:val="bullet"/>
      <w:lvlText w:val="•"/>
      <w:lvlJc w:val="left"/>
      <w:pPr>
        <w:ind w:left="3238" w:hanging="368"/>
      </w:pPr>
      <w:rPr>
        <w:rFonts w:hint="default"/>
        <w:lang w:val="en-US" w:eastAsia="zh-CN" w:bidi="ar-SA"/>
      </w:rPr>
    </w:lvl>
  </w:abstractNum>
  <w:abstractNum w:abstractNumId="5">
    <w:nsid w:val="CF092B84"/>
    <w:multiLevelType w:val="multilevel"/>
    <w:tmpl w:val="CF092B84"/>
    <w:lvl w:ilvl="0" w:tentative="0">
      <w:start w:val="1"/>
      <w:numFmt w:val="decimal"/>
      <w:lvlText w:val="%1."/>
      <w:lvlJc w:val="left"/>
      <w:pPr>
        <w:ind w:left="700" w:hanging="360"/>
        <w:jc w:val="left"/>
      </w:pPr>
      <w:rPr>
        <w:rFonts w:hint="default" w:ascii="黑体" w:hAnsi="黑体" w:eastAsia="黑体" w:cs="黑体"/>
        <w:b w:val="0"/>
        <w:bCs w:val="0"/>
        <w:i w:val="0"/>
        <w:iCs w:val="0"/>
        <w:w w:val="100"/>
        <w:sz w:val="24"/>
        <w:szCs w:val="24"/>
        <w:lang w:val="en-US" w:eastAsia="zh-CN" w:bidi="ar-SA"/>
      </w:rPr>
    </w:lvl>
    <w:lvl w:ilvl="1" w:tentative="0">
      <w:start w:val="0"/>
      <w:numFmt w:val="bullet"/>
      <w:lvlText w:val="•"/>
      <w:lvlJc w:val="left"/>
      <w:pPr>
        <w:ind w:left="1648" w:hanging="360"/>
      </w:pPr>
      <w:rPr>
        <w:rFonts w:hint="default"/>
        <w:lang w:val="en-US" w:eastAsia="zh-CN" w:bidi="ar-SA"/>
      </w:rPr>
    </w:lvl>
    <w:lvl w:ilvl="2" w:tentative="0">
      <w:start w:val="0"/>
      <w:numFmt w:val="bullet"/>
      <w:lvlText w:val="•"/>
      <w:lvlJc w:val="left"/>
      <w:pPr>
        <w:ind w:left="2597" w:hanging="360"/>
      </w:pPr>
      <w:rPr>
        <w:rFonts w:hint="default"/>
        <w:lang w:val="en-US" w:eastAsia="zh-CN" w:bidi="ar-SA"/>
      </w:rPr>
    </w:lvl>
    <w:lvl w:ilvl="3" w:tentative="0">
      <w:start w:val="0"/>
      <w:numFmt w:val="bullet"/>
      <w:lvlText w:val="•"/>
      <w:lvlJc w:val="left"/>
      <w:pPr>
        <w:ind w:left="3545" w:hanging="360"/>
      </w:pPr>
      <w:rPr>
        <w:rFonts w:hint="default"/>
        <w:lang w:val="en-US" w:eastAsia="zh-CN" w:bidi="ar-SA"/>
      </w:rPr>
    </w:lvl>
    <w:lvl w:ilvl="4" w:tentative="0">
      <w:start w:val="0"/>
      <w:numFmt w:val="bullet"/>
      <w:lvlText w:val="•"/>
      <w:lvlJc w:val="left"/>
      <w:pPr>
        <w:ind w:left="4494" w:hanging="360"/>
      </w:pPr>
      <w:rPr>
        <w:rFonts w:hint="default"/>
        <w:lang w:val="en-US" w:eastAsia="zh-CN" w:bidi="ar-SA"/>
      </w:rPr>
    </w:lvl>
    <w:lvl w:ilvl="5" w:tentative="0">
      <w:start w:val="0"/>
      <w:numFmt w:val="bullet"/>
      <w:lvlText w:val="•"/>
      <w:lvlJc w:val="left"/>
      <w:pPr>
        <w:ind w:left="5443" w:hanging="360"/>
      </w:pPr>
      <w:rPr>
        <w:rFonts w:hint="default"/>
        <w:lang w:val="en-US" w:eastAsia="zh-CN" w:bidi="ar-SA"/>
      </w:rPr>
    </w:lvl>
    <w:lvl w:ilvl="6" w:tentative="0">
      <w:start w:val="0"/>
      <w:numFmt w:val="bullet"/>
      <w:lvlText w:val="•"/>
      <w:lvlJc w:val="left"/>
      <w:pPr>
        <w:ind w:left="6391" w:hanging="360"/>
      </w:pPr>
      <w:rPr>
        <w:rFonts w:hint="default"/>
        <w:lang w:val="en-US" w:eastAsia="zh-CN" w:bidi="ar-SA"/>
      </w:rPr>
    </w:lvl>
    <w:lvl w:ilvl="7" w:tentative="0">
      <w:start w:val="0"/>
      <w:numFmt w:val="bullet"/>
      <w:lvlText w:val="•"/>
      <w:lvlJc w:val="left"/>
      <w:pPr>
        <w:ind w:left="7340" w:hanging="360"/>
      </w:pPr>
      <w:rPr>
        <w:rFonts w:hint="default"/>
        <w:lang w:val="en-US" w:eastAsia="zh-CN" w:bidi="ar-SA"/>
      </w:rPr>
    </w:lvl>
    <w:lvl w:ilvl="8" w:tentative="0">
      <w:start w:val="0"/>
      <w:numFmt w:val="bullet"/>
      <w:lvlText w:val="•"/>
      <w:lvlJc w:val="left"/>
      <w:pPr>
        <w:ind w:left="8288" w:hanging="360"/>
      </w:pPr>
      <w:rPr>
        <w:rFonts w:hint="default"/>
        <w:lang w:val="en-US" w:eastAsia="zh-CN" w:bidi="ar-SA"/>
      </w:rPr>
    </w:lvl>
  </w:abstractNum>
  <w:abstractNum w:abstractNumId="6">
    <w:nsid w:val="F4B5D9F5"/>
    <w:multiLevelType w:val="multilevel"/>
    <w:tmpl w:val="F4B5D9F5"/>
    <w:lvl w:ilvl="0" w:tentative="0">
      <w:start w:val="1"/>
      <w:numFmt w:val="decimal"/>
      <w:lvlText w:val="%1."/>
      <w:lvlJc w:val="left"/>
      <w:pPr>
        <w:ind w:left="632" w:hanging="212"/>
        <w:jc w:val="left"/>
      </w:pPr>
      <w:rPr>
        <w:rFonts w:hint="default"/>
        <w:spacing w:val="1"/>
        <w:w w:val="99"/>
        <w:lang w:val="en-US" w:eastAsia="zh-CN" w:bidi="ar-SA"/>
      </w:rPr>
    </w:lvl>
    <w:lvl w:ilvl="1" w:tentative="0">
      <w:start w:val="0"/>
      <w:numFmt w:val="bullet"/>
      <w:lvlText w:val="•"/>
      <w:lvlJc w:val="left"/>
      <w:pPr>
        <w:ind w:left="1594" w:hanging="212"/>
      </w:pPr>
      <w:rPr>
        <w:rFonts w:hint="default"/>
        <w:lang w:val="en-US" w:eastAsia="zh-CN" w:bidi="ar-SA"/>
      </w:rPr>
    </w:lvl>
    <w:lvl w:ilvl="2" w:tentative="0">
      <w:start w:val="0"/>
      <w:numFmt w:val="bullet"/>
      <w:lvlText w:val="•"/>
      <w:lvlJc w:val="left"/>
      <w:pPr>
        <w:ind w:left="2549" w:hanging="212"/>
      </w:pPr>
      <w:rPr>
        <w:rFonts w:hint="default"/>
        <w:lang w:val="en-US" w:eastAsia="zh-CN" w:bidi="ar-SA"/>
      </w:rPr>
    </w:lvl>
    <w:lvl w:ilvl="3" w:tentative="0">
      <w:start w:val="0"/>
      <w:numFmt w:val="bullet"/>
      <w:lvlText w:val="•"/>
      <w:lvlJc w:val="left"/>
      <w:pPr>
        <w:ind w:left="3503" w:hanging="212"/>
      </w:pPr>
      <w:rPr>
        <w:rFonts w:hint="default"/>
        <w:lang w:val="en-US" w:eastAsia="zh-CN" w:bidi="ar-SA"/>
      </w:rPr>
    </w:lvl>
    <w:lvl w:ilvl="4" w:tentative="0">
      <w:start w:val="0"/>
      <w:numFmt w:val="bullet"/>
      <w:lvlText w:val="•"/>
      <w:lvlJc w:val="left"/>
      <w:pPr>
        <w:ind w:left="4458" w:hanging="212"/>
      </w:pPr>
      <w:rPr>
        <w:rFonts w:hint="default"/>
        <w:lang w:val="en-US" w:eastAsia="zh-CN" w:bidi="ar-SA"/>
      </w:rPr>
    </w:lvl>
    <w:lvl w:ilvl="5" w:tentative="0">
      <w:start w:val="0"/>
      <w:numFmt w:val="bullet"/>
      <w:lvlText w:val="•"/>
      <w:lvlJc w:val="left"/>
      <w:pPr>
        <w:ind w:left="5413" w:hanging="212"/>
      </w:pPr>
      <w:rPr>
        <w:rFonts w:hint="default"/>
        <w:lang w:val="en-US" w:eastAsia="zh-CN" w:bidi="ar-SA"/>
      </w:rPr>
    </w:lvl>
    <w:lvl w:ilvl="6" w:tentative="0">
      <w:start w:val="0"/>
      <w:numFmt w:val="bullet"/>
      <w:lvlText w:val="•"/>
      <w:lvlJc w:val="left"/>
      <w:pPr>
        <w:ind w:left="6367" w:hanging="212"/>
      </w:pPr>
      <w:rPr>
        <w:rFonts w:hint="default"/>
        <w:lang w:val="en-US" w:eastAsia="zh-CN" w:bidi="ar-SA"/>
      </w:rPr>
    </w:lvl>
    <w:lvl w:ilvl="7" w:tentative="0">
      <w:start w:val="0"/>
      <w:numFmt w:val="bullet"/>
      <w:lvlText w:val="•"/>
      <w:lvlJc w:val="left"/>
      <w:pPr>
        <w:ind w:left="7322" w:hanging="212"/>
      </w:pPr>
      <w:rPr>
        <w:rFonts w:hint="default"/>
        <w:lang w:val="en-US" w:eastAsia="zh-CN" w:bidi="ar-SA"/>
      </w:rPr>
    </w:lvl>
    <w:lvl w:ilvl="8" w:tentative="0">
      <w:start w:val="0"/>
      <w:numFmt w:val="bullet"/>
      <w:lvlText w:val="•"/>
      <w:lvlJc w:val="left"/>
      <w:pPr>
        <w:ind w:left="8276" w:hanging="212"/>
      </w:pPr>
      <w:rPr>
        <w:rFonts w:hint="default"/>
        <w:lang w:val="en-US" w:eastAsia="zh-CN" w:bidi="ar-SA"/>
      </w:rPr>
    </w:lvl>
  </w:abstractNum>
  <w:abstractNum w:abstractNumId="7">
    <w:nsid w:val="0053208E"/>
    <w:multiLevelType w:val="multilevel"/>
    <w:tmpl w:val="0053208E"/>
    <w:lvl w:ilvl="0" w:tentative="0">
      <w:start w:val="1"/>
      <w:numFmt w:val="decimal"/>
      <w:lvlText w:val="%1."/>
      <w:lvlJc w:val="left"/>
      <w:pPr>
        <w:ind w:left="402" w:hanging="303"/>
        <w:jc w:val="left"/>
      </w:pPr>
      <w:rPr>
        <w:rFonts w:hint="default" w:ascii="Calibri" w:hAnsi="Calibri" w:eastAsia="Calibri" w:cs="Calibri"/>
        <w:b w:val="0"/>
        <w:bCs w:val="0"/>
        <w:i w:val="0"/>
        <w:iCs w:val="0"/>
        <w:w w:val="100"/>
        <w:sz w:val="24"/>
        <w:szCs w:val="24"/>
        <w:lang w:val="en-US" w:eastAsia="zh-CN" w:bidi="ar-SA"/>
      </w:rPr>
    </w:lvl>
    <w:lvl w:ilvl="1" w:tentative="0">
      <w:start w:val="1"/>
      <w:numFmt w:val="decimal"/>
      <w:lvlText w:val="（%2）"/>
      <w:lvlJc w:val="left"/>
      <w:pPr>
        <w:ind w:left="1183" w:hanging="604"/>
        <w:jc w:val="left"/>
      </w:pPr>
      <w:rPr>
        <w:rFonts w:hint="default" w:ascii="宋体" w:hAnsi="宋体" w:eastAsia="宋体" w:cs="宋体"/>
        <w:b w:val="0"/>
        <w:bCs w:val="0"/>
        <w:i w:val="0"/>
        <w:iCs w:val="0"/>
        <w:w w:val="100"/>
        <w:sz w:val="22"/>
        <w:szCs w:val="22"/>
        <w:lang w:val="en-US" w:eastAsia="zh-CN" w:bidi="ar-SA"/>
      </w:rPr>
    </w:lvl>
    <w:lvl w:ilvl="2" w:tentative="0">
      <w:start w:val="0"/>
      <w:numFmt w:val="bullet"/>
      <w:lvlText w:val="•"/>
      <w:lvlJc w:val="left"/>
      <w:pPr>
        <w:ind w:left="2180" w:hanging="604"/>
      </w:pPr>
      <w:rPr>
        <w:rFonts w:hint="default"/>
        <w:lang w:val="en-US" w:eastAsia="zh-CN" w:bidi="ar-SA"/>
      </w:rPr>
    </w:lvl>
    <w:lvl w:ilvl="3" w:tentative="0">
      <w:start w:val="0"/>
      <w:numFmt w:val="bullet"/>
      <w:lvlText w:val="•"/>
      <w:lvlJc w:val="left"/>
      <w:pPr>
        <w:ind w:left="3181" w:hanging="604"/>
      </w:pPr>
      <w:rPr>
        <w:rFonts w:hint="default"/>
        <w:lang w:val="en-US" w:eastAsia="zh-CN" w:bidi="ar-SA"/>
      </w:rPr>
    </w:lvl>
    <w:lvl w:ilvl="4" w:tentative="0">
      <w:start w:val="0"/>
      <w:numFmt w:val="bullet"/>
      <w:lvlText w:val="•"/>
      <w:lvlJc w:val="left"/>
      <w:pPr>
        <w:ind w:left="4182" w:hanging="604"/>
      </w:pPr>
      <w:rPr>
        <w:rFonts w:hint="default"/>
        <w:lang w:val="en-US" w:eastAsia="zh-CN" w:bidi="ar-SA"/>
      </w:rPr>
    </w:lvl>
    <w:lvl w:ilvl="5" w:tentative="0">
      <w:start w:val="0"/>
      <w:numFmt w:val="bullet"/>
      <w:lvlText w:val="•"/>
      <w:lvlJc w:val="left"/>
      <w:pPr>
        <w:ind w:left="5182" w:hanging="604"/>
      </w:pPr>
      <w:rPr>
        <w:rFonts w:hint="default"/>
        <w:lang w:val="en-US" w:eastAsia="zh-CN" w:bidi="ar-SA"/>
      </w:rPr>
    </w:lvl>
    <w:lvl w:ilvl="6" w:tentative="0">
      <w:start w:val="0"/>
      <w:numFmt w:val="bullet"/>
      <w:lvlText w:val="•"/>
      <w:lvlJc w:val="left"/>
      <w:pPr>
        <w:ind w:left="6183" w:hanging="604"/>
      </w:pPr>
      <w:rPr>
        <w:rFonts w:hint="default"/>
        <w:lang w:val="en-US" w:eastAsia="zh-CN" w:bidi="ar-SA"/>
      </w:rPr>
    </w:lvl>
    <w:lvl w:ilvl="7" w:tentative="0">
      <w:start w:val="0"/>
      <w:numFmt w:val="bullet"/>
      <w:lvlText w:val="•"/>
      <w:lvlJc w:val="left"/>
      <w:pPr>
        <w:ind w:left="7184" w:hanging="604"/>
      </w:pPr>
      <w:rPr>
        <w:rFonts w:hint="default"/>
        <w:lang w:val="en-US" w:eastAsia="zh-CN" w:bidi="ar-SA"/>
      </w:rPr>
    </w:lvl>
    <w:lvl w:ilvl="8" w:tentative="0">
      <w:start w:val="0"/>
      <w:numFmt w:val="bullet"/>
      <w:lvlText w:val="•"/>
      <w:lvlJc w:val="left"/>
      <w:pPr>
        <w:ind w:left="8184" w:hanging="604"/>
      </w:pPr>
      <w:rPr>
        <w:rFonts w:hint="default"/>
        <w:lang w:val="en-US" w:eastAsia="zh-CN" w:bidi="ar-SA"/>
      </w:rPr>
    </w:lvl>
  </w:abstractNum>
  <w:abstractNum w:abstractNumId="8">
    <w:nsid w:val="0248C179"/>
    <w:multiLevelType w:val="multilevel"/>
    <w:tmpl w:val="0248C179"/>
    <w:lvl w:ilvl="0" w:tentative="0">
      <w:start w:val="1"/>
      <w:numFmt w:val="decimal"/>
      <w:lvlText w:val="%1."/>
      <w:lvlJc w:val="left"/>
      <w:pPr>
        <w:ind w:left="700" w:hanging="360"/>
        <w:jc w:val="right"/>
      </w:pPr>
      <w:rPr>
        <w:rFonts w:hint="default"/>
        <w:w w:val="100"/>
        <w:lang w:val="en-US" w:eastAsia="zh-CN" w:bidi="ar-SA"/>
      </w:rPr>
    </w:lvl>
    <w:lvl w:ilvl="1" w:tentative="0">
      <w:start w:val="1"/>
      <w:numFmt w:val="decimal"/>
      <w:lvlText w:val="(%2)"/>
      <w:lvlJc w:val="left"/>
      <w:pPr>
        <w:ind w:left="968" w:hanging="389"/>
        <w:jc w:val="left"/>
      </w:pPr>
      <w:rPr>
        <w:rFonts w:hint="default" w:ascii="Calibri" w:hAnsi="Calibri" w:eastAsia="Calibri" w:cs="Calibri"/>
        <w:b w:val="0"/>
        <w:bCs w:val="0"/>
        <w:i w:val="0"/>
        <w:iCs w:val="0"/>
        <w:spacing w:val="-1"/>
        <w:w w:val="100"/>
        <w:sz w:val="24"/>
        <w:szCs w:val="24"/>
        <w:lang w:val="en-US" w:eastAsia="zh-CN" w:bidi="ar-SA"/>
      </w:rPr>
    </w:lvl>
    <w:lvl w:ilvl="2" w:tentative="0">
      <w:start w:val="0"/>
      <w:numFmt w:val="bullet"/>
      <w:lvlText w:val="•"/>
      <w:lvlJc w:val="left"/>
      <w:pPr>
        <w:ind w:left="960" w:hanging="389"/>
      </w:pPr>
      <w:rPr>
        <w:rFonts w:hint="default"/>
        <w:lang w:val="en-US" w:eastAsia="zh-CN" w:bidi="ar-SA"/>
      </w:rPr>
    </w:lvl>
    <w:lvl w:ilvl="3" w:tentative="0">
      <w:start w:val="0"/>
      <w:numFmt w:val="bullet"/>
      <w:lvlText w:val="•"/>
      <w:lvlJc w:val="left"/>
      <w:pPr>
        <w:ind w:left="2113" w:hanging="389"/>
      </w:pPr>
      <w:rPr>
        <w:rFonts w:hint="default"/>
        <w:lang w:val="en-US" w:eastAsia="zh-CN" w:bidi="ar-SA"/>
      </w:rPr>
    </w:lvl>
    <w:lvl w:ilvl="4" w:tentative="0">
      <w:start w:val="0"/>
      <w:numFmt w:val="bullet"/>
      <w:lvlText w:val="•"/>
      <w:lvlJc w:val="left"/>
      <w:pPr>
        <w:ind w:left="3266" w:hanging="389"/>
      </w:pPr>
      <w:rPr>
        <w:rFonts w:hint="default"/>
        <w:lang w:val="en-US" w:eastAsia="zh-CN" w:bidi="ar-SA"/>
      </w:rPr>
    </w:lvl>
    <w:lvl w:ilvl="5" w:tentative="0">
      <w:start w:val="0"/>
      <w:numFmt w:val="bullet"/>
      <w:lvlText w:val="•"/>
      <w:lvlJc w:val="left"/>
      <w:pPr>
        <w:ind w:left="4419" w:hanging="389"/>
      </w:pPr>
      <w:rPr>
        <w:rFonts w:hint="default"/>
        <w:lang w:val="en-US" w:eastAsia="zh-CN" w:bidi="ar-SA"/>
      </w:rPr>
    </w:lvl>
    <w:lvl w:ilvl="6" w:tentative="0">
      <w:start w:val="0"/>
      <w:numFmt w:val="bullet"/>
      <w:lvlText w:val="•"/>
      <w:lvlJc w:val="left"/>
      <w:pPr>
        <w:ind w:left="5573" w:hanging="389"/>
      </w:pPr>
      <w:rPr>
        <w:rFonts w:hint="default"/>
        <w:lang w:val="en-US" w:eastAsia="zh-CN" w:bidi="ar-SA"/>
      </w:rPr>
    </w:lvl>
    <w:lvl w:ilvl="7" w:tentative="0">
      <w:start w:val="0"/>
      <w:numFmt w:val="bullet"/>
      <w:lvlText w:val="•"/>
      <w:lvlJc w:val="left"/>
      <w:pPr>
        <w:ind w:left="6726" w:hanging="389"/>
      </w:pPr>
      <w:rPr>
        <w:rFonts w:hint="default"/>
        <w:lang w:val="en-US" w:eastAsia="zh-CN" w:bidi="ar-SA"/>
      </w:rPr>
    </w:lvl>
    <w:lvl w:ilvl="8" w:tentative="0">
      <w:start w:val="0"/>
      <w:numFmt w:val="bullet"/>
      <w:lvlText w:val="•"/>
      <w:lvlJc w:val="left"/>
      <w:pPr>
        <w:ind w:left="7879" w:hanging="389"/>
      </w:pPr>
      <w:rPr>
        <w:rFonts w:hint="default"/>
        <w:lang w:val="en-US" w:eastAsia="zh-CN" w:bidi="ar-SA"/>
      </w:rPr>
    </w:lvl>
  </w:abstractNum>
  <w:abstractNum w:abstractNumId="9">
    <w:nsid w:val="03D62ECE"/>
    <w:multiLevelType w:val="multilevel"/>
    <w:tmpl w:val="03D62ECE"/>
    <w:lvl w:ilvl="0" w:tentative="0">
      <w:start w:val="1"/>
      <w:numFmt w:val="decimal"/>
      <w:lvlText w:val="(%1)"/>
      <w:lvlJc w:val="left"/>
      <w:pPr>
        <w:ind w:left="860" w:hanging="281"/>
        <w:jc w:val="left"/>
      </w:pPr>
      <w:rPr>
        <w:rFonts w:hint="default" w:ascii="Times New Roman" w:hAnsi="Times New Roman" w:eastAsia="Times New Roman" w:cs="Times New Roman"/>
        <w:b w:val="0"/>
        <w:bCs w:val="0"/>
        <w:i w:val="0"/>
        <w:iCs w:val="0"/>
        <w:spacing w:val="-1"/>
        <w:w w:val="100"/>
        <w:sz w:val="22"/>
        <w:szCs w:val="22"/>
        <w:lang w:val="en-US" w:eastAsia="zh-CN" w:bidi="ar-SA"/>
      </w:rPr>
    </w:lvl>
    <w:lvl w:ilvl="1" w:tentative="0">
      <w:start w:val="0"/>
      <w:numFmt w:val="bullet"/>
      <w:lvlText w:val="•"/>
      <w:lvlJc w:val="left"/>
      <w:pPr>
        <w:ind w:left="1792" w:hanging="281"/>
      </w:pPr>
      <w:rPr>
        <w:rFonts w:hint="default"/>
        <w:lang w:val="en-US" w:eastAsia="zh-CN" w:bidi="ar-SA"/>
      </w:rPr>
    </w:lvl>
    <w:lvl w:ilvl="2" w:tentative="0">
      <w:start w:val="0"/>
      <w:numFmt w:val="bullet"/>
      <w:lvlText w:val="•"/>
      <w:lvlJc w:val="left"/>
      <w:pPr>
        <w:ind w:left="2725" w:hanging="281"/>
      </w:pPr>
      <w:rPr>
        <w:rFonts w:hint="default"/>
        <w:lang w:val="en-US" w:eastAsia="zh-CN" w:bidi="ar-SA"/>
      </w:rPr>
    </w:lvl>
    <w:lvl w:ilvl="3" w:tentative="0">
      <w:start w:val="0"/>
      <w:numFmt w:val="bullet"/>
      <w:lvlText w:val="•"/>
      <w:lvlJc w:val="left"/>
      <w:pPr>
        <w:ind w:left="3657" w:hanging="281"/>
      </w:pPr>
      <w:rPr>
        <w:rFonts w:hint="default"/>
        <w:lang w:val="en-US" w:eastAsia="zh-CN" w:bidi="ar-SA"/>
      </w:rPr>
    </w:lvl>
    <w:lvl w:ilvl="4" w:tentative="0">
      <w:start w:val="0"/>
      <w:numFmt w:val="bullet"/>
      <w:lvlText w:val="•"/>
      <w:lvlJc w:val="left"/>
      <w:pPr>
        <w:ind w:left="4590" w:hanging="281"/>
      </w:pPr>
      <w:rPr>
        <w:rFonts w:hint="default"/>
        <w:lang w:val="en-US" w:eastAsia="zh-CN" w:bidi="ar-SA"/>
      </w:rPr>
    </w:lvl>
    <w:lvl w:ilvl="5" w:tentative="0">
      <w:start w:val="0"/>
      <w:numFmt w:val="bullet"/>
      <w:lvlText w:val="•"/>
      <w:lvlJc w:val="left"/>
      <w:pPr>
        <w:ind w:left="5523" w:hanging="281"/>
      </w:pPr>
      <w:rPr>
        <w:rFonts w:hint="default"/>
        <w:lang w:val="en-US" w:eastAsia="zh-CN" w:bidi="ar-SA"/>
      </w:rPr>
    </w:lvl>
    <w:lvl w:ilvl="6" w:tentative="0">
      <w:start w:val="0"/>
      <w:numFmt w:val="bullet"/>
      <w:lvlText w:val="•"/>
      <w:lvlJc w:val="left"/>
      <w:pPr>
        <w:ind w:left="6455" w:hanging="281"/>
      </w:pPr>
      <w:rPr>
        <w:rFonts w:hint="default"/>
        <w:lang w:val="en-US" w:eastAsia="zh-CN" w:bidi="ar-SA"/>
      </w:rPr>
    </w:lvl>
    <w:lvl w:ilvl="7" w:tentative="0">
      <w:start w:val="0"/>
      <w:numFmt w:val="bullet"/>
      <w:lvlText w:val="•"/>
      <w:lvlJc w:val="left"/>
      <w:pPr>
        <w:ind w:left="7388" w:hanging="281"/>
      </w:pPr>
      <w:rPr>
        <w:rFonts w:hint="default"/>
        <w:lang w:val="en-US" w:eastAsia="zh-CN" w:bidi="ar-SA"/>
      </w:rPr>
    </w:lvl>
    <w:lvl w:ilvl="8" w:tentative="0">
      <w:start w:val="0"/>
      <w:numFmt w:val="bullet"/>
      <w:lvlText w:val="•"/>
      <w:lvlJc w:val="left"/>
      <w:pPr>
        <w:ind w:left="8320" w:hanging="281"/>
      </w:pPr>
      <w:rPr>
        <w:rFonts w:hint="default"/>
        <w:lang w:val="en-US" w:eastAsia="zh-CN" w:bidi="ar-SA"/>
      </w:rPr>
    </w:lvl>
  </w:abstractNum>
  <w:abstractNum w:abstractNumId="10">
    <w:nsid w:val="25B654F3"/>
    <w:multiLevelType w:val="multilevel"/>
    <w:tmpl w:val="25B654F3"/>
    <w:lvl w:ilvl="0" w:tentative="0">
      <w:start w:val="1"/>
      <w:numFmt w:val="decimal"/>
      <w:lvlText w:val="（%1）"/>
      <w:lvlJc w:val="left"/>
      <w:pPr>
        <w:ind w:left="1183" w:hanging="604"/>
        <w:jc w:val="left"/>
      </w:pPr>
      <w:rPr>
        <w:rFonts w:hint="default" w:ascii="宋体" w:hAnsi="宋体" w:eastAsia="宋体" w:cs="宋体"/>
        <w:b w:val="0"/>
        <w:bCs w:val="0"/>
        <w:i w:val="0"/>
        <w:iCs w:val="0"/>
        <w:w w:val="100"/>
        <w:sz w:val="22"/>
        <w:szCs w:val="22"/>
        <w:lang w:val="en-US" w:eastAsia="zh-CN" w:bidi="ar-SA"/>
      </w:rPr>
    </w:lvl>
    <w:lvl w:ilvl="1" w:tentative="0">
      <w:start w:val="0"/>
      <w:numFmt w:val="bullet"/>
      <w:lvlText w:val="•"/>
      <w:lvlJc w:val="left"/>
      <w:pPr>
        <w:ind w:left="2080" w:hanging="604"/>
      </w:pPr>
      <w:rPr>
        <w:rFonts w:hint="default"/>
        <w:lang w:val="en-US" w:eastAsia="zh-CN" w:bidi="ar-SA"/>
      </w:rPr>
    </w:lvl>
    <w:lvl w:ilvl="2" w:tentative="0">
      <w:start w:val="0"/>
      <w:numFmt w:val="bullet"/>
      <w:lvlText w:val="•"/>
      <w:lvlJc w:val="left"/>
      <w:pPr>
        <w:ind w:left="2981" w:hanging="604"/>
      </w:pPr>
      <w:rPr>
        <w:rFonts w:hint="default"/>
        <w:lang w:val="en-US" w:eastAsia="zh-CN" w:bidi="ar-SA"/>
      </w:rPr>
    </w:lvl>
    <w:lvl w:ilvl="3" w:tentative="0">
      <w:start w:val="0"/>
      <w:numFmt w:val="bullet"/>
      <w:lvlText w:val="•"/>
      <w:lvlJc w:val="left"/>
      <w:pPr>
        <w:ind w:left="3881" w:hanging="604"/>
      </w:pPr>
      <w:rPr>
        <w:rFonts w:hint="default"/>
        <w:lang w:val="en-US" w:eastAsia="zh-CN" w:bidi="ar-SA"/>
      </w:rPr>
    </w:lvl>
    <w:lvl w:ilvl="4" w:tentative="0">
      <w:start w:val="0"/>
      <w:numFmt w:val="bullet"/>
      <w:lvlText w:val="•"/>
      <w:lvlJc w:val="left"/>
      <w:pPr>
        <w:ind w:left="4782" w:hanging="604"/>
      </w:pPr>
      <w:rPr>
        <w:rFonts w:hint="default"/>
        <w:lang w:val="en-US" w:eastAsia="zh-CN" w:bidi="ar-SA"/>
      </w:rPr>
    </w:lvl>
    <w:lvl w:ilvl="5" w:tentative="0">
      <w:start w:val="0"/>
      <w:numFmt w:val="bullet"/>
      <w:lvlText w:val="•"/>
      <w:lvlJc w:val="left"/>
      <w:pPr>
        <w:ind w:left="5683" w:hanging="604"/>
      </w:pPr>
      <w:rPr>
        <w:rFonts w:hint="default"/>
        <w:lang w:val="en-US" w:eastAsia="zh-CN" w:bidi="ar-SA"/>
      </w:rPr>
    </w:lvl>
    <w:lvl w:ilvl="6" w:tentative="0">
      <w:start w:val="0"/>
      <w:numFmt w:val="bullet"/>
      <w:lvlText w:val="•"/>
      <w:lvlJc w:val="left"/>
      <w:pPr>
        <w:ind w:left="6583" w:hanging="604"/>
      </w:pPr>
      <w:rPr>
        <w:rFonts w:hint="default"/>
        <w:lang w:val="en-US" w:eastAsia="zh-CN" w:bidi="ar-SA"/>
      </w:rPr>
    </w:lvl>
    <w:lvl w:ilvl="7" w:tentative="0">
      <w:start w:val="0"/>
      <w:numFmt w:val="bullet"/>
      <w:lvlText w:val="•"/>
      <w:lvlJc w:val="left"/>
      <w:pPr>
        <w:ind w:left="7484" w:hanging="604"/>
      </w:pPr>
      <w:rPr>
        <w:rFonts w:hint="default"/>
        <w:lang w:val="en-US" w:eastAsia="zh-CN" w:bidi="ar-SA"/>
      </w:rPr>
    </w:lvl>
    <w:lvl w:ilvl="8" w:tentative="0">
      <w:start w:val="0"/>
      <w:numFmt w:val="bullet"/>
      <w:lvlText w:val="•"/>
      <w:lvlJc w:val="left"/>
      <w:pPr>
        <w:ind w:left="8384" w:hanging="604"/>
      </w:pPr>
      <w:rPr>
        <w:rFonts w:hint="default"/>
        <w:lang w:val="en-US" w:eastAsia="zh-CN" w:bidi="ar-SA"/>
      </w:rPr>
    </w:lvl>
  </w:abstractNum>
  <w:abstractNum w:abstractNumId="11">
    <w:nsid w:val="2A8F537B"/>
    <w:multiLevelType w:val="multilevel"/>
    <w:tmpl w:val="2A8F537B"/>
    <w:lvl w:ilvl="0" w:tentative="0">
      <w:start w:val="1"/>
      <w:numFmt w:val="decimal"/>
      <w:lvlText w:val="%1."/>
      <w:lvlJc w:val="left"/>
      <w:pPr>
        <w:ind w:left="700" w:hanging="360"/>
        <w:jc w:val="right"/>
      </w:pPr>
      <w:rPr>
        <w:rFonts w:hint="default" w:ascii="黑体" w:hAnsi="黑体" w:eastAsia="黑体" w:cs="黑体"/>
        <w:b w:val="0"/>
        <w:bCs w:val="0"/>
        <w:i w:val="0"/>
        <w:iCs w:val="0"/>
        <w:w w:val="100"/>
        <w:sz w:val="24"/>
        <w:szCs w:val="24"/>
        <w:lang w:val="en-US" w:eastAsia="zh-CN" w:bidi="ar-SA"/>
      </w:rPr>
    </w:lvl>
    <w:lvl w:ilvl="1" w:tentative="0">
      <w:start w:val="1"/>
      <w:numFmt w:val="decimal"/>
      <w:lvlText w:val="%2."/>
      <w:lvlJc w:val="left"/>
      <w:pPr>
        <w:ind w:left="1052" w:hanging="360"/>
        <w:jc w:val="left"/>
      </w:pPr>
      <w:rPr>
        <w:rFonts w:hint="default"/>
        <w:w w:val="100"/>
        <w:lang w:val="en-US" w:eastAsia="zh-CN" w:bidi="ar-SA"/>
      </w:rPr>
    </w:lvl>
    <w:lvl w:ilvl="2" w:tentative="0">
      <w:start w:val="1"/>
      <w:numFmt w:val="upperLetter"/>
      <w:lvlText w:val="%3."/>
      <w:lvlJc w:val="left"/>
      <w:pPr>
        <w:ind w:left="979" w:hanging="347"/>
        <w:jc w:val="left"/>
      </w:pPr>
      <w:rPr>
        <w:rFonts w:hint="default"/>
        <w:spacing w:val="0"/>
        <w:w w:val="99"/>
        <w:lang w:val="en-US" w:eastAsia="zh-CN" w:bidi="ar-SA"/>
      </w:rPr>
    </w:lvl>
    <w:lvl w:ilvl="3" w:tentative="0">
      <w:start w:val="0"/>
      <w:numFmt w:val="bullet"/>
      <w:lvlText w:val="•"/>
      <w:lvlJc w:val="left"/>
      <w:pPr>
        <w:ind w:left="1060" w:hanging="347"/>
      </w:pPr>
      <w:rPr>
        <w:rFonts w:hint="default"/>
        <w:lang w:val="en-US" w:eastAsia="zh-CN" w:bidi="ar-SA"/>
      </w:rPr>
    </w:lvl>
    <w:lvl w:ilvl="4" w:tentative="0">
      <w:start w:val="0"/>
      <w:numFmt w:val="bullet"/>
      <w:lvlText w:val="•"/>
      <w:lvlJc w:val="left"/>
      <w:pPr>
        <w:ind w:left="1220" w:hanging="347"/>
      </w:pPr>
      <w:rPr>
        <w:rFonts w:hint="default"/>
        <w:lang w:val="en-US" w:eastAsia="zh-CN" w:bidi="ar-SA"/>
      </w:rPr>
    </w:lvl>
    <w:lvl w:ilvl="5" w:tentative="0">
      <w:start w:val="0"/>
      <w:numFmt w:val="bullet"/>
      <w:lvlText w:val="•"/>
      <w:lvlJc w:val="left"/>
      <w:pPr>
        <w:ind w:left="1366" w:hanging="347"/>
      </w:pPr>
      <w:rPr>
        <w:rFonts w:hint="default"/>
        <w:lang w:val="en-US" w:eastAsia="zh-CN" w:bidi="ar-SA"/>
      </w:rPr>
    </w:lvl>
    <w:lvl w:ilvl="6" w:tentative="0">
      <w:start w:val="0"/>
      <w:numFmt w:val="bullet"/>
      <w:lvlText w:val="•"/>
      <w:lvlJc w:val="left"/>
      <w:pPr>
        <w:ind w:left="1512" w:hanging="347"/>
      </w:pPr>
      <w:rPr>
        <w:rFonts w:hint="default"/>
        <w:lang w:val="en-US" w:eastAsia="zh-CN" w:bidi="ar-SA"/>
      </w:rPr>
    </w:lvl>
    <w:lvl w:ilvl="7" w:tentative="0">
      <w:start w:val="0"/>
      <w:numFmt w:val="bullet"/>
      <w:lvlText w:val="•"/>
      <w:lvlJc w:val="left"/>
      <w:pPr>
        <w:ind w:left="1659" w:hanging="347"/>
      </w:pPr>
      <w:rPr>
        <w:rFonts w:hint="default"/>
        <w:lang w:val="en-US" w:eastAsia="zh-CN" w:bidi="ar-SA"/>
      </w:rPr>
    </w:lvl>
    <w:lvl w:ilvl="8" w:tentative="0">
      <w:start w:val="0"/>
      <w:numFmt w:val="bullet"/>
      <w:lvlText w:val="•"/>
      <w:lvlJc w:val="left"/>
      <w:pPr>
        <w:ind w:left="1805" w:hanging="347"/>
      </w:pPr>
      <w:rPr>
        <w:rFonts w:hint="default"/>
        <w:lang w:val="en-US" w:eastAsia="zh-CN" w:bidi="ar-SA"/>
      </w:rPr>
    </w:lvl>
  </w:abstractNum>
  <w:abstractNum w:abstractNumId="12">
    <w:nsid w:val="3F8E0CDB"/>
    <w:multiLevelType w:val="singleLevel"/>
    <w:tmpl w:val="3F8E0CDB"/>
    <w:lvl w:ilvl="0" w:tentative="0">
      <w:start w:val="1"/>
      <w:numFmt w:val="decimal"/>
      <w:suff w:val="nothing"/>
      <w:lvlText w:val="（%1）"/>
      <w:lvlJc w:val="left"/>
    </w:lvl>
  </w:abstractNum>
  <w:abstractNum w:abstractNumId="13">
    <w:nsid w:val="4D4DC07F"/>
    <w:multiLevelType w:val="multilevel"/>
    <w:tmpl w:val="4D4DC07F"/>
    <w:lvl w:ilvl="0" w:tentative="0">
      <w:start w:val="1"/>
      <w:numFmt w:val="decimal"/>
      <w:lvlText w:val="%1."/>
      <w:lvlJc w:val="left"/>
      <w:pPr>
        <w:ind w:left="949" w:hanging="317"/>
        <w:jc w:val="left"/>
      </w:pPr>
      <w:rPr>
        <w:rFonts w:hint="default"/>
        <w:spacing w:val="0"/>
        <w:w w:val="99"/>
        <w:lang w:val="en-US" w:eastAsia="zh-CN" w:bidi="ar-SA"/>
      </w:rPr>
    </w:lvl>
    <w:lvl w:ilvl="1" w:tentative="0">
      <w:start w:val="0"/>
      <w:numFmt w:val="bullet"/>
      <w:lvlText w:val="•"/>
      <w:lvlJc w:val="left"/>
      <w:pPr>
        <w:ind w:left="1864" w:hanging="317"/>
      </w:pPr>
      <w:rPr>
        <w:rFonts w:hint="default"/>
        <w:lang w:val="en-US" w:eastAsia="zh-CN" w:bidi="ar-SA"/>
      </w:rPr>
    </w:lvl>
    <w:lvl w:ilvl="2" w:tentative="0">
      <w:start w:val="0"/>
      <w:numFmt w:val="bullet"/>
      <w:lvlText w:val="•"/>
      <w:lvlJc w:val="left"/>
      <w:pPr>
        <w:ind w:left="2789" w:hanging="317"/>
      </w:pPr>
      <w:rPr>
        <w:rFonts w:hint="default"/>
        <w:lang w:val="en-US" w:eastAsia="zh-CN" w:bidi="ar-SA"/>
      </w:rPr>
    </w:lvl>
    <w:lvl w:ilvl="3" w:tentative="0">
      <w:start w:val="0"/>
      <w:numFmt w:val="bullet"/>
      <w:lvlText w:val="•"/>
      <w:lvlJc w:val="left"/>
      <w:pPr>
        <w:ind w:left="3713" w:hanging="317"/>
      </w:pPr>
      <w:rPr>
        <w:rFonts w:hint="default"/>
        <w:lang w:val="en-US" w:eastAsia="zh-CN" w:bidi="ar-SA"/>
      </w:rPr>
    </w:lvl>
    <w:lvl w:ilvl="4" w:tentative="0">
      <w:start w:val="0"/>
      <w:numFmt w:val="bullet"/>
      <w:lvlText w:val="•"/>
      <w:lvlJc w:val="left"/>
      <w:pPr>
        <w:ind w:left="4638" w:hanging="317"/>
      </w:pPr>
      <w:rPr>
        <w:rFonts w:hint="default"/>
        <w:lang w:val="en-US" w:eastAsia="zh-CN" w:bidi="ar-SA"/>
      </w:rPr>
    </w:lvl>
    <w:lvl w:ilvl="5" w:tentative="0">
      <w:start w:val="0"/>
      <w:numFmt w:val="bullet"/>
      <w:lvlText w:val="•"/>
      <w:lvlJc w:val="left"/>
      <w:pPr>
        <w:ind w:left="5563" w:hanging="317"/>
      </w:pPr>
      <w:rPr>
        <w:rFonts w:hint="default"/>
        <w:lang w:val="en-US" w:eastAsia="zh-CN" w:bidi="ar-SA"/>
      </w:rPr>
    </w:lvl>
    <w:lvl w:ilvl="6" w:tentative="0">
      <w:start w:val="0"/>
      <w:numFmt w:val="bullet"/>
      <w:lvlText w:val="•"/>
      <w:lvlJc w:val="left"/>
      <w:pPr>
        <w:ind w:left="6487" w:hanging="317"/>
      </w:pPr>
      <w:rPr>
        <w:rFonts w:hint="default"/>
        <w:lang w:val="en-US" w:eastAsia="zh-CN" w:bidi="ar-SA"/>
      </w:rPr>
    </w:lvl>
    <w:lvl w:ilvl="7" w:tentative="0">
      <w:start w:val="0"/>
      <w:numFmt w:val="bullet"/>
      <w:lvlText w:val="•"/>
      <w:lvlJc w:val="left"/>
      <w:pPr>
        <w:ind w:left="7412" w:hanging="317"/>
      </w:pPr>
      <w:rPr>
        <w:rFonts w:hint="default"/>
        <w:lang w:val="en-US" w:eastAsia="zh-CN" w:bidi="ar-SA"/>
      </w:rPr>
    </w:lvl>
    <w:lvl w:ilvl="8" w:tentative="0">
      <w:start w:val="0"/>
      <w:numFmt w:val="bullet"/>
      <w:lvlText w:val="•"/>
      <w:lvlJc w:val="left"/>
      <w:pPr>
        <w:ind w:left="8336" w:hanging="317"/>
      </w:pPr>
      <w:rPr>
        <w:rFonts w:hint="default"/>
        <w:lang w:val="en-US" w:eastAsia="zh-CN" w:bidi="ar-SA"/>
      </w:rPr>
    </w:lvl>
  </w:abstractNum>
  <w:abstractNum w:abstractNumId="14">
    <w:nsid w:val="59ADCABA"/>
    <w:multiLevelType w:val="multilevel"/>
    <w:tmpl w:val="59ADCABA"/>
    <w:lvl w:ilvl="0" w:tentative="0">
      <w:start w:val="2"/>
      <w:numFmt w:val="decimal"/>
      <w:lvlText w:val="（%1）"/>
      <w:lvlJc w:val="left"/>
      <w:pPr>
        <w:ind w:left="1128" w:hanging="604"/>
        <w:jc w:val="left"/>
      </w:pPr>
      <w:rPr>
        <w:rFonts w:hint="default"/>
        <w:w w:val="99"/>
        <w:lang w:val="en-US" w:eastAsia="zh-CN" w:bidi="ar-SA"/>
      </w:rPr>
    </w:lvl>
    <w:lvl w:ilvl="1" w:tentative="0">
      <w:start w:val="0"/>
      <w:numFmt w:val="bullet"/>
      <w:lvlText w:val="•"/>
      <w:lvlJc w:val="left"/>
      <w:pPr>
        <w:ind w:left="1199" w:hanging="604"/>
      </w:pPr>
      <w:rPr>
        <w:rFonts w:hint="default"/>
        <w:lang w:val="en-US" w:eastAsia="zh-CN" w:bidi="ar-SA"/>
      </w:rPr>
    </w:lvl>
    <w:lvl w:ilvl="2" w:tentative="0">
      <w:start w:val="0"/>
      <w:numFmt w:val="bullet"/>
      <w:lvlText w:val="•"/>
      <w:lvlJc w:val="left"/>
      <w:pPr>
        <w:ind w:left="1279" w:hanging="604"/>
      </w:pPr>
      <w:rPr>
        <w:rFonts w:hint="default"/>
        <w:lang w:val="en-US" w:eastAsia="zh-CN" w:bidi="ar-SA"/>
      </w:rPr>
    </w:lvl>
    <w:lvl w:ilvl="3" w:tentative="0">
      <w:start w:val="0"/>
      <w:numFmt w:val="bullet"/>
      <w:lvlText w:val="•"/>
      <w:lvlJc w:val="left"/>
      <w:pPr>
        <w:ind w:left="1359" w:hanging="604"/>
      </w:pPr>
      <w:rPr>
        <w:rFonts w:hint="default"/>
        <w:lang w:val="en-US" w:eastAsia="zh-CN" w:bidi="ar-SA"/>
      </w:rPr>
    </w:lvl>
    <w:lvl w:ilvl="4" w:tentative="0">
      <w:start w:val="0"/>
      <w:numFmt w:val="bullet"/>
      <w:lvlText w:val="•"/>
      <w:lvlJc w:val="left"/>
      <w:pPr>
        <w:ind w:left="1439" w:hanging="604"/>
      </w:pPr>
      <w:rPr>
        <w:rFonts w:hint="default"/>
        <w:lang w:val="en-US" w:eastAsia="zh-CN" w:bidi="ar-SA"/>
      </w:rPr>
    </w:lvl>
    <w:lvl w:ilvl="5" w:tentative="0">
      <w:start w:val="0"/>
      <w:numFmt w:val="bullet"/>
      <w:lvlText w:val="•"/>
      <w:lvlJc w:val="left"/>
      <w:pPr>
        <w:ind w:left="1519" w:hanging="604"/>
      </w:pPr>
      <w:rPr>
        <w:rFonts w:hint="default"/>
        <w:lang w:val="en-US" w:eastAsia="zh-CN" w:bidi="ar-SA"/>
      </w:rPr>
    </w:lvl>
    <w:lvl w:ilvl="6" w:tentative="0">
      <w:start w:val="0"/>
      <w:numFmt w:val="bullet"/>
      <w:lvlText w:val="•"/>
      <w:lvlJc w:val="left"/>
      <w:pPr>
        <w:ind w:left="1598" w:hanging="604"/>
      </w:pPr>
      <w:rPr>
        <w:rFonts w:hint="default"/>
        <w:lang w:val="en-US" w:eastAsia="zh-CN" w:bidi="ar-SA"/>
      </w:rPr>
    </w:lvl>
    <w:lvl w:ilvl="7" w:tentative="0">
      <w:start w:val="0"/>
      <w:numFmt w:val="bullet"/>
      <w:lvlText w:val="•"/>
      <w:lvlJc w:val="left"/>
      <w:pPr>
        <w:ind w:left="1678" w:hanging="604"/>
      </w:pPr>
      <w:rPr>
        <w:rFonts w:hint="default"/>
        <w:lang w:val="en-US" w:eastAsia="zh-CN" w:bidi="ar-SA"/>
      </w:rPr>
    </w:lvl>
    <w:lvl w:ilvl="8" w:tentative="0">
      <w:start w:val="0"/>
      <w:numFmt w:val="bullet"/>
      <w:lvlText w:val="•"/>
      <w:lvlJc w:val="left"/>
      <w:pPr>
        <w:ind w:left="1758" w:hanging="604"/>
      </w:pPr>
      <w:rPr>
        <w:rFonts w:hint="default"/>
        <w:lang w:val="en-US" w:eastAsia="zh-CN" w:bidi="ar-SA"/>
      </w:rPr>
    </w:lvl>
  </w:abstractNum>
  <w:abstractNum w:abstractNumId="15">
    <w:nsid w:val="5A241D34"/>
    <w:multiLevelType w:val="multilevel"/>
    <w:tmpl w:val="5A241D34"/>
    <w:lvl w:ilvl="0" w:tentative="0">
      <w:start w:val="3"/>
      <w:numFmt w:val="upperLetter"/>
      <w:lvlText w:val="%1."/>
      <w:lvlJc w:val="left"/>
      <w:pPr>
        <w:ind w:left="983" w:hanging="351"/>
        <w:jc w:val="left"/>
      </w:pPr>
      <w:rPr>
        <w:rFonts w:hint="default" w:ascii="宋体" w:hAnsi="宋体" w:eastAsia="宋体" w:cs="宋体"/>
        <w:b w:val="0"/>
        <w:bCs w:val="0"/>
        <w:i w:val="0"/>
        <w:iCs w:val="0"/>
        <w:spacing w:val="0"/>
        <w:w w:val="99"/>
        <w:sz w:val="21"/>
        <w:szCs w:val="21"/>
        <w:lang w:val="en-US" w:eastAsia="zh-CN" w:bidi="ar-SA"/>
      </w:rPr>
    </w:lvl>
    <w:lvl w:ilvl="1" w:tentative="0">
      <w:start w:val="0"/>
      <w:numFmt w:val="bullet"/>
      <w:lvlText w:val="•"/>
      <w:lvlJc w:val="left"/>
      <w:pPr>
        <w:ind w:left="1005" w:hanging="351"/>
      </w:pPr>
      <w:rPr>
        <w:rFonts w:hint="default"/>
        <w:lang w:val="en-US" w:eastAsia="zh-CN" w:bidi="ar-SA"/>
      </w:rPr>
    </w:lvl>
    <w:lvl w:ilvl="2" w:tentative="0">
      <w:start w:val="0"/>
      <w:numFmt w:val="bullet"/>
      <w:lvlText w:val="•"/>
      <w:lvlJc w:val="left"/>
      <w:pPr>
        <w:ind w:left="1030" w:hanging="351"/>
      </w:pPr>
      <w:rPr>
        <w:rFonts w:hint="default"/>
        <w:lang w:val="en-US" w:eastAsia="zh-CN" w:bidi="ar-SA"/>
      </w:rPr>
    </w:lvl>
    <w:lvl w:ilvl="3" w:tentative="0">
      <w:start w:val="0"/>
      <w:numFmt w:val="bullet"/>
      <w:lvlText w:val="•"/>
      <w:lvlJc w:val="left"/>
      <w:pPr>
        <w:ind w:left="1055" w:hanging="351"/>
      </w:pPr>
      <w:rPr>
        <w:rFonts w:hint="default"/>
        <w:lang w:val="en-US" w:eastAsia="zh-CN" w:bidi="ar-SA"/>
      </w:rPr>
    </w:lvl>
    <w:lvl w:ilvl="4" w:tentative="0">
      <w:start w:val="0"/>
      <w:numFmt w:val="bullet"/>
      <w:lvlText w:val="•"/>
      <w:lvlJc w:val="left"/>
      <w:pPr>
        <w:ind w:left="1080" w:hanging="351"/>
      </w:pPr>
      <w:rPr>
        <w:rFonts w:hint="default"/>
        <w:lang w:val="en-US" w:eastAsia="zh-CN" w:bidi="ar-SA"/>
      </w:rPr>
    </w:lvl>
    <w:lvl w:ilvl="5" w:tentative="0">
      <w:start w:val="0"/>
      <w:numFmt w:val="bullet"/>
      <w:lvlText w:val="•"/>
      <w:lvlJc w:val="left"/>
      <w:pPr>
        <w:ind w:left="1105" w:hanging="351"/>
      </w:pPr>
      <w:rPr>
        <w:rFonts w:hint="default"/>
        <w:lang w:val="en-US" w:eastAsia="zh-CN" w:bidi="ar-SA"/>
      </w:rPr>
    </w:lvl>
    <w:lvl w:ilvl="6" w:tentative="0">
      <w:start w:val="0"/>
      <w:numFmt w:val="bullet"/>
      <w:lvlText w:val="•"/>
      <w:lvlJc w:val="left"/>
      <w:pPr>
        <w:ind w:left="1130" w:hanging="351"/>
      </w:pPr>
      <w:rPr>
        <w:rFonts w:hint="default"/>
        <w:lang w:val="en-US" w:eastAsia="zh-CN" w:bidi="ar-SA"/>
      </w:rPr>
    </w:lvl>
    <w:lvl w:ilvl="7" w:tentative="0">
      <w:start w:val="0"/>
      <w:numFmt w:val="bullet"/>
      <w:lvlText w:val="•"/>
      <w:lvlJc w:val="left"/>
      <w:pPr>
        <w:ind w:left="1155" w:hanging="351"/>
      </w:pPr>
      <w:rPr>
        <w:rFonts w:hint="default"/>
        <w:lang w:val="en-US" w:eastAsia="zh-CN" w:bidi="ar-SA"/>
      </w:rPr>
    </w:lvl>
    <w:lvl w:ilvl="8" w:tentative="0">
      <w:start w:val="0"/>
      <w:numFmt w:val="bullet"/>
      <w:lvlText w:val="•"/>
      <w:lvlJc w:val="left"/>
      <w:pPr>
        <w:ind w:left="1180" w:hanging="351"/>
      </w:pPr>
      <w:rPr>
        <w:rFonts w:hint="default"/>
        <w:lang w:val="en-US" w:eastAsia="zh-CN" w:bidi="ar-SA"/>
      </w:rPr>
    </w:lvl>
  </w:abstractNum>
  <w:abstractNum w:abstractNumId="16">
    <w:nsid w:val="72183CF9"/>
    <w:multiLevelType w:val="multilevel"/>
    <w:tmpl w:val="72183CF9"/>
    <w:lvl w:ilvl="0" w:tentative="0">
      <w:start w:val="1"/>
      <w:numFmt w:val="decimal"/>
      <w:lvlText w:val="%1."/>
      <w:lvlJc w:val="left"/>
      <w:pPr>
        <w:ind w:left="604" w:hanging="360"/>
        <w:jc w:val="left"/>
      </w:pPr>
      <w:rPr>
        <w:rFonts w:hint="default"/>
        <w:w w:val="100"/>
        <w:lang w:val="en-US" w:eastAsia="zh-CN" w:bidi="ar-SA"/>
      </w:rPr>
    </w:lvl>
    <w:lvl w:ilvl="1" w:tentative="0">
      <w:start w:val="1"/>
      <w:numFmt w:val="decimal"/>
      <w:lvlText w:val="(%2)"/>
      <w:lvlJc w:val="left"/>
      <w:pPr>
        <w:ind w:left="1084" w:hanging="480"/>
        <w:jc w:val="left"/>
      </w:pPr>
      <w:rPr>
        <w:rFonts w:hint="default"/>
        <w:w w:val="100"/>
        <w:lang w:val="en-US" w:eastAsia="zh-CN" w:bidi="ar-SA"/>
      </w:rPr>
    </w:lvl>
    <w:lvl w:ilvl="2" w:tentative="0">
      <w:start w:val="0"/>
      <w:numFmt w:val="bullet"/>
      <w:lvlText w:val="•"/>
      <w:lvlJc w:val="left"/>
      <w:pPr>
        <w:ind w:left="960" w:hanging="480"/>
      </w:pPr>
      <w:rPr>
        <w:rFonts w:hint="default"/>
        <w:lang w:val="en-US" w:eastAsia="zh-CN" w:bidi="ar-SA"/>
      </w:rPr>
    </w:lvl>
    <w:lvl w:ilvl="3" w:tentative="0">
      <w:start w:val="0"/>
      <w:numFmt w:val="bullet"/>
      <w:lvlText w:val="•"/>
      <w:lvlJc w:val="left"/>
      <w:pPr>
        <w:ind w:left="1080" w:hanging="480"/>
      </w:pPr>
      <w:rPr>
        <w:rFonts w:hint="default"/>
        <w:lang w:val="en-US" w:eastAsia="zh-CN" w:bidi="ar-SA"/>
      </w:rPr>
    </w:lvl>
    <w:lvl w:ilvl="4" w:tentative="0">
      <w:start w:val="0"/>
      <w:numFmt w:val="bullet"/>
      <w:lvlText w:val="•"/>
      <w:lvlJc w:val="left"/>
      <w:pPr>
        <w:ind w:left="2380" w:hanging="480"/>
      </w:pPr>
      <w:rPr>
        <w:rFonts w:hint="default"/>
        <w:lang w:val="en-US" w:eastAsia="zh-CN" w:bidi="ar-SA"/>
      </w:rPr>
    </w:lvl>
    <w:lvl w:ilvl="5" w:tentative="0">
      <w:start w:val="0"/>
      <w:numFmt w:val="bullet"/>
      <w:lvlText w:val="•"/>
      <w:lvlJc w:val="left"/>
      <w:pPr>
        <w:ind w:left="3681" w:hanging="480"/>
      </w:pPr>
      <w:rPr>
        <w:rFonts w:hint="default"/>
        <w:lang w:val="en-US" w:eastAsia="zh-CN" w:bidi="ar-SA"/>
      </w:rPr>
    </w:lvl>
    <w:lvl w:ilvl="6" w:tentative="0">
      <w:start w:val="0"/>
      <w:numFmt w:val="bullet"/>
      <w:lvlText w:val="•"/>
      <w:lvlJc w:val="left"/>
      <w:pPr>
        <w:ind w:left="4982" w:hanging="480"/>
      </w:pPr>
      <w:rPr>
        <w:rFonts w:hint="default"/>
        <w:lang w:val="en-US" w:eastAsia="zh-CN" w:bidi="ar-SA"/>
      </w:rPr>
    </w:lvl>
    <w:lvl w:ilvl="7" w:tentative="0">
      <w:start w:val="0"/>
      <w:numFmt w:val="bullet"/>
      <w:lvlText w:val="•"/>
      <w:lvlJc w:val="left"/>
      <w:pPr>
        <w:ind w:left="6283" w:hanging="480"/>
      </w:pPr>
      <w:rPr>
        <w:rFonts w:hint="default"/>
        <w:lang w:val="en-US" w:eastAsia="zh-CN" w:bidi="ar-SA"/>
      </w:rPr>
    </w:lvl>
    <w:lvl w:ilvl="8" w:tentative="0">
      <w:start w:val="0"/>
      <w:numFmt w:val="bullet"/>
      <w:lvlText w:val="•"/>
      <w:lvlJc w:val="left"/>
      <w:pPr>
        <w:ind w:left="7584" w:hanging="480"/>
      </w:pPr>
      <w:rPr>
        <w:rFonts w:hint="default"/>
        <w:lang w:val="en-US" w:eastAsia="zh-CN" w:bidi="ar-SA"/>
      </w:rPr>
    </w:lvl>
  </w:abstractNum>
  <w:num w:numId="1">
    <w:abstractNumId w:val="1"/>
  </w:num>
  <w:num w:numId="2">
    <w:abstractNumId w:val="7"/>
  </w:num>
  <w:num w:numId="3">
    <w:abstractNumId w:val="5"/>
  </w:num>
  <w:num w:numId="4">
    <w:abstractNumId w:val="14"/>
  </w:num>
  <w:num w:numId="5">
    <w:abstractNumId w:val="3"/>
  </w:num>
  <w:num w:numId="6">
    <w:abstractNumId w:val="2"/>
  </w:num>
  <w:num w:numId="7">
    <w:abstractNumId w:val="9"/>
  </w:num>
  <w:num w:numId="8">
    <w:abstractNumId w:val="10"/>
  </w:num>
  <w:num w:numId="9">
    <w:abstractNumId w:val="16"/>
  </w:num>
  <w:num w:numId="10">
    <w:abstractNumId w:val="12"/>
  </w:num>
  <w:num w:numId="11">
    <w:abstractNumId w:val="8"/>
  </w:num>
  <w:num w:numId="12">
    <w:abstractNumId w:val="0"/>
  </w:num>
  <w:num w:numId="13">
    <w:abstractNumId w:val="11"/>
  </w:num>
  <w:num w:numId="14">
    <w:abstractNumId w:val="15"/>
  </w:num>
  <w:num w:numId="15">
    <w:abstractNumId w:val="4"/>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00FB1EC4"/>
    <w:rsid w:val="02754146"/>
    <w:rsid w:val="029B0252"/>
    <w:rsid w:val="06C9512D"/>
    <w:rsid w:val="0C081C06"/>
    <w:rsid w:val="12DE681A"/>
    <w:rsid w:val="167C599F"/>
    <w:rsid w:val="1AC66240"/>
    <w:rsid w:val="1E10273A"/>
    <w:rsid w:val="2C32795E"/>
    <w:rsid w:val="2E5A0900"/>
    <w:rsid w:val="2F4D2FC1"/>
    <w:rsid w:val="30AD415A"/>
    <w:rsid w:val="310321A2"/>
    <w:rsid w:val="37CA0707"/>
    <w:rsid w:val="38814636"/>
    <w:rsid w:val="38C616F7"/>
    <w:rsid w:val="39D96CA9"/>
    <w:rsid w:val="3D293EEC"/>
    <w:rsid w:val="40DE59C8"/>
    <w:rsid w:val="459E47A7"/>
    <w:rsid w:val="49D279DD"/>
    <w:rsid w:val="50922A69"/>
    <w:rsid w:val="55295973"/>
    <w:rsid w:val="57BC054E"/>
    <w:rsid w:val="607C7302"/>
    <w:rsid w:val="66A22C23"/>
    <w:rsid w:val="6A9E782D"/>
    <w:rsid w:val="6F8C0DCD"/>
    <w:rsid w:val="72792D34"/>
    <w:rsid w:val="78006D3F"/>
    <w:rsid w:val="7B5841BE"/>
    <w:rsid w:val="7C400B8D"/>
    <w:rsid w:val="7EED16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US" w:eastAsia="zh-CN" w:bidi="ar-SA"/>
    </w:rPr>
  </w:style>
  <w:style w:type="paragraph" w:styleId="2">
    <w:name w:val="heading 1"/>
    <w:next w:val="1"/>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3">
    <w:name w:val="heading 2"/>
    <w:next w:val="1"/>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4">
    <w:name w:val="heading 3"/>
    <w:next w:val="1"/>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5">
    <w:name w:val="heading 4"/>
    <w:next w:val="1"/>
    <w:unhideWhenUsed/>
    <w:qFormat/>
    <w:uiPriority w:val="9"/>
    <w:pPr>
      <w:numPr>
        <w:ilvl w:val="3"/>
        <w:numId w:val="1"/>
      </w:numPr>
      <w:ind w:left="850" w:hanging="850"/>
      <w:outlineLvl w:val="3"/>
    </w:pPr>
    <w:rPr>
      <w:rFonts w:ascii="Arial" w:hAnsi="Arial" w:eastAsia="微软雅黑" w:cstheme="minorBidi"/>
      <w:b/>
      <w:sz w:val="28"/>
    </w:rPr>
  </w:style>
  <w:style w:type="paragraph" w:styleId="6">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7">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8">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9">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0">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before="100" w:after="100" w:afterLines="0" w:afterAutospacing="0" w:line="312" w:lineRule="auto"/>
      <w:ind w:firstLine="1041" w:firstLineChars="200"/>
    </w:pPr>
  </w:style>
  <w:style w:type="paragraph" w:styleId="12">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13">
    <w:name w:val="Title"/>
    <w:basedOn w:val="1"/>
    <w:qFormat/>
    <w:uiPriority w:val="10"/>
    <w:pPr>
      <w:spacing w:line="240" w:lineRule="auto"/>
      <w:jc w:val="center"/>
      <w:outlineLvl w:val="9"/>
    </w:pPr>
    <w:rPr>
      <w:rFonts w:ascii="Arial" w:hAnsi="Arial"/>
      <w:b/>
      <w:sz w:val="48"/>
      <w:szCs w:val="40"/>
    </w:rPr>
  </w:style>
  <w:style w:type="character" w:styleId="16">
    <w:name w:val="Strong"/>
    <w:basedOn w:val="15"/>
    <w:qFormat/>
    <w:uiPriority w:val="22"/>
    <w:rPr>
      <w:rFonts w:ascii="Arial" w:hAnsi="Arial" w:eastAsia="微软雅黑"/>
      <w:b/>
      <w:color w:val="auto"/>
      <w:u w:val="single"/>
    </w:rPr>
  </w:style>
  <w:style w:type="character" w:styleId="17">
    <w:name w:val="Emphasis"/>
    <w:basedOn w:val="15"/>
    <w:qFormat/>
    <w:uiPriority w:val="20"/>
    <w:rPr>
      <w:rFonts w:ascii="Arial" w:hAnsi="Arial" w:eastAsia="微软雅黑"/>
      <w:b/>
      <w:bCs/>
      <w:i/>
      <w:color w:val="auto"/>
      <w:sz w:val="24"/>
      <w:szCs w:val="22"/>
    </w:r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ind w:left="933" w:hanging="360"/>
    </w:pPr>
    <w:rPr>
      <w:rFonts w:ascii="宋体" w:hAnsi="宋体" w:eastAsia="宋体" w:cs="宋体"/>
      <w:lang w:val="en-US" w:eastAsia="zh-CN" w:bidi="ar-SA"/>
    </w:rPr>
  </w:style>
  <w:style w:type="paragraph" w:customStyle="1" w:styleId="20">
    <w:name w:val="Table Paragraph"/>
    <w:basedOn w:val="1"/>
    <w:qFormat/>
    <w:uiPriority w:val="1"/>
    <w:pPr>
      <w:spacing w:before="73"/>
      <w:ind w:left="149"/>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5"/>
    <customShpInfo spid="_x0000_s1064"/>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7"/>
    <customShpInfo spid="_x0000_s1076"/>
    <customShpInfo spid="_x0000_s1078"/>
    <customShpInfo spid="_x0000_s1080"/>
    <customShpInfo spid="_x0000_s1081"/>
    <customShpInfo spid="_x0000_s1079"/>
    <customShpInfo spid="_x0000_s1082"/>
    <customShpInfo spid="_x0000_s1083"/>
    <customShpInfo spid="_x0000_s1084"/>
    <customShpInfo spid="_x0000_s1085"/>
    <customShpInfo spid="_x0000_s1086"/>
    <customShpInfo spid="_x0000_s1087"/>
    <customShpInfo spid="_x0000_s1089"/>
    <customShpInfo spid="_x0000_s1088"/>
    <customShpInfo spid="_x0000_s1090"/>
    <customShpInfo spid="_x0000_s1091"/>
    <customShpInfo spid="_x0000_s1093"/>
    <customShpInfo spid="_x0000_s1092"/>
    <customShpInfo spid="_x0000_s1095"/>
    <customShpInfo spid="_x0000_s1094"/>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2376</Words>
  <Characters>2886</Characters>
  <TotalTime>95</TotalTime>
  <ScaleCrop>false</ScaleCrop>
  <LinksUpToDate>false</LinksUpToDate>
  <CharactersWithSpaces>3371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2025-01-02T06:45:00Z</dcterms:created>
  <dc:creator>ASUS</dc:creator>
  <cp:lastModifiedBy>丶</cp:lastModifiedBy>
  <dcterms:modified xsi:type="dcterms:W3CDTF">2025-01-02T09:34:33Z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y fmtid="{D5CDD505-2E9C-101B-9397-08002B2CF9AE}" pid="3" name="Producer">
    <vt:lpwstr>Xpdf - https://xpdf.cn</vt:lpwstr>
  </property>
  <property fmtid="{D5CDD505-2E9C-101B-9397-08002B2CF9AE}" pid="4" name="KSOTemplateDocerSaveRecord">
    <vt:lpwstr>eyJoZGlkIjoiNjY5MWY5MDQyMDIzMDlmYTA5OWQ5Mzk0YTAxN2ZhYmMiLCJ1c2VySWQiOiIzNjYwMTI3MzgifQ==</vt:lpwstr>
  </property>
  <property fmtid="{D5CDD505-2E9C-101B-9397-08002B2CF9AE}" pid="5" name="KSOProductBuildVer">
    <vt:lpwstr>2052-12.1.0.19770</vt:lpwstr>
  </property>
  <property fmtid="{D5CDD505-2E9C-101B-9397-08002B2CF9AE}" pid="6" name="ICV">
    <vt:lpwstr>1DA8E06B03F24F1D8771295A4D0C64F6_12</vt:lpwstr>
  </property>
</Properties>
</file>